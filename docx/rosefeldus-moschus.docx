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9795D" w14:textId="77777777" w:rsidR="00D16AA7" w:rsidRPr="00E161D0" w:rsidRDefault="00D16AA7">
      <w:pPr>
        <w:rPr>
          <w:lang w:val="it-IT"/>
        </w:rPr>
      </w:pPr>
      <w:r w:rsidRPr="00E161D0">
        <w:rPr>
          <w:lang w:val="it-IT"/>
        </w:rPr>
        <w:t xml:space="preserve">/front/ </w:t>
      </w:r>
    </w:p>
    <w:p w14:paraId="2A4681BB" w14:textId="4635F0F3" w:rsidR="00FE2199" w:rsidRPr="00E161D0" w:rsidRDefault="00D16AA7">
      <w:pPr>
        <w:rPr>
          <w:lang w:val="it-IT"/>
        </w:rPr>
      </w:pPr>
      <w:r w:rsidRPr="00E161D0">
        <w:rPr>
          <w:lang w:val="it-IT"/>
        </w:rPr>
        <w:t>IACOBI ROSEFELDI</w:t>
      </w:r>
    </w:p>
    <w:p w14:paraId="6DEB9E46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FRANCI</w:t>
      </w:r>
    </w:p>
    <w:p w14:paraId="0323DE3E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MOSCHVS</w:t>
      </w:r>
    </w:p>
    <w:p w14:paraId="121198EA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COMOEDIA ALTERA</w:t>
      </w:r>
    </w:p>
    <w:p w14:paraId="4823F8D0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Histrionicè tornata</w:t>
      </w:r>
    </w:p>
    <w:p w14:paraId="270D300F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 xml:space="preserve">ET </w:t>
      </w:r>
    </w:p>
    <w:p w14:paraId="3FF989E3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Adornata</w:t>
      </w:r>
    </w:p>
    <w:p w14:paraId="632BAC85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AD NVPTIAS</w:t>
      </w:r>
    </w:p>
    <w:p w14:paraId="1D86491A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V. CLARISS. &amp; CONSVLTISS.</w:t>
      </w:r>
    </w:p>
    <w:p w14:paraId="43AF3BAB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CAROLI STARCCI, V.I.D.</w:t>
      </w:r>
    </w:p>
    <w:p w14:paraId="3490E511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&amp;</w:t>
      </w:r>
    </w:p>
    <w:p w14:paraId="35B07DC4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Virginis lectißimae pudicißimaeque</w:t>
      </w:r>
    </w:p>
    <w:p w14:paraId="4ED591B5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IVLIANAE.</w:t>
      </w:r>
    </w:p>
    <w:p w14:paraId="7243ADDC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Nobilissi Consultißimique viri Dn. Danie-</w:t>
      </w:r>
    </w:p>
    <w:p w14:paraId="2971BA59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lis Eulenbecij I.V.D. quondam Professoris Acade-</w:t>
      </w:r>
    </w:p>
    <w:p w14:paraId="0B06B1B1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miae Ienensis, eiusdemque Iudicij Curialis assesso-</w:t>
      </w:r>
    </w:p>
    <w:p w14:paraId="1ADB801C" w14:textId="77777777" w:rsidR="00FE2199" w:rsidRDefault="00D16AA7">
      <w:r>
        <w:t>ris, Consiliarij Saxonici, &amp;c. p.m. re-</w:t>
      </w:r>
    </w:p>
    <w:p w14:paraId="71CE7D79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lictae filiae.</w:t>
      </w:r>
    </w:p>
    <w:p w14:paraId="19B079DB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Ad diem 12. Iulij.</w:t>
      </w:r>
    </w:p>
    <w:p w14:paraId="223F7371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IENAE</w:t>
      </w:r>
    </w:p>
    <w:p w14:paraId="773C8852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Typis Tobiae Steinmanni, Anno 1599.</w:t>
      </w:r>
    </w:p>
    <w:p w14:paraId="68469C8F" w14:textId="77777777" w:rsidR="00FE2199" w:rsidRPr="00E161D0" w:rsidRDefault="00FE2199">
      <w:pPr>
        <w:rPr>
          <w:lang w:val="it-IT"/>
        </w:rPr>
      </w:pPr>
    </w:p>
    <w:p w14:paraId="77F11401" w14:textId="77777777" w:rsidR="00FE2199" w:rsidRDefault="00D16AA7">
      <w:r w:rsidRPr="00E161D0">
        <w:rPr>
          <w:lang w:val="it-IT"/>
        </w:rPr>
        <w:t>AD CLARISS. CONSVL¬</w:t>
      </w:r>
      <w:r w:rsidRPr="00E161D0">
        <w:rPr>
          <w:lang w:val="it-IT"/>
        </w:rPr>
        <w:br/>
        <w:t>tissimumque virum, Carolum</w:t>
      </w:r>
      <w:r w:rsidRPr="00E161D0">
        <w:rPr>
          <w:lang w:val="it-IT"/>
        </w:rPr>
        <w:br/>
        <w:t>Starccium, I. V. D.</w:t>
      </w:r>
      <w:r w:rsidRPr="00E161D0">
        <w:rPr>
          <w:lang w:val="it-IT"/>
        </w:rPr>
        <w:br/>
        <w:t>EPIGRAMMA.</w:t>
      </w:r>
      <w:r w:rsidRPr="00E161D0">
        <w:rPr>
          <w:lang w:val="it-IT"/>
        </w:rPr>
        <w:br/>
        <w:t>VT tibi Dique Deaeque omnes sua dona tulerunt?</w:t>
      </w:r>
      <w:r w:rsidRPr="00E161D0">
        <w:rPr>
          <w:lang w:val="it-IT"/>
        </w:rPr>
        <w:br/>
        <w:t xml:space="preserve">   Vt sua dona tibi Dique Deaeque ferunt.</w:t>
      </w:r>
      <w:r w:rsidRPr="00E161D0">
        <w:rPr>
          <w:lang w:val="it-IT"/>
        </w:rPr>
        <w:br/>
        <w:t>Ingenium pallas, linguam Suadela disertam</w:t>
      </w:r>
      <w:r w:rsidRPr="00E161D0">
        <w:rPr>
          <w:lang w:val="it-IT"/>
        </w:rPr>
        <w:br/>
        <w:t xml:space="preserve">   (Cor [&lt;Dor] dedit Eunomiae, judiciumque Charis.</w:t>
      </w:r>
      <w:r w:rsidRPr="00E161D0">
        <w:rPr>
          <w:lang w:val="it-IT"/>
        </w:rPr>
        <w:br/>
        <w:t>Mysta Dicae LAVRVM, Ihouę dat Mysta puellam,</w:t>
      </w:r>
      <w:r w:rsidRPr="00E161D0">
        <w:rPr>
          <w:lang w:val="it-IT"/>
        </w:rPr>
        <w:br/>
        <w:t xml:space="preserve">   Dat Themis alma forum, dat Venus alma thorum.</w:t>
      </w:r>
      <w:r w:rsidRPr="00E161D0">
        <w:rPr>
          <w:lang w:val="it-IT"/>
        </w:rPr>
        <w:br/>
        <w:t>O te felicem, cui prodigitate perampla</w:t>
      </w:r>
      <w:r w:rsidRPr="00E161D0">
        <w:rPr>
          <w:lang w:val="it-IT"/>
        </w:rPr>
        <w:br/>
        <w:t xml:space="preserve">   Pandoras mittunt Dique deaeque suas.</w:t>
      </w:r>
      <w:r w:rsidRPr="00E161D0">
        <w:rPr>
          <w:lang w:val="it-IT"/>
        </w:rPr>
        <w:br/>
      </w:r>
      <w:r>
        <w:t>Quid cures igitur triuialia munera vatum,</w:t>
      </w:r>
      <w:r>
        <w:br/>
        <w:t xml:space="preserve">     Quîs haud ornatus verùm oneratus abis?</w:t>
      </w:r>
      <w:r>
        <w:br/>
        <w:t>Et tamen haud vereor crenâ tornare Camoenas</w:t>
      </w:r>
      <w:r>
        <w:br/>
        <w:t xml:space="preserve">   Ac ornare sacri, sacra hymenaea thori. </w:t>
      </w:r>
      <w:r>
        <w:br/>
        <w:t>Imò nec erubeo soccos saltare pedestres</w:t>
      </w:r>
      <w:r>
        <w:br/>
        <w:t xml:space="preserve">   Et Nuptos ludis exhilarare Nouos.</w:t>
      </w:r>
      <w:r>
        <w:br/>
      </w:r>
      <w:r w:rsidRPr="00E161D0">
        <w:rPr>
          <w:lang w:val="it-IT"/>
        </w:rPr>
        <w:t>Sponte mea, quaeris, fiat? Respondeo, non est;</w:t>
      </w:r>
      <w:r w:rsidRPr="00E161D0">
        <w:rPr>
          <w:lang w:val="it-IT"/>
        </w:rPr>
        <w:br/>
        <w:t xml:space="preserve">   Sed sequor exemplum Persa Sinaeta tuum.</w:t>
      </w:r>
      <w:r w:rsidRPr="00E161D0">
        <w:rPr>
          <w:lang w:val="it-IT"/>
        </w:rPr>
        <w:br/>
        <w:t>Qui cum non esset, quod muneris Artaxerxi</w:t>
      </w:r>
      <w:r w:rsidRPr="00E161D0">
        <w:rPr>
          <w:lang w:val="it-IT"/>
        </w:rPr>
        <w:br/>
        <w:t xml:space="preserve">   Ergò daret, Persis moris vt istud erat.</w:t>
      </w:r>
      <w:r w:rsidRPr="00E161D0">
        <w:rPr>
          <w:lang w:val="it-IT"/>
        </w:rPr>
        <w:br/>
        <w:t>Nec tamen officio vellet superarier isto</w:t>
      </w:r>
      <w:r w:rsidRPr="00E161D0">
        <w:rPr>
          <w:lang w:val="it-IT"/>
        </w:rPr>
        <w:br/>
        <w:t xml:space="preserve">   Infami notus ne foret ille nota.</w:t>
      </w:r>
      <w:r w:rsidRPr="00E161D0">
        <w:rPr>
          <w:lang w:val="it-IT"/>
        </w:rPr>
        <w:br/>
        <w:t>A 2</w:t>
      </w:r>
      <w:r w:rsidRPr="00E161D0">
        <w:rPr>
          <w:lang w:val="it-IT"/>
        </w:rPr>
        <w:br/>
        <w:t>Accurrit fluuium, generoso nomine Cyrum,</w:t>
      </w:r>
      <w:r w:rsidRPr="00E161D0">
        <w:rPr>
          <w:lang w:val="it-IT"/>
        </w:rPr>
        <w:br/>
        <w:t xml:space="preserve">   Vndamque incumbens, haurit vtraque volâ,</w:t>
      </w:r>
      <w:r w:rsidRPr="00E161D0">
        <w:rPr>
          <w:lang w:val="it-IT"/>
        </w:rPr>
        <w:br/>
        <w:t>Cursuraque volens celeri pedibusque citatis</w:t>
      </w:r>
      <w:r w:rsidRPr="00E161D0">
        <w:rPr>
          <w:lang w:val="it-IT"/>
        </w:rPr>
        <w:br/>
        <w:t xml:space="preserve">   Artaxerxem haustâ flumine donat aquâ.</w:t>
      </w:r>
      <w:r w:rsidRPr="00E161D0">
        <w:rPr>
          <w:lang w:val="it-IT"/>
        </w:rPr>
        <w:br/>
        <w:t>Sicque ait: aeternum rex Artaxerxa gubernes,</w:t>
      </w:r>
      <w:r w:rsidRPr="00E161D0">
        <w:rPr>
          <w:lang w:val="it-IT"/>
        </w:rPr>
        <w:br/>
        <w:t xml:space="preserve">   Non meliora habeo, non meliora dabo.</w:t>
      </w:r>
      <w:r w:rsidRPr="00E161D0">
        <w:rPr>
          <w:lang w:val="it-IT"/>
        </w:rPr>
        <w:br/>
        <w:t>Carole cum tantis macteris honoribus, &amp; te</w:t>
      </w:r>
      <w:r w:rsidRPr="00E161D0">
        <w:rPr>
          <w:lang w:val="it-IT"/>
        </w:rPr>
        <w:br/>
        <w:t xml:space="preserve">   Lautitijs ornent, Dique hominesque suis;</w:t>
      </w:r>
      <w:r w:rsidRPr="00E161D0">
        <w:rPr>
          <w:lang w:val="it-IT"/>
        </w:rPr>
        <w:br/>
        <w:t>Occuper extremus scabie? pro tempore, proque</w:t>
      </w:r>
      <w:r w:rsidRPr="00E161D0">
        <w:rPr>
          <w:lang w:val="it-IT"/>
        </w:rPr>
        <w:br/>
        <w:t xml:space="preserve">   Re nata munus non leuidense feram?</w:t>
      </w:r>
      <w:r w:rsidRPr="00E161D0">
        <w:rPr>
          <w:lang w:val="it-IT"/>
        </w:rPr>
        <w:br/>
        <w:t>Accurro Aonium generoso flumine fontem</w:t>
      </w:r>
      <w:r w:rsidRPr="00E161D0">
        <w:rPr>
          <w:lang w:val="it-IT"/>
        </w:rPr>
        <w:br/>
        <w:t xml:space="preserve">   Vndamque incumbens haurio vtraque volâ.</w:t>
      </w:r>
      <w:r w:rsidRPr="00E161D0">
        <w:rPr>
          <w:lang w:val="it-IT"/>
        </w:rPr>
        <w:br/>
        <w:t>Et precor aeternum sis Carole faustus, &amp; vsque</w:t>
      </w:r>
      <w:r w:rsidRPr="00E161D0">
        <w:rPr>
          <w:lang w:val="it-IT"/>
        </w:rPr>
        <w:br/>
        <w:t xml:space="preserve">   Vernet honore Themis, vernet amore Venus.</w:t>
      </w:r>
      <w:r w:rsidRPr="00E161D0">
        <w:rPr>
          <w:lang w:val="it-IT"/>
        </w:rPr>
        <w:br/>
      </w:r>
      <w:r>
        <w:t>M. Iacobus Rosefeldus</w:t>
      </w:r>
      <w:r>
        <w:br/>
        <w:t>P. L. C.</w:t>
      </w:r>
      <w:r>
        <w:br/>
      </w:r>
    </w:p>
    <w:p w14:paraId="6AE119BC" w14:textId="77777777" w:rsidR="00E161D0" w:rsidRDefault="00D16AA7">
      <w:r>
        <w:t>/main/</w:t>
      </w:r>
    </w:p>
    <w:p w14:paraId="76996671" w14:textId="58A53A01" w:rsidR="00FE2199" w:rsidRDefault="00D16AA7">
      <w:r>
        <w:t>Dramatis personae.</w:t>
      </w:r>
      <w:r>
        <w:br/>
        <w:t xml:space="preserve">Pallas. </w:t>
      </w:r>
      <w:r>
        <w:tab/>
      </w:r>
      <w:r>
        <w:tab/>
      </w:r>
      <w:r>
        <w:tab/>
        <w:t>Brennus Praedones</w:t>
      </w:r>
      <w:r>
        <w:br/>
        <w:t xml:space="preserve">Sophia.   </w:t>
      </w:r>
      <w:r>
        <w:tab/>
      </w:r>
      <w:r>
        <w:tab/>
        <w:t>Attabus.</w:t>
      </w:r>
      <w:r>
        <w:br/>
        <w:t xml:space="preserve">Mercator. parens </w:t>
      </w:r>
      <w:r>
        <w:tab/>
        <w:t>Henno. morio</w:t>
      </w:r>
      <w:r>
        <w:br/>
        <w:t>Musophilus. filij.</w:t>
      </w:r>
      <w:r>
        <w:br/>
        <w:t xml:space="preserve">Polyharpax. </w:t>
      </w:r>
      <w:r>
        <w:tab/>
      </w:r>
      <w:r>
        <w:tab/>
        <w:t>Menalcas</w:t>
      </w:r>
      <w:r>
        <w:br/>
        <w:t xml:space="preserve"> </w:t>
      </w:r>
      <w:r>
        <w:tab/>
      </w:r>
      <w:r>
        <w:tab/>
      </w:r>
      <w:r>
        <w:tab/>
        <w:t>Corydon Rustici</w:t>
      </w:r>
      <w:r>
        <w:br/>
        <w:t xml:space="preserve">Labrax. </w:t>
      </w:r>
      <w:r>
        <w:tab/>
      </w:r>
      <w:r>
        <w:tab/>
      </w:r>
      <w:r>
        <w:tab/>
        <w:t>Hupim</w:t>
      </w:r>
      <w:r>
        <w:br/>
        <w:t xml:space="preserve">Toxilus. Famuli. </w:t>
      </w:r>
      <w:r>
        <w:tab/>
        <w:t>Mupim</w:t>
      </w:r>
      <w:r>
        <w:br/>
        <w:t>Puer.</w:t>
      </w:r>
      <w:r>
        <w:br/>
        <w:t>Lucrum.</w:t>
      </w:r>
      <w:r>
        <w:tab/>
      </w:r>
      <w:r>
        <w:tab/>
        <w:t>Bryllis.vxor.</w:t>
      </w:r>
      <w:r>
        <w:br/>
        <w:t xml:space="preserve">Paedisca </w:t>
      </w:r>
      <w:r>
        <w:tab/>
        <w:t>pedissequae.</w:t>
      </w:r>
      <w:r>
        <w:br/>
        <w:t>Bromia</w:t>
      </w:r>
      <w:r>
        <w:br/>
        <w:t xml:space="preserve">Moschus </w:t>
      </w:r>
      <w:r>
        <w:tab/>
        <w:t>Iudaei.</w:t>
      </w:r>
      <w:r>
        <w:br/>
        <w:t>Barrabas</w:t>
      </w:r>
      <w:r>
        <w:br/>
        <w:t>PRAETOR.</w:t>
      </w:r>
      <w:r>
        <w:br/>
        <w:t>1. Sulpitius.</w:t>
      </w:r>
      <w:r>
        <w:br/>
        <w:t xml:space="preserve">2. Aemylius. </w:t>
      </w:r>
      <w:r>
        <w:tab/>
        <w:t>Assessores.</w:t>
      </w:r>
      <w:r>
        <w:br/>
        <w:t>3. Flauius.</w:t>
      </w:r>
      <w:r>
        <w:br/>
        <w:t>4. Pleminius.</w:t>
      </w:r>
      <w:r>
        <w:br/>
        <w:t xml:space="preserve">Petrucius. </w:t>
      </w:r>
      <w:r>
        <w:tab/>
        <w:t>Scriba.</w:t>
      </w:r>
      <w:r>
        <w:br/>
        <w:t>Viator.</w:t>
      </w:r>
      <w:r>
        <w:br/>
        <w:t xml:space="preserve">A 3 </w:t>
      </w:r>
    </w:p>
    <w:p w14:paraId="75FBF575" w14:textId="77777777" w:rsidR="00FE2199" w:rsidRDefault="00D16AA7">
      <w:r>
        <w:t>PROLOGVS.</w:t>
      </w:r>
      <w:r>
        <w:br/>
        <w:t>Pallas.</w:t>
      </w:r>
      <w:r>
        <w:br/>
        <w:t>QVam verò me putatis esse, publicum</w:t>
      </w:r>
      <w:r>
        <w:br/>
        <w:t>In hunc theatri quae deuenerim locum,</w:t>
      </w:r>
      <w:r>
        <w:br/>
        <w:t>Hastam clypeumque bellicosum gestitans?</w:t>
      </w:r>
      <w:r>
        <w:br/>
      </w:r>
      <w:r w:rsidRPr="00E161D0">
        <w:rPr>
          <w:lang w:val="it-IT"/>
        </w:rPr>
        <w:t>Dicam. Sum Pallas. Audistis de Pallade</w:t>
      </w:r>
      <w:r w:rsidRPr="00E161D0">
        <w:rPr>
          <w:lang w:val="it-IT"/>
        </w:rPr>
        <w:br/>
        <w:t>Quid audiat? DEA sum nata cerebro Iouis.</w:t>
      </w:r>
      <w:r w:rsidRPr="00E161D0">
        <w:rPr>
          <w:lang w:val="it-IT"/>
        </w:rPr>
        <w:br/>
        <w:t>Teneo quid animi vestri super hac resiet.</w:t>
      </w:r>
      <w:r w:rsidRPr="00E161D0">
        <w:rPr>
          <w:lang w:val="it-IT"/>
        </w:rPr>
        <w:br/>
        <w:t>Ridetis &amp; me deridetis oppidò,</w:t>
      </w:r>
      <w:r w:rsidRPr="00E161D0">
        <w:rPr>
          <w:lang w:val="it-IT"/>
        </w:rPr>
        <w:br/>
        <w:t>Quod, cum DEA sim, non verear histrioniam</w:t>
      </w:r>
      <w:r w:rsidRPr="00E161D0">
        <w:rPr>
          <w:lang w:val="it-IT"/>
        </w:rPr>
        <w:br/>
        <w:t>Facere. Sed oro mecum agatis mitius,</w:t>
      </w:r>
      <w:r w:rsidRPr="00E161D0">
        <w:rPr>
          <w:lang w:val="it-IT"/>
        </w:rPr>
        <w:br/>
        <w:t>Meâ non adsum spontè, sed venio Iouis</w:t>
      </w:r>
      <w:r w:rsidRPr="00E161D0">
        <w:rPr>
          <w:lang w:val="it-IT"/>
        </w:rPr>
        <w:br/>
        <w:t>Iussu; nec praeliandi venio gratiâ.</w:t>
      </w:r>
      <w:r w:rsidRPr="00E161D0">
        <w:rPr>
          <w:lang w:val="it-IT"/>
        </w:rPr>
        <w:br/>
        <w:t>Sed protegendi cultores meos, quibus</w:t>
      </w:r>
      <w:r w:rsidRPr="00E161D0">
        <w:rPr>
          <w:lang w:val="it-IT"/>
        </w:rPr>
        <w:br/>
        <w:t>In auxilium si venero, solens meo</w:t>
      </w:r>
      <w:r w:rsidRPr="00E161D0">
        <w:rPr>
          <w:lang w:val="it-IT"/>
        </w:rPr>
        <w:br/>
        <w:t xml:space="preserve">Id more fecero. </w:t>
      </w:r>
      <w:r>
        <w:t>Sed cuius gratia</w:t>
      </w:r>
      <w:r>
        <w:br/>
        <w:t>Huc missa sim, ludis in his videbitis.</w:t>
      </w:r>
      <w:r>
        <w:br/>
        <w:t>Non gratis adsum, dona sed fero maxima</w:t>
      </w:r>
      <w:r>
        <w:br/>
        <w:t>Duo, Virginem Laurumque Virginem Iovis</w:t>
      </w:r>
      <w:r>
        <w:br/>
        <w:t>Laurumque, Phoebi muniis haec duo praemia</w:t>
      </w:r>
      <w:r>
        <w:br/>
        <w:t>Erunt illius qui bene de me meruerit</w:t>
      </w:r>
      <w:r>
        <w:br/>
        <w:t>Et qui studio indefesso humanioribus</w:t>
      </w:r>
      <w:r>
        <w:br/>
        <w:t>Artibus, &amp; disciplinis usque incubuerit,</w:t>
      </w:r>
      <w:r>
        <w:br/>
        <w:t>Nec vllas respuerit graves molestias</w:t>
      </w:r>
      <w:r>
        <w:br/>
        <w:t>Vllosue labores propter artes optimas,</w:t>
      </w:r>
      <w:r>
        <w:br/>
        <w:t>Quis verò sit cui tanta danda praemia</w:t>
      </w:r>
      <w:r>
        <w:br/>
      </w:r>
    </w:p>
    <w:p w14:paraId="5E0485CF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Id ignoratis vos, sed ego scio bene,</w:t>
      </w:r>
      <w:r w:rsidRPr="00E161D0">
        <w:rPr>
          <w:lang w:val="it-IT"/>
        </w:rPr>
        <w:br/>
        <w:t>Scietis autem si dabitis silentium.</w:t>
      </w:r>
      <w:r w:rsidRPr="00E161D0">
        <w:rPr>
          <w:lang w:val="it-IT"/>
        </w:rPr>
        <w:br/>
        <w:t>Mercator habitat hic, cui filij duo;</w:t>
      </w:r>
      <w:r w:rsidRPr="00E161D0">
        <w:rPr>
          <w:lang w:val="it-IT"/>
        </w:rPr>
        <w:br/>
        <w:t>Vnus, meliore cuius pectora de luto</w:t>
      </w:r>
      <w:r w:rsidRPr="00E161D0">
        <w:rPr>
          <w:lang w:val="it-IT"/>
        </w:rPr>
        <w:br/>
        <w:t>Apollo finxit, &amp; mihi thure quotidiè</w:t>
      </w:r>
      <w:r w:rsidRPr="00E161D0">
        <w:rPr>
          <w:lang w:val="it-IT"/>
        </w:rPr>
        <w:br/>
        <w:t>It supplicatum; sed patre inuitißimo,</w:t>
      </w:r>
      <w:r w:rsidRPr="00E161D0">
        <w:rPr>
          <w:lang w:val="it-IT"/>
        </w:rPr>
        <w:br/>
        <w:t>Huic Deorum munera re seruo. &amp; licet</w:t>
      </w:r>
      <w:r w:rsidRPr="00E161D0">
        <w:rPr>
          <w:lang w:val="it-IT"/>
        </w:rPr>
        <w:br/>
        <w:t>Me studio prosequatur ardentißimo,</w:t>
      </w:r>
      <w:r w:rsidRPr="00E161D0">
        <w:rPr>
          <w:lang w:val="it-IT"/>
        </w:rPr>
        <w:br/>
        <w:t>Volo tamen eius animum percontarier.</w:t>
      </w:r>
      <w:r w:rsidRPr="00E161D0">
        <w:rPr>
          <w:lang w:val="it-IT"/>
        </w:rPr>
        <w:br/>
        <w:t>Et amoris erga virginem periculum</w:t>
      </w:r>
      <w:r w:rsidRPr="00E161D0">
        <w:rPr>
          <w:lang w:val="it-IT"/>
        </w:rPr>
        <w:br/>
        <w:t>Facere vitae ingruentia per discrimina,</w:t>
      </w:r>
      <w:r w:rsidRPr="00E161D0">
        <w:rPr>
          <w:lang w:val="it-IT"/>
        </w:rPr>
        <w:br/>
        <w:t>Nam miserè vitam ducet in exteris locis</w:t>
      </w:r>
      <w:r w:rsidRPr="00E161D0">
        <w:rPr>
          <w:lang w:val="it-IT"/>
        </w:rPr>
        <w:br/>
        <w:t>Latrones incidet, parentis excides</w:t>
      </w:r>
      <w:r w:rsidRPr="00E161D0">
        <w:rPr>
          <w:lang w:val="it-IT"/>
        </w:rPr>
        <w:br/>
        <w:t>De gratiâ, malaque experietur pluria,</w:t>
      </w:r>
      <w:r w:rsidRPr="00E161D0">
        <w:rPr>
          <w:lang w:val="it-IT"/>
        </w:rPr>
        <w:br/>
        <w:t>Vti tot &amp; casibus tantis exercitus</w:t>
      </w:r>
      <w:r w:rsidRPr="00E161D0">
        <w:rPr>
          <w:lang w:val="it-IT"/>
        </w:rPr>
        <w:br/>
        <w:t>Maiori postmodùm afficiatur gaudio.</w:t>
      </w:r>
      <w:r w:rsidRPr="00E161D0">
        <w:rPr>
          <w:lang w:val="it-IT"/>
        </w:rPr>
        <w:br/>
        <w:t>Alter parentis insistens vestigijs</w:t>
      </w:r>
      <w:r w:rsidRPr="00E161D0">
        <w:rPr>
          <w:lang w:val="it-IT"/>
        </w:rPr>
        <w:br/>
        <w:t>Amare caepit virginem efflictum, cui</w:t>
      </w:r>
      <w:r w:rsidRPr="00E161D0">
        <w:rPr>
          <w:lang w:val="it-IT"/>
        </w:rPr>
        <w:br/>
        <w:t>Poëta Lucri nomen voluit inditum,</w:t>
      </w:r>
      <w:r w:rsidRPr="00E161D0">
        <w:rPr>
          <w:lang w:val="it-IT"/>
        </w:rPr>
        <w:br/>
        <w:t>In cuius amorem &amp; gratiam à quodam improbo</w:t>
      </w:r>
      <w:r w:rsidRPr="00E161D0">
        <w:rPr>
          <w:lang w:val="it-IT"/>
        </w:rPr>
        <w:br/>
        <w:t>Et perfido Iudaeo Moscho mutus</w:t>
      </w:r>
      <w:r w:rsidRPr="00E161D0">
        <w:rPr>
          <w:lang w:val="it-IT"/>
        </w:rPr>
        <w:br/>
        <w:t>Talenta quinque foenore accipit, &amp; loco</w:t>
      </w:r>
      <w:r w:rsidRPr="00E161D0">
        <w:rPr>
          <w:lang w:val="it-IT"/>
        </w:rPr>
        <w:br/>
        <w:t>Opponit pignoris secandi copiam</w:t>
      </w:r>
      <w:r w:rsidRPr="00E161D0">
        <w:rPr>
          <w:lang w:val="it-IT"/>
        </w:rPr>
        <w:br/>
        <w:t>Pondo integrum carnosi frusti ex corpore</w:t>
      </w:r>
      <w:r w:rsidRPr="00E161D0">
        <w:rPr>
          <w:lang w:val="it-IT"/>
        </w:rPr>
        <w:br/>
        <w:t>Si termini elapso die pecuniam</w:t>
      </w:r>
      <w:r w:rsidRPr="00E161D0">
        <w:rPr>
          <w:lang w:val="it-IT"/>
        </w:rPr>
        <w:br/>
        <w:t>Non reddiderit. quid autem fit noui? dies.</w:t>
      </w:r>
      <w:r w:rsidRPr="00E161D0">
        <w:rPr>
          <w:lang w:val="it-IT"/>
        </w:rPr>
        <w:br/>
        <w:t>Solutioni destinatus vt adforet</w:t>
      </w:r>
      <w:r w:rsidRPr="00E161D0">
        <w:rPr>
          <w:lang w:val="it-IT"/>
        </w:rPr>
        <w:br/>
        <w:t>Abesse simulat se Iudaeus. interim</w:t>
      </w:r>
      <w:r w:rsidRPr="00E161D0">
        <w:rPr>
          <w:lang w:val="it-IT"/>
        </w:rPr>
        <w:br/>
        <w:t>Solutionis praeterlabitur dies.</w:t>
      </w:r>
      <w:r w:rsidRPr="00E161D0">
        <w:rPr>
          <w:lang w:val="it-IT"/>
        </w:rPr>
        <w:br/>
        <w:t>Qui cum fuisset praeterlapsus, improbus.</w:t>
      </w:r>
      <w:r w:rsidRPr="00E161D0">
        <w:rPr>
          <w:lang w:val="it-IT"/>
        </w:rPr>
        <w:br/>
        <w:t>A 4</w:t>
      </w:r>
      <w:r w:rsidRPr="00E161D0">
        <w:rPr>
          <w:lang w:val="it-IT"/>
        </w:rPr>
        <w:br/>
      </w:r>
    </w:p>
    <w:p w14:paraId="6E8E3D39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Iudaeus in jus debitorem agit suum,</w:t>
      </w:r>
      <w:r w:rsidRPr="00E161D0">
        <w:rPr>
          <w:lang w:val="it-IT"/>
        </w:rPr>
        <w:br/>
        <w:t>Petit secandi copiam, decernitur.</w:t>
      </w:r>
      <w:r w:rsidRPr="00E161D0">
        <w:rPr>
          <w:lang w:val="it-IT"/>
        </w:rPr>
        <w:br/>
        <w:t>Et jam secare vult, &amp; in opere jam suo est;</w:t>
      </w:r>
      <w:r w:rsidRPr="00E161D0">
        <w:rPr>
          <w:lang w:val="it-IT"/>
        </w:rPr>
        <w:br/>
        <w:t>Intereà literis acceptis à suo</w:t>
      </w:r>
      <w:r w:rsidRPr="00E161D0">
        <w:rPr>
          <w:lang w:val="it-IT"/>
        </w:rPr>
        <w:br/>
        <w:t>Parente, despoliatus à latronibus</w:t>
      </w:r>
      <w:r w:rsidRPr="00E161D0">
        <w:rPr>
          <w:lang w:val="it-IT"/>
        </w:rPr>
        <w:br/>
        <w:t>In itinere, &amp; in sacello, quo se absconderat,</w:t>
      </w:r>
      <w:r w:rsidRPr="00E161D0">
        <w:rPr>
          <w:lang w:val="it-IT"/>
        </w:rPr>
        <w:br/>
        <w:t>Deprensus mendici habitu infanticidim</w:t>
      </w:r>
      <w:r w:rsidRPr="00E161D0">
        <w:rPr>
          <w:lang w:val="it-IT"/>
        </w:rPr>
        <w:br/>
        <w:t>Anquiritur &amp; duobus trabitur à vim</w:t>
      </w:r>
      <w:r w:rsidRPr="00E161D0">
        <w:rPr>
          <w:lang w:val="it-IT"/>
        </w:rPr>
        <w:br/>
        <w:t>Ad iudicem, sed mulctatus prius benè</w:t>
      </w:r>
      <w:r w:rsidRPr="00E161D0">
        <w:rPr>
          <w:lang w:val="it-IT"/>
        </w:rPr>
        <w:br/>
        <w:t>Qui cum videret fratrem in has angustias</w:t>
      </w:r>
      <w:r w:rsidRPr="00E161D0">
        <w:rPr>
          <w:lang w:val="it-IT"/>
        </w:rPr>
        <w:br/>
        <w:t>Redactum, &amp; sanguinolentas Iudaei mamu</w:t>
      </w:r>
      <w:r w:rsidRPr="00E161D0">
        <w:rPr>
          <w:lang w:val="it-IT"/>
        </w:rPr>
        <w:br/>
        <w:t>Iam iam sensurum, commisertus ingeni</w:t>
      </w:r>
      <w:r w:rsidRPr="00E161D0">
        <w:rPr>
          <w:lang w:val="it-IT"/>
        </w:rPr>
        <w:br/>
        <w:t>Acumine liberat, &amp; Iudaeum homicidi</w:t>
      </w:r>
      <w:r w:rsidRPr="00E161D0">
        <w:rPr>
          <w:lang w:val="it-IT"/>
        </w:rPr>
        <w:br/>
        <w:t>Conuincit. his peractis noscitur, à suo</w:t>
      </w:r>
      <w:r w:rsidRPr="00E161D0">
        <w:rPr>
          <w:lang w:val="it-IT"/>
        </w:rPr>
        <w:br/>
        <w:t>Fratre, afficiturque maximis à Principe</w:t>
      </w:r>
      <w:r w:rsidRPr="00E161D0">
        <w:rPr>
          <w:lang w:val="it-IT"/>
        </w:rPr>
        <w:br/>
        <w:t>Honorum praemijs, oppletur gaudijs</w:t>
      </w:r>
      <w:r w:rsidRPr="00E161D0">
        <w:rPr>
          <w:lang w:val="it-IT"/>
        </w:rPr>
        <w:br/>
        <w:t>Mercator, &amp; odium in amorem vertit suum.</w:t>
      </w:r>
      <w:r w:rsidRPr="00E161D0">
        <w:rPr>
          <w:lang w:val="it-IT"/>
        </w:rPr>
        <w:br/>
        <w:t>Haec nunc agentur. In quorum actione Comicus</w:t>
      </w:r>
      <w:r w:rsidRPr="00E161D0">
        <w:rPr>
          <w:lang w:val="it-IT"/>
        </w:rPr>
        <w:br/>
        <w:t>Si quid vel addet vel licentius proscenium</w:t>
      </w:r>
      <w:r w:rsidRPr="00E161D0">
        <w:rPr>
          <w:lang w:val="it-IT"/>
        </w:rPr>
        <w:br/>
        <w:t>Adhibebit Histrioniae, scitote Comicis</w:t>
      </w:r>
      <w:r w:rsidRPr="00E161D0">
        <w:rPr>
          <w:lang w:val="it-IT"/>
        </w:rPr>
        <w:br/>
        <w:t>Semper aliquid esse concedendum, soccis vt suis</w:t>
      </w:r>
      <w:r w:rsidRPr="00E161D0">
        <w:rPr>
          <w:lang w:val="it-IT"/>
        </w:rPr>
        <w:br/>
        <w:t>Vtantur, &amp; quotidianam hominum indolem.</w:t>
      </w:r>
      <w:r w:rsidRPr="00E161D0">
        <w:rPr>
          <w:lang w:val="it-IT"/>
        </w:rPr>
        <w:br/>
        <w:t>Mores, labores, studia, ingenia, ponant ob oculos.</w:t>
      </w:r>
      <w:r w:rsidRPr="00E161D0">
        <w:rPr>
          <w:lang w:val="it-IT"/>
        </w:rPr>
        <w:br/>
        <w:t>Quod si hîc aderitis cum fauore &amp; cum silentio</w:t>
      </w:r>
      <w:r w:rsidRPr="00E161D0">
        <w:rPr>
          <w:lang w:val="it-IT"/>
        </w:rPr>
        <w:br/>
        <w:t>Et tanquam è Luna despicietis, innumerabiles</w:t>
      </w:r>
      <w:r w:rsidRPr="00E161D0">
        <w:rPr>
          <w:lang w:val="it-IT"/>
        </w:rPr>
        <w:br/>
        <w:t>Videbitis hominum rixantium, rapientium,</w:t>
      </w:r>
      <w:r w:rsidRPr="00E161D0">
        <w:rPr>
          <w:lang w:val="it-IT"/>
        </w:rPr>
        <w:br/>
        <w:t>Ludentium, insidiantium, tumultus, iurgia,</w:t>
      </w:r>
      <w:r w:rsidRPr="00E161D0">
        <w:rPr>
          <w:lang w:val="it-IT"/>
        </w:rPr>
        <w:br/>
        <w:t>Modò plorantium, modò gaudentium, modò</w:t>
      </w:r>
      <w:r w:rsidRPr="00E161D0">
        <w:rPr>
          <w:lang w:val="it-IT"/>
        </w:rPr>
        <w:br/>
        <w:t>Aduersis, modò secundis fortunis rtentium,</w:t>
      </w:r>
      <w:r w:rsidRPr="00E161D0">
        <w:rPr>
          <w:lang w:val="it-IT"/>
        </w:rPr>
        <w:br/>
      </w:r>
    </w:p>
    <w:p w14:paraId="61CFAA8B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Ego interim meae commissam fidei virginem</w:t>
      </w:r>
      <w:r w:rsidRPr="00E161D0">
        <w:rPr>
          <w:lang w:val="it-IT"/>
        </w:rPr>
        <w:br/>
        <w:t>Curabo honestis &amp; bonis eductam moribus,</w:t>
      </w:r>
      <w:r w:rsidRPr="00E161D0">
        <w:rPr>
          <w:lang w:val="it-IT"/>
        </w:rPr>
        <w:br/>
        <w:t>Castam, pudicam industriam, assuetam laboribus,</w:t>
      </w:r>
      <w:r w:rsidRPr="00E161D0">
        <w:rPr>
          <w:lang w:val="it-IT"/>
        </w:rPr>
        <w:br/>
        <w:t>Meaque hac hasta vindicabo cultores meos.</w:t>
      </w:r>
      <w:r w:rsidRPr="00E161D0">
        <w:rPr>
          <w:lang w:val="it-IT"/>
        </w:rPr>
        <w:br/>
        <w:t>Abeo. In vicinum Sophie mecum ito monasterium</w:t>
      </w:r>
      <w:r w:rsidRPr="00E161D0">
        <w:rPr>
          <w:lang w:val="it-IT"/>
        </w:rPr>
        <w:br/>
        <w:t>Ibi traderis erudienda sacris literis.</w:t>
      </w:r>
      <w:r w:rsidRPr="00E161D0">
        <w:rPr>
          <w:lang w:val="it-IT"/>
        </w:rPr>
        <w:br/>
        <w:t>Et tu Musophile perge in stadio literario,</w:t>
      </w:r>
      <w:r w:rsidRPr="00E161D0">
        <w:rPr>
          <w:lang w:val="it-IT"/>
        </w:rPr>
        <w:br/>
        <w:t>Haec laurus atque haec virgo victori tibi dabitur.</w:t>
      </w:r>
      <w:r w:rsidRPr="00E161D0">
        <w:rPr>
          <w:lang w:val="it-IT"/>
        </w:rPr>
        <w:br/>
        <w:t xml:space="preserve">A5 </w:t>
      </w:r>
    </w:p>
    <w:p w14:paraId="76CE73A1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br/>
      </w:r>
      <w:r w:rsidRPr="00E161D0">
        <w:rPr>
          <w:lang w:val="it-IT"/>
        </w:rPr>
        <w:br/>
        <w:t>Actus I. Scaena I.</w:t>
      </w:r>
      <w:r w:rsidRPr="00E161D0">
        <w:rPr>
          <w:lang w:val="it-IT"/>
        </w:rPr>
        <w:br/>
        <w:t>Polyharpax.</w:t>
      </w:r>
      <w:r w:rsidRPr="00E161D0">
        <w:rPr>
          <w:lang w:val="it-IT"/>
        </w:rPr>
        <w:br/>
        <w:t>QVid tibi videtur mi Polyharpax de rationibus</w:t>
      </w:r>
      <w:r w:rsidRPr="00E161D0">
        <w:rPr>
          <w:lang w:val="it-IT"/>
        </w:rPr>
        <w:br/>
        <w:t>Quas voluis tecum in corde, &amp; quas heri meum lucrum</w:t>
      </w:r>
      <w:r w:rsidRPr="00E161D0">
        <w:rPr>
          <w:lang w:val="it-IT"/>
        </w:rPr>
        <w:br/>
        <w:t>Mihi reuocauit denuò in memoriam &amp; calculos?</w:t>
      </w:r>
      <w:r w:rsidRPr="00E161D0">
        <w:rPr>
          <w:lang w:val="it-IT"/>
        </w:rPr>
        <w:br/>
        <w:t>Succeßit nauigatio, prima: quid ni succedat etiam</w:t>
      </w:r>
      <w:r w:rsidRPr="00E161D0">
        <w:rPr>
          <w:lang w:val="it-IT"/>
        </w:rPr>
        <w:br/>
        <w:t>Secunda? Lucratur alea perdit alea: sic suadet Lucrum</w:t>
      </w:r>
      <w:r w:rsidRPr="00E161D0">
        <w:rPr>
          <w:lang w:val="it-IT"/>
        </w:rPr>
        <w:br/>
        <w:t>Cui quid recusem? cuius gratiâ quid perpeti negem?</w:t>
      </w:r>
      <w:r w:rsidRPr="00E161D0">
        <w:rPr>
          <w:lang w:val="it-IT"/>
        </w:rPr>
        <w:br/>
        <w:t>Et ad exaugedum amorem, &amp; ad amplificandum rem lucro meam</w:t>
      </w:r>
      <w:r w:rsidRPr="00E161D0">
        <w:rPr>
          <w:lang w:val="it-IT"/>
        </w:rPr>
        <w:br/>
        <w:t>Itaque conueni Moschum, qui talenta quinque foenori</w:t>
      </w:r>
      <w:r w:rsidRPr="00E161D0">
        <w:rPr>
          <w:lang w:val="it-IT"/>
        </w:rPr>
        <w:br/>
        <w:t>Elocet, &amp; clam quidem parentem. Etiamsi enim parens</w:t>
      </w:r>
      <w:r w:rsidRPr="00E161D0">
        <w:rPr>
          <w:lang w:val="it-IT"/>
        </w:rPr>
        <w:br/>
        <w:t>Ad itiner perficiendum prospiciat mihi de pecunia:</w:t>
      </w:r>
      <w:r w:rsidRPr="00E161D0">
        <w:rPr>
          <w:lang w:val="it-IT"/>
        </w:rPr>
        <w:br/>
        <w:t>Quia tamen vnciatim ei rationem cogor reddere,</w:t>
      </w:r>
      <w:r w:rsidRPr="00E161D0">
        <w:rPr>
          <w:lang w:val="it-IT"/>
        </w:rPr>
        <w:br/>
        <w:t>Nec ego labores hos meos esse impensos frustrà volo.</w:t>
      </w:r>
      <w:r w:rsidRPr="00E161D0">
        <w:rPr>
          <w:lang w:val="it-IT"/>
        </w:rPr>
        <w:br/>
        <w:t>Nunc alia rem via aggrediar, rationes &amp; alias</w:t>
      </w:r>
      <w:r w:rsidRPr="00E161D0">
        <w:rPr>
          <w:lang w:val="it-IT"/>
        </w:rPr>
        <w:br/>
        <w:t>Inibo postmodùm. Quid enim apros occido, quando fruitur</w:t>
      </w:r>
      <w:r w:rsidRPr="00E161D0">
        <w:rPr>
          <w:lang w:val="it-IT"/>
        </w:rPr>
        <w:br/>
        <w:t>Pulpamento alter? Quod facio sementem, quando alter metet?</w:t>
      </w:r>
      <w:r w:rsidRPr="00E161D0">
        <w:rPr>
          <w:lang w:val="it-IT"/>
        </w:rPr>
        <w:br/>
      </w:r>
    </w:p>
    <w:p w14:paraId="6936DF39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An potiùs ita me comparem, vt nihil ad me commodè</w:t>
      </w:r>
      <w:r w:rsidRPr="00E161D0">
        <w:rPr>
          <w:lang w:val="it-IT"/>
        </w:rPr>
        <w:br/>
        <w:t>Redundet, intrepidè cùm maximis periculis</w:t>
      </w:r>
      <w:r w:rsidRPr="00E161D0">
        <w:rPr>
          <w:lang w:val="it-IT"/>
        </w:rPr>
        <w:br/>
        <w:t>Me propinandum quasi dem cum visceribus omnibus meis.</w:t>
      </w:r>
      <w:r w:rsidRPr="00E161D0">
        <w:rPr>
          <w:lang w:val="it-IT"/>
        </w:rPr>
        <w:br/>
        <w:t>Et intestinis? Non faciam, non faciam. Haec aetas postulat</w:t>
      </w:r>
      <w:r w:rsidRPr="00E161D0">
        <w:rPr>
          <w:lang w:val="it-IT"/>
        </w:rPr>
        <w:br/>
        <w:t>Sibi mores alios: olim cum non intelligerem rem probam</w:t>
      </w:r>
      <w:r w:rsidRPr="00E161D0">
        <w:rPr>
          <w:lang w:val="it-IT"/>
        </w:rPr>
        <w:br/>
        <w:t>Sub excusationis vmbone latui: sed nunc vbi</w:t>
      </w:r>
      <w:r w:rsidRPr="00E161D0">
        <w:rPr>
          <w:lang w:val="it-IT"/>
        </w:rPr>
        <w:br/>
        <w:t>Attentior esse ad rem perrexi, nae video benè,</w:t>
      </w:r>
      <w:r w:rsidRPr="00E161D0">
        <w:rPr>
          <w:lang w:val="it-IT"/>
        </w:rPr>
        <w:br/>
        <w:t>Ad quid conducat nummus; vbi enim numus desit; ibi nimis</w:t>
      </w:r>
      <w:r w:rsidRPr="00E161D0">
        <w:rPr>
          <w:lang w:val="it-IT"/>
        </w:rPr>
        <w:br/>
        <w:t>Ringitur, egetur, &amp; sititur, &amp; esuritur acriter.</w:t>
      </w:r>
      <w:r w:rsidRPr="00E161D0">
        <w:rPr>
          <w:lang w:val="it-IT"/>
        </w:rPr>
        <w:br/>
        <w:t>Sed quid comburo tempus linguâ? Quin Notarium</w:t>
      </w:r>
      <w:r w:rsidRPr="00E161D0">
        <w:rPr>
          <w:lang w:val="it-IT"/>
        </w:rPr>
        <w:br/>
        <w:t>Adductum curo aliquem, qui mihi concinnet chirographum!</w:t>
      </w:r>
    </w:p>
    <w:p w14:paraId="791E71BC" w14:textId="77777777" w:rsidR="00FE2199" w:rsidRPr="00E161D0" w:rsidRDefault="00D16AA7">
      <w:pPr>
        <w:rPr>
          <w:lang w:val="it-IT"/>
        </w:rPr>
      </w:pPr>
      <w:r w:rsidRPr="00E161D0">
        <w:br/>
      </w:r>
      <w:r>
        <w:t>Actus I. Scena II.</w:t>
      </w:r>
      <w:r>
        <w:br/>
        <w:t>Moschus. Polyharpax. Petrucius.</w:t>
      </w:r>
      <w:r>
        <w:br/>
        <w:t>VOrauit hamum quis me viuit fortunatior?</w:t>
      </w:r>
      <w:r>
        <w:br/>
        <w:t>Piscator aedepol hamiota sum bellatulus,</w:t>
      </w:r>
      <w:r>
        <w:br/>
        <w:t>Inexplicitis qui praedam sit piculis irretiam,</w:t>
      </w:r>
      <w:r>
        <w:br/>
        <w:t>Quae mihi voracitatem &amp; bulimiam adimat, expleat.</w:t>
      </w:r>
      <w:r>
        <w:br/>
        <w:t>Extinguat, eximat omnem; omnem famem depulueres,</w:t>
      </w:r>
      <w:r>
        <w:br/>
        <w:t>Valeant piscationes illae familiarium</w:t>
      </w:r>
      <w:r>
        <w:br/>
        <w:t>Et piscium minutulorum; illi fluuiatiles,</w:t>
      </w:r>
      <w:r>
        <w:br/>
        <w:t>Hamatiles, saxatiles, echini, lepades, ostreae.</w:t>
      </w:r>
      <w:r>
        <w:br/>
        <w:t>Plagusiae, striatae, lucij, cancri, conchae, musculi,</w:t>
      </w:r>
      <w:r>
        <w:br/>
        <w:t>Mulli, salmones, gobiones, &amp; cobitides.</w:t>
      </w:r>
      <w:r>
        <w:br/>
      </w:r>
      <w:r w:rsidRPr="00E161D0">
        <w:rPr>
          <w:lang w:val="it-IT"/>
        </w:rPr>
        <w:t>Pol Cuius mihi vox ad aures aduolauit? Mo. nae demens fui.</w:t>
      </w:r>
      <w:r w:rsidRPr="00E161D0">
        <w:rPr>
          <w:lang w:val="it-IT"/>
        </w:rPr>
        <w:br/>
        <w:t>Qui modò non alas interuelli volucrem vocem gestito.</w:t>
      </w:r>
      <w:r w:rsidRPr="00E161D0">
        <w:rPr>
          <w:lang w:val="it-IT"/>
        </w:rPr>
        <w:br/>
      </w:r>
    </w:p>
    <w:p w14:paraId="1FFE25F2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Pol. Ehem me praeuortisti Mosche? Mo. non aduortit. salua adhuc</w:t>
      </w:r>
      <w:r w:rsidRPr="00E161D0">
        <w:rPr>
          <w:lang w:val="it-IT"/>
        </w:rPr>
        <w:br/>
        <w:t xml:space="preserve">Res est. </w:t>
      </w:r>
      <w:r>
        <w:t>Quamobrem? Pol. Non enim iuuenem decens existimo,</w:t>
      </w:r>
      <w:r>
        <w:br/>
        <w:t>Moras ut nectat senibus, praestolemur nos par est senes.</w:t>
      </w:r>
      <w:r>
        <w:br/>
      </w:r>
      <w:r w:rsidRPr="00E161D0">
        <w:rPr>
          <w:lang w:val="it-IT"/>
        </w:rPr>
        <w:t>En Amanuensem, qui dictantis excipiat formalia.</w:t>
      </w:r>
      <w:r w:rsidRPr="00E161D0">
        <w:rPr>
          <w:lang w:val="it-IT"/>
        </w:rPr>
        <w:br/>
        <w:t>Mo. Facis vt soles. Pol pennam cape properè &amp; papyrum tu hanc tibi.</w:t>
      </w:r>
      <w:r w:rsidRPr="00E161D0">
        <w:rPr>
          <w:lang w:val="it-IT"/>
        </w:rPr>
        <w:br/>
        <w:t>Pet. Quod posteâ? Pol. Quod iubebo scribito. nam proptereâ te volo.</w:t>
      </w:r>
      <w:r w:rsidRPr="00E161D0">
        <w:rPr>
          <w:lang w:val="it-IT"/>
        </w:rPr>
        <w:br/>
        <w:t>Pet. Quid scribam? Pol. Ad istam formulam. In qua si desideraueris</w:t>
      </w:r>
      <w:r w:rsidRPr="00E161D0">
        <w:rPr>
          <w:lang w:val="it-IT"/>
        </w:rPr>
        <w:br/>
        <w:t>Aliquid, addendi Mosche tibi dabitur potestas integra.</w:t>
      </w:r>
      <w:r w:rsidRPr="00E161D0">
        <w:rPr>
          <w:lang w:val="it-IT"/>
        </w:rPr>
        <w:br/>
        <w:t>Ad istam formulam, inquio, qua tibi praeibo, sed celeriter.</w:t>
      </w:r>
      <w:r w:rsidRPr="00E161D0">
        <w:rPr>
          <w:lang w:val="it-IT"/>
        </w:rPr>
        <w:br/>
        <w:t>Pet. Arabit ales dextera, lingua quod nondum absoluit tua.</w:t>
      </w:r>
      <w:r w:rsidRPr="00E161D0">
        <w:rPr>
          <w:lang w:val="it-IT"/>
        </w:rPr>
        <w:br/>
        <w:t>Pol. Sic scribe. Pe. Scribam. Pol. Ego. Deinde nomen addito meum.</w:t>
      </w:r>
      <w:r w:rsidRPr="00E161D0">
        <w:rPr>
          <w:lang w:val="it-IT"/>
        </w:rPr>
        <w:br/>
        <w:t>Scin? Pet. Tam scio, quam meum parentem. Pol. num terrai es filius?</w:t>
      </w:r>
      <w:r w:rsidRPr="00E161D0">
        <w:rPr>
          <w:lang w:val="it-IT"/>
        </w:rPr>
        <w:br/>
        <w:t>Pet. Non, sed sum posthumus. Pol. Dicam ergò Polyharpax ab aureâ</w:t>
      </w:r>
      <w:r w:rsidRPr="00E161D0">
        <w:rPr>
          <w:lang w:val="it-IT"/>
        </w:rPr>
        <w:br/>
        <w:t>Abiete Patricius, Philauri filius, Allobrox: Nepos</w:t>
      </w:r>
      <w:r w:rsidRPr="00E161D0">
        <w:rPr>
          <w:lang w:val="it-IT"/>
        </w:rPr>
        <w:br/>
        <w:t>Philargyri, ex illustri quondam argenti extenebronidum</w:t>
      </w:r>
      <w:r w:rsidRPr="00E161D0">
        <w:rPr>
          <w:lang w:val="it-IT"/>
        </w:rPr>
        <w:br/>
        <w:t>Oriundi familiâ; vniuersis, singulis; &amp; omnibus</w:t>
      </w:r>
      <w:r w:rsidRPr="00E161D0">
        <w:rPr>
          <w:lang w:val="it-IT"/>
        </w:rPr>
        <w:br/>
        <w:t>Has literas lecturis notum facio, propalo;</w:t>
      </w:r>
      <w:r w:rsidRPr="00E161D0">
        <w:rPr>
          <w:lang w:val="it-IT"/>
        </w:rPr>
        <w:br/>
        <w:t>Quod ad negotiationem commodissimè meam</w:t>
      </w:r>
      <w:r w:rsidRPr="00E161D0">
        <w:rPr>
          <w:lang w:val="it-IT"/>
        </w:rPr>
        <w:br/>
        <w:t>Tractandam quinque talenta, eaque argentaria praesentaria</w:t>
      </w:r>
      <w:r w:rsidRPr="00E161D0">
        <w:rPr>
          <w:lang w:val="it-IT"/>
        </w:rPr>
        <w:br/>
      </w:r>
    </w:p>
    <w:p w14:paraId="74027713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A Rabbi Mosche, ben Rabbi Iehuda, foenore,</w:t>
      </w:r>
      <w:r w:rsidRPr="00E161D0">
        <w:rPr>
          <w:lang w:val="it-IT"/>
        </w:rPr>
        <w:br/>
        <w:t>Quod vsitatum est Iudaeis, secundum consuetudinem</w:t>
      </w:r>
      <w:r w:rsidRPr="00E161D0">
        <w:rPr>
          <w:lang w:val="it-IT"/>
        </w:rPr>
        <w:br/>
        <w:t>Corroboratam, moribus antiquißimis cius popli</w:t>
      </w:r>
      <w:r w:rsidRPr="00E161D0">
        <w:rPr>
          <w:lang w:val="it-IT"/>
        </w:rPr>
        <w:br/>
        <w:t>Acceperim, cum certo cautionum priuilegio</w:t>
      </w:r>
      <w:r w:rsidRPr="00E161D0">
        <w:rPr>
          <w:lang w:val="it-IT"/>
        </w:rPr>
        <w:br/>
        <w:t>Oppigneratione &amp; definitione ratißima.</w:t>
      </w:r>
      <w:r w:rsidRPr="00E161D0">
        <w:rPr>
          <w:lang w:val="it-IT"/>
        </w:rPr>
        <w:br/>
        <w:t>Si nimirum extra praescriptum locationis terminum,</w:t>
      </w:r>
      <w:r w:rsidRPr="00E161D0">
        <w:rPr>
          <w:lang w:val="it-IT"/>
        </w:rPr>
        <w:br/>
        <w:t>Quod est spatium trimestre temporis, &amp; primus hodiè dies,</w:t>
      </w:r>
      <w:r w:rsidRPr="00E161D0">
        <w:rPr>
          <w:lang w:val="it-IT"/>
        </w:rPr>
        <w:br/>
        <w:t>Aut redditionis aut solutionis executio</w:t>
      </w:r>
      <w:r w:rsidRPr="00E161D0">
        <w:rPr>
          <w:lang w:val="it-IT"/>
        </w:rPr>
        <w:br/>
        <w:t>Protolleretur, debitum minus vt cum foenore</w:t>
      </w:r>
      <w:r w:rsidRPr="00E161D0">
        <w:rPr>
          <w:lang w:val="it-IT"/>
        </w:rPr>
        <w:br/>
        <w:t>Capitatium soluatur dicti cesso termini die,</w:t>
      </w:r>
      <w:r w:rsidRPr="00E161D0">
        <w:rPr>
          <w:lang w:val="it-IT"/>
        </w:rPr>
        <w:br/>
        <w:t>Ex formula de mutuo, ei esse copiam plenariam</w:t>
      </w:r>
      <w:r w:rsidRPr="00E161D0">
        <w:rPr>
          <w:lang w:val="it-IT"/>
        </w:rPr>
        <w:br/>
        <w:t>Datam, tributam, permissam, concessam ex iure &amp; legibus,</w:t>
      </w:r>
      <w:r w:rsidRPr="00E161D0">
        <w:rPr>
          <w:lang w:val="it-IT"/>
        </w:rPr>
        <w:br/>
        <w:t>Secandi pondo frusti carnosi ex corpore mei ipsius;</w:t>
      </w:r>
      <w:r w:rsidRPr="00E161D0">
        <w:rPr>
          <w:lang w:val="it-IT"/>
        </w:rPr>
        <w:br/>
        <w:t>Id quod maioris euidentiae &amp; bonae fidei loco</w:t>
      </w:r>
      <w:r w:rsidRPr="00E161D0">
        <w:rPr>
          <w:lang w:val="it-IT"/>
        </w:rPr>
        <w:br/>
        <w:t>Attestor, confirmo: attestatum confirmatumque iubeo</w:t>
      </w:r>
      <w:r w:rsidRPr="00E161D0">
        <w:rPr>
          <w:lang w:val="it-IT"/>
        </w:rPr>
        <w:br/>
        <w:t>Nunquam violabili tenore huius praesentis syngraphi</w:t>
      </w:r>
      <w:r w:rsidRPr="00E161D0">
        <w:rPr>
          <w:lang w:val="it-IT"/>
        </w:rPr>
        <w:br/>
        <w:t>Manus subscriptione, &amp; signi impreßione in hunc modum</w:t>
      </w:r>
      <w:r w:rsidRPr="00E161D0">
        <w:rPr>
          <w:lang w:val="it-IT"/>
        </w:rPr>
        <w:br/>
        <w:t>Muniti, Quod factum Calendis est Aprilibus (Ao. 99.)</w:t>
      </w:r>
      <w:r w:rsidRPr="00E161D0">
        <w:rPr>
          <w:lang w:val="it-IT"/>
        </w:rPr>
        <w:br/>
        <w:t>Pet. Ascripsi planè. nunc etiam loquere, quid ascribam modò.</w:t>
      </w:r>
      <w:r w:rsidRPr="00E161D0">
        <w:rPr>
          <w:lang w:val="it-IT"/>
        </w:rPr>
        <w:br/>
        <w:t>Pol. Tuum absoluisti pensum: Nil enim iam restat amplius.</w:t>
      </w:r>
      <w:r w:rsidRPr="00E161D0">
        <w:rPr>
          <w:lang w:val="it-IT"/>
        </w:rPr>
        <w:br/>
        <w:t>Numquid habes Mosche, quod carpas? Mo. Nihil admodum rectißimè</w:t>
      </w:r>
      <w:r w:rsidRPr="00E161D0">
        <w:rPr>
          <w:lang w:val="it-IT"/>
        </w:rPr>
        <w:br/>
        <w:t>Conscriptus est, &amp; approbatur mihi supra modum stylus,</w:t>
      </w:r>
      <w:r w:rsidRPr="00E161D0">
        <w:rPr>
          <w:lang w:val="it-IT"/>
        </w:rPr>
        <w:br/>
        <w:t>Ita rotunda capacitate totam rem complexus es.</w:t>
      </w:r>
      <w:r w:rsidRPr="00E161D0">
        <w:rPr>
          <w:lang w:val="it-IT"/>
        </w:rPr>
        <w:br/>
        <w:t>Nihilque quàm subscriptio &amp; sigili inpreßio deest.</w:t>
      </w:r>
      <w:r w:rsidRPr="00E161D0">
        <w:rPr>
          <w:lang w:val="it-IT"/>
        </w:rPr>
        <w:br/>
      </w:r>
    </w:p>
    <w:p w14:paraId="1D9EFCA8" w14:textId="77777777" w:rsidR="00FE2199" w:rsidRDefault="00D16AA7">
      <w:r w:rsidRPr="00E161D0">
        <w:rPr>
          <w:lang w:val="it-IT"/>
        </w:rPr>
        <w:t>Pol. Age tu, speciosiore manu rescribas istum syngraphum.</w:t>
      </w:r>
      <w:r w:rsidRPr="00E161D0">
        <w:rPr>
          <w:lang w:val="it-IT"/>
        </w:rPr>
        <w:br/>
        <w:t xml:space="preserve">Mo. Intereà temporis intus argentum tu sequere me. </w:t>
      </w:r>
      <w:r>
        <w:t>Pol. Sequor.</w:t>
      </w:r>
    </w:p>
    <w:p w14:paraId="774F6A1B" w14:textId="77777777" w:rsidR="00FE2199" w:rsidRPr="00E161D0" w:rsidRDefault="00D16AA7">
      <w:pPr>
        <w:rPr>
          <w:lang w:val="it-IT"/>
        </w:rPr>
      </w:pPr>
      <w:r>
        <w:br/>
        <w:t>Actus I. Scena III.</w:t>
      </w:r>
      <w:r>
        <w:br/>
        <w:t>Henno. Petrucius. Moschus.</w:t>
      </w:r>
      <w:r>
        <w:br/>
        <w:t>Polyharpax.</w:t>
      </w:r>
      <w:r>
        <w:br/>
        <w:t xml:space="preserve">HE. Oh! </w:t>
      </w:r>
      <w:r w:rsidRPr="00E161D0">
        <w:rPr>
          <w:lang w:val="it-IT"/>
        </w:rPr>
        <w:t>Oh! Oh! Credo Diabolus me duxit in hanc domum,</w:t>
      </w:r>
      <w:r w:rsidRPr="00E161D0">
        <w:rPr>
          <w:lang w:val="it-IT"/>
        </w:rPr>
        <w:br/>
        <w:t>Ita nil nisi plagae sustinendae sunt misero mihi.</w:t>
      </w:r>
      <w:r w:rsidRPr="00E161D0">
        <w:rPr>
          <w:lang w:val="it-IT"/>
        </w:rPr>
        <w:br/>
        <w:t>Vt Vitus illos improbißimos nebulones perduit,</w:t>
      </w:r>
      <w:r w:rsidRPr="00E161D0">
        <w:rPr>
          <w:lang w:val="it-IT"/>
        </w:rPr>
        <w:br/>
        <w:t>Qui balneum mihi tvle praeparant. Vtinam nequam improbi</w:t>
      </w:r>
      <w:r w:rsidRPr="00E161D0">
        <w:rPr>
          <w:lang w:val="it-IT"/>
        </w:rPr>
        <w:br/>
        <w:t>Sederet &amp; sudarent hoc in balneo in omne seculum,</w:t>
      </w:r>
      <w:r w:rsidRPr="00E161D0">
        <w:rPr>
          <w:lang w:val="it-IT"/>
        </w:rPr>
        <w:br/>
        <w:t>Ego perstrenuè illis lixiuium affusum darem picem</w:t>
      </w:r>
      <w:r w:rsidRPr="00E161D0">
        <w:rPr>
          <w:lang w:val="it-IT"/>
        </w:rPr>
        <w:br/>
        <w:t>Et sulphurem infernalem, qui me miseris deuexant modis.</w:t>
      </w:r>
      <w:r w:rsidRPr="00E161D0">
        <w:rPr>
          <w:lang w:val="it-IT"/>
        </w:rPr>
        <w:br/>
        <w:t>Pet. Quis ita prae risu fundit lacrymas? quis eiulat?</w:t>
      </w:r>
      <w:r w:rsidRPr="00E161D0">
        <w:rPr>
          <w:lang w:val="it-IT"/>
        </w:rPr>
        <w:br/>
        <w:t>He. Quasi vero adhuc quis eiulat? Pet. Ehem tun es Morio?</w:t>
      </w:r>
      <w:r w:rsidRPr="00E161D0">
        <w:rPr>
          <w:lang w:val="it-IT"/>
        </w:rPr>
        <w:br/>
        <w:t>Quid rides? He. quasi verò quis ridet? Tu quoque nebulo</w:t>
      </w:r>
      <w:r w:rsidRPr="00E161D0">
        <w:rPr>
          <w:lang w:val="it-IT"/>
        </w:rPr>
        <w:br/>
        <w:t>Es talis, qui me habent pro stulto, meque tondent admodum.</w:t>
      </w:r>
      <w:r w:rsidRPr="00E161D0">
        <w:rPr>
          <w:lang w:val="it-IT"/>
        </w:rPr>
        <w:br/>
        <w:t>Benè noui vos scriptores, quales sitis lumbrici.</w:t>
      </w:r>
      <w:r w:rsidRPr="00E161D0">
        <w:rPr>
          <w:lang w:val="it-IT"/>
        </w:rPr>
        <w:br/>
        <w:t>Pet. Ehonum literas habes tibi vexatorias?</w:t>
      </w:r>
      <w:r w:rsidRPr="00E161D0">
        <w:rPr>
          <w:lang w:val="it-IT"/>
        </w:rPr>
        <w:br/>
        <w:t>He. Oh si modò haberem, tunc mihi venire deberer aliquis,</w:t>
      </w:r>
      <w:r w:rsidRPr="00E161D0">
        <w:rPr>
          <w:lang w:val="it-IT"/>
        </w:rPr>
        <w:br/>
      </w:r>
    </w:p>
    <w:p w14:paraId="3CA68D0A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Ego vellem vellicare ei barbam, aut mihi non essent manus.</w:t>
      </w:r>
      <w:r w:rsidRPr="00E161D0">
        <w:rPr>
          <w:lang w:val="it-IT"/>
        </w:rPr>
        <w:br/>
        <w:t>Pet. Quid dabis, vt priuilegio tibi vexatorio</w:t>
      </w:r>
      <w:r w:rsidRPr="00E161D0">
        <w:rPr>
          <w:lang w:val="it-IT"/>
        </w:rPr>
        <w:br/>
        <w:t>Ganeam à cauillis &amp; vexationibus, sub quo quasi</w:t>
      </w:r>
      <w:r w:rsidRPr="00E161D0">
        <w:rPr>
          <w:lang w:val="it-IT"/>
        </w:rPr>
        <w:br/>
        <w:t>Vmbone lateas tutus &amp; munitus oppidò?</w:t>
      </w:r>
      <w:r w:rsidRPr="00E161D0">
        <w:rPr>
          <w:lang w:val="it-IT"/>
        </w:rPr>
        <w:br/>
        <w:t>He. Quid verò vis? Pet. quid verò dare potes? He. hunc bacillum quem gero.</w:t>
      </w:r>
      <w:r w:rsidRPr="00E161D0">
        <w:rPr>
          <w:lang w:val="it-IT"/>
        </w:rPr>
        <w:br/>
        <w:t>Nam quando vexatius custoditus sum diplomate,</w:t>
      </w:r>
      <w:r w:rsidRPr="00E161D0">
        <w:rPr>
          <w:lang w:val="it-IT"/>
        </w:rPr>
        <w:br/>
        <w:t xml:space="preserve">Quid opus habeo isto baculo? </w:t>
      </w:r>
      <w:r>
        <w:t>Pet. Dignum est hercle patella operculum.</w:t>
      </w:r>
      <w:r>
        <w:br/>
        <w:t>En hic habes confectas literas, sed neamittas vide</w:t>
      </w:r>
      <w:r>
        <w:br/>
        <w:t xml:space="preserve">He. </w:t>
      </w:r>
      <w:r w:rsidRPr="00E161D0">
        <w:rPr>
          <w:lang w:val="it-IT"/>
        </w:rPr>
        <w:t>Tene tu rursus hoc tibi. rabonem pro charta tua.</w:t>
      </w:r>
      <w:r w:rsidRPr="00E161D0">
        <w:rPr>
          <w:lang w:val="it-IT"/>
        </w:rPr>
        <w:br/>
        <w:t>Pet. Perij rabonem quam esse dicam bellam hanc belluam.</w:t>
      </w:r>
      <w:r w:rsidRPr="00E161D0">
        <w:rPr>
          <w:lang w:val="it-IT"/>
        </w:rPr>
        <w:br/>
        <w:t>Quin tu arrhabonem dicis. He. facio lucri. Pet. scilicet</w:t>
      </w:r>
      <w:r w:rsidRPr="00E161D0">
        <w:rPr>
          <w:lang w:val="it-IT"/>
        </w:rPr>
        <w:br/>
        <w:t>Sic Praenestinis conia est ciconia. Sed fideliter</w:t>
      </w:r>
      <w:r w:rsidRPr="00E161D0">
        <w:rPr>
          <w:lang w:val="it-IT"/>
        </w:rPr>
        <w:br/>
        <w:t>Asserua, ne per negligentiam disperdas, quod fuit</w:t>
      </w:r>
      <w:r w:rsidRPr="00E161D0">
        <w:rPr>
          <w:lang w:val="it-IT"/>
        </w:rPr>
        <w:br/>
        <w:t>Cum diligentia benè concinuatum clancularium</w:t>
      </w:r>
      <w:r w:rsidRPr="00E161D0">
        <w:rPr>
          <w:lang w:val="it-IT"/>
        </w:rPr>
        <w:br/>
        <w:t>Reponas in locum. He. Quid? in sinum si abstrusero meum,</w:t>
      </w:r>
      <w:r w:rsidRPr="00E161D0">
        <w:rPr>
          <w:lang w:val="it-IT"/>
        </w:rPr>
        <w:br/>
        <w:t>An asseruatas esse putas satis? Per. Satis planißimè.</w:t>
      </w:r>
      <w:r w:rsidRPr="00E161D0">
        <w:rPr>
          <w:lang w:val="it-IT"/>
        </w:rPr>
        <w:br/>
        <w:t>He. Irrepite vos, irrepite charae literae in sinum meum,</w:t>
      </w:r>
      <w:r w:rsidRPr="00E161D0">
        <w:rPr>
          <w:lang w:val="it-IT"/>
        </w:rPr>
        <w:br/>
        <w:t>Vos me debetis apud honorem retinere &amp; defendere.</w:t>
      </w:r>
      <w:r w:rsidRPr="00E161D0">
        <w:rPr>
          <w:lang w:val="it-IT"/>
        </w:rPr>
        <w:br/>
      </w:r>
      <w:r>
        <w:t>Pet. Insigne sed tuum tibi recipe, nullius mihi vsus est.</w:t>
      </w:r>
      <w:r>
        <w:br/>
      </w:r>
      <w:r w:rsidRPr="00E161D0">
        <w:rPr>
          <w:lang w:val="it-IT"/>
        </w:rPr>
        <w:t>He. Nullius? non hoc verberare &amp; depuuere homines potes?</w:t>
      </w:r>
      <w:r w:rsidRPr="00E161D0">
        <w:rPr>
          <w:lang w:val="it-IT"/>
        </w:rPr>
        <w:br/>
        <w:t>An nescis? farcimen pro farcimine: Pe. gratis tibi dedi.</w:t>
      </w:r>
      <w:r w:rsidRPr="00E161D0">
        <w:rPr>
          <w:lang w:val="it-IT"/>
        </w:rPr>
        <w:br/>
        <w:t>He. Gratis? ho ho nec indigeo tibi dicere gratias.</w:t>
      </w:r>
      <w:r w:rsidRPr="00E161D0">
        <w:rPr>
          <w:lang w:val="it-IT"/>
        </w:rPr>
        <w:br/>
        <w:t>Ret. Nunc amolire te, ne me dedisse tibi quis sentiat.</w:t>
      </w:r>
      <w:r w:rsidRPr="00E161D0">
        <w:rPr>
          <w:lang w:val="it-IT"/>
        </w:rPr>
        <w:br/>
        <w:t>He. Quis ille magninasus homo, qui mulcet huc gradunt</w:t>
      </w:r>
      <w:r w:rsidRPr="00E161D0">
        <w:rPr>
          <w:lang w:val="it-IT"/>
        </w:rPr>
        <w:br/>
        <w:t xml:space="preserve">Pet. Est Moschus collybista foenerator semitarius. </w:t>
      </w:r>
      <w:r w:rsidRPr="00E161D0">
        <w:rPr>
          <w:lang w:val="it-IT"/>
        </w:rPr>
        <w:br/>
        <w:t>He. Bona dies res homini viri quid muscipula cepit homini?</w:t>
      </w:r>
      <w:r w:rsidRPr="00E161D0">
        <w:rPr>
          <w:lang w:val="it-IT"/>
        </w:rPr>
        <w:br/>
      </w:r>
    </w:p>
    <w:p w14:paraId="5C7D7C97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Ego enim scio benè, quod insidias struitis pecunia;</w:t>
      </w:r>
      <w:r w:rsidRPr="00E161D0">
        <w:rPr>
          <w:lang w:val="it-IT"/>
        </w:rPr>
        <w:br/>
        <w:t>Sed hercle capere debetis pecus triliterum.</w:t>
      </w:r>
      <w:r w:rsidRPr="00E161D0">
        <w:rPr>
          <w:lang w:val="it-IT"/>
        </w:rPr>
        <w:br/>
        <w:t>Mo. Et te iumentum flagrio cottabis trisyllabum.</w:t>
      </w:r>
      <w:r w:rsidRPr="00E161D0">
        <w:rPr>
          <w:lang w:val="it-IT"/>
        </w:rPr>
        <w:br/>
        <w:t>Pol. Agedum istum ostende, quem conscripsisti, syngraphum.</w:t>
      </w:r>
      <w:r w:rsidRPr="00E161D0">
        <w:rPr>
          <w:lang w:val="it-IT"/>
        </w:rPr>
        <w:br/>
        <w:t>Pet. Sat citò si sat benè. Pol. actutum cape hoc sigilli &amp; imprime.</w:t>
      </w:r>
      <w:r w:rsidRPr="00E161D0">
        <w:rPr>
          <w:lang w:val="it-IT"/>
        </w:rPr>
        <w:br/>
        <w:t>Mo. Non, non; sed tu prius subscribas nomen &amp; manum tuam.</w:t>
      </w:r>
      <w:r w:rsidRPr="00E161D0">
        <w:rPr>
          <w:lang w:val="it-IT"/>
        </w:rPr>
        <w:br/>
        <w:t>Pol. Benè. Cedò, subscribam. nunc recipe, nunc consigna fortiter.</w:t>
      </w:r>
      <w:r w:rsidRPr="00E161D0">
        <w:rPr>
          <w:lang w:val="it-IT"/>
        </w:rPr>
        <w:br/>
        <w:t>He. Ho, tam bonus magister es in scribendis vexatorijs.</w:t>
      </w:r>
      <w:r w:rsidRPr="00E161D0">
        <w:rPr>
          <w:lang w:val="it-IT"/>
        </w:rPr>
        <w:br/>
        <w:t>Et hîc decumbis &amp; corrumperis tam turpiter!</w:t>
      </w:r>
      <w:r w:rsidRPr="00E161D0">
        <w:rPr>
          <w:lang w:val="it-IT"/>
        </w:rPr>
        <w:br/>
        <w:t>Pet. Rectene? Pol. Rectè. quisque in arte sua sit artifex. Tuum</w:t>
      </w:r>
      <w:r w:rsidRPr="00E161D0">
        <w:rPr>
          <w:lang w:val="it-IT"/>
        </w:rPr>
        <w:br/>
        <w:t>Nunc est hunc asseruare Mosche, quem si perdideris, pecu¬</w:t>
      </w:r>
      <w:r w:rsidRPr="00E161D0">
        <w:rPr>
          <w:lang w:val="it-IT"/>
        </w:rPr>
        <w:br/>
        <w:t>Niam ipsam perdidisti. Mo. Quin &amp; ipsummet me perdidi.</w:t>
      </w:r>
      <w:r w:rsidRPr="00E161D0">
        <w:rPr>
          <w:lang w:val="it-IT"/>
        </w:rPr>
        <w:br/>
        <w:t>Quod ergo sit in vtriusque rem, nunc abeo, salue, aue, vale.</w:t>
      </w:r>
      <w:r w:rsidRPr="00E161D0">
        <w:rPr>
          <w:lang w:val="it-IT"/>
        </w:rPr>
        <w:br/>
        <w:t>He. Imò caue caue tibi à selibus, antè qui lambunt, retrò</w:t>
      </w:r>
      <w:r w:rsidRPr="00E161D0">
        <w:rPr>
          <w:lang w:val="it-IT"/>
        </w:rPr>
        <w:br/>
        <w:t>Fricant. Pol. Et tu Iehuda Rabbinorum signifer.</w:t>
      </w:r>
      <w:r w:rsidRPr="00E161D0">
        <w:rPr>
          <w:lang w:val="it-IT"/>
        </w:rPr>
        <w:br/>
        <w:t>He. Non ille dat tibi mercedem pro tuis laboribus?</w:t>
      </w:r>
      <w:r w:rsidRPr="00E161D0">
        <w:rPr>
          <w:lang w:val="it-IT"/>
        </w:rPr>
        <w:br/>
        <w:t>Pet. Articuli certè delassati nummulis aliquot erunt.</w:t>
      </w:r>
      <w:r w:rsidRPr="00E161D0">
        <w:rPr>
          <w:lang w:val="it-IT"/>
        </w:rPr>
        <w:br/>
        <w:t>Vngendi, quod meum iustum, quodque omnes factitant.</w:t>
      </w:r>
      <w:r w:rsidRPr="00E161D0">
        <w:rPr>
          <w:lang w:val="it-IT"/>
        </w:rPr>
        <w:br/>
      </w:r>
      <w:r>
        <w:t>Ho. Ille bonus socius neutiquam gratis potest propter DEVM</w:t>
      </w:r>
      <w:r>
        <w:br/>
        <w:t>Sanctum sepulorum custodire. Pol. Cape. Pet. quid hoc? Pol. vides?</w:t>
      </w:r>
      <w:r>
        <w:br/>
        <w:t xml:space="preserve">Drachmus est. </w:t>
      </w:r>
      <w:r w:rsidRPr="00E161D0">
        <w:rPr>
          <w:lang w:val="it-IT"/>
        </w:rPr>
        <w:t>Pet. ha ha hae; Pol. quid rides? Pet. Tanto pro labore quid putas?</w:t>
      </w:r>
      <w:r w:rsidRPr="00E161D0">
        <w:rPr>
          <w:lang w:val="it-IT"/>
        </w:rPr>
        <w:br/>
      </w:r>
    </w:p>
    <w:p w14:paraId="5521A364" w14:textId="77777777" w:rsidR="00FE2199" w:rsidRDefault="00D16AA7">
      <w:r>
        <w:t>Pol. Hem tibi didrachmum. ne quoque tot circumsitus negotijs</w:t>
      </w:r>
      <w:r>
        <w:br/>
        <w:t>Tempus disperdam cum pecunia. Pe. Facis vt virum decet.</w:t>
      </w:r>
      <w:r>
        <w:br/>
        <w:t>Pol. Eo domum, sarcinas conuasaturus itinerarias.</w:t>
      </w:r>
      <w:r>
        <w:br/>
        <w:t>Per. Quid arbitraris morio? pecuniam quidem</w:t>
      </w:r>
      <w:r>
        <w:br/>
        <w:t>Habeo, sed vnde tesseras, quibus iterùm aut deperduim,</w:t>
      </w:r>
      <w:r>
        <w:br/>
        <w:t>Aut adduim plus aleis pecuniae ad meam,</w:t>
      </w:r>
      <w:r>
        <w:br/>
        <w:t>He. Ho ho, quàm suauis &amp; quàm scitus es fratercule!</w:t>
      </w:r>
      <w:r>
        <w:br/>
        <w:t>Habes pecuniam, &amp; anxiè laboras de illis resculis!</w:t>
      </w:r>
      <w:r>
        <w:br/>
        <w:t>Vt enim canem cedas, baculum aliquem facillimè iuuenis.</w:t>
      </w:r>
      <w:r>
        <w:br/>
        <w:t>Pet. Verum est. hic Moschus est Iudaeus, qui quàm plurimas habet.</w:t>
      </w:r>
      <w:r>
        <w:br/>
        <w:t>He. Cogemus illum, vt nobis det. Pe. At auarus est nimis,</w:t>
      </w:r>
      <w:r>
        <w:br/>
        <w:t>Non dabit. He ho non dahit: oportebit est meticulosißimus;</w:t>
      </w:r>
      <w:r>
        <w:br/>
        <w:t>Nec habet cor, sicut tu, in bellum qui non audes proficiscere,</w:t>
      </w:r>
      <w:r>
        <w:br/>
        <w:t>Ostendores enim hosti podicem; quando vel maximè</w:t>
      </w:r>
      <w:r>
        <w:br/>
        <w:t>Esset pugnandum, tum tù fugeres maximè.</w:t>
      </w:r>
      <w:r>
        <w:br/>
        <w:t>Pet. Sed ecce, quem volumus, obstipo capite cernuus in humum</w:t>
      </w:r>
      <w:r>
        <w:br/>
        <w:t>Deiectat oculos. He. quaerit loculos &amp; nummos obambulans.</w:t>
      </w:r>
      <w:r>
        <w:br/>
        <w:t>Pet. Quin imò expectat obambulans famem. He. Infortunium.</w:t>
      </w:r>
      <w:r>
        <w:br/>
        <w:t>Expectat non famem. Pe. Et famem bic expectat &amp; infortunium.</w:t>
      </w:r>
      <w:r>
        <w:br/>
        <w:t>Ni infortunio famelicum satiabims. He. quàm mox eum.</w:t>
      </w:r>
      <w:r>
        <w:br/>
        <w:t>B</w:t>
      </w:r>
      <w:r>
        <w:br/>
      </w:r>
    </w:p>
    <w:p w14:paraId="06861ACF" w14:textId="77777777" w:rsidR="00FE2199" w:rsidRDefault="00D16AA7">
      <w:r>
        <w:t>Incurrimus? Pe. Mane, mane, priùs obseruemus quàm rem agat.</w:t>
      </w:r>
    </w:p>
    <w:p w14:paraId="61BF24C1" w14:textId="77777777" w:rsidR="00FE2199" w:rsidRPr="00E161D0" w:rsidRDefault="00D16AA7">
      <w:pPr>
        <w:rPr>
          <w:lang w:val="it-IT"/>
        </w:rPr>
      </w:pPr>
      <w:r>
        <w:br/>
        <w:t>Actus I. Scena IV.</w:t>
      </w:r>
      <w:r>
        <w:br/>
        <w:t xml:space="preserve">Moschus. </w:t>
      </w:r>
      <w:r w:rsidRPr="00E161D0">
        <w:rPr>
          <w:lang w:val="it-IT"/>
        </w:rPr>
        <w:t>Petrucius. Henno.</w:t>
      </w:r>
      <w:r w:rsidRPr="00E161D0">
        <w:rPr>
          <w:lang w:val="it-IT"/>
        </w:rPr>
        <w:br/>
        <w:t>AVditione nuper, eaquae famigerabili</w:t>
      </w:r>
      <w:r w:rsidRPr="00E161D0">
        <w:rPr>
          <w:lang w:val="it-IT"/>
        </w:rPr>
        <w:br/>
        <w:t>Percepi in Holsatorum maritimo meditullio</w:t>
      </w:r>
      <w:r w:rsidRPr="00E161D0">
        <w:rPr>
          <w:lang w:val="it-IT"/>
        </w:rPr>
        <w:br/>
        <w:t>Stupendae quantitatis atque longitudinis.</w:t>
      </w:r>
      <w:r w:rsidRPr="00E161D0">
        <w:rPr>
          <w:lang w:val="it-IT"/>
        </w:rPr>
        <w:br/>
        <w:t>Duos fuisse pisces captos, quorum masculus</w:t>
      </w:r>
      <w:r w:rsidRPr="00E161D0">
        <w:rPr>
          <w:lang w:val="it-IT"/>
        </w:rPr>
        <w:br/>
        <w:t>Vix quatuor &amp; triginta equis in aulam proximè</w:t>
      </w:r>
      <w:r w:rsidRPr="00E161D0">
        <w:rPr>
          <w:lang w:val="it-IT"/>
        </w:rPr>
        <w:br/>
        <w:t>Mari adiacentem deduciet, &amp; eiusdem caput</w:t>
      </w:r>
      <w:r w:rsidRPr="00E161D0">
        <w:rPr>
          <w:lang w:val="it-IT"/>
        </w:rPr>
        <w:br/>
        <w:t>Bipenni maximâ amputatum, à strenuißimis</w:t>
      </w:r>
      <w:r w:rsidRPr="00E161D0">
        <w:rPr>
          <w:lang w:val="it-IT"/>
        </w:rPr>
        <w:br/>
        <w:t>Validissimis &amp; robustißimis tribus viris,</w:t>
      </w:r>
      <w:r w:rsidRPr="00E161D0">
        <w:rPr>
          <w:lang w:val="it-IT"/>
        </w:rPr>
        <w:br/>
        <w:t>Iisque rusticis quadratis alleuari potuerit.</w:t>
      </w:r>
      <w:r w:rsidRPr="00E161D0">
        <w:rPr>
          <w:lang w:val="it-IT"/>
        </w:rPr>
        <w:br/>
        <w:t>Femellam verò insana quantitate masculo</w:t>
      </w:r>
      <w:r w:rsidRPr="00E161D0">
        <w:rPr>
          <w:lang w:val="it-IT"/>
        </w:rPr>
        <w:br/>
        <w:t>Multum ceßisse, licet ob embryon, quod se penes</w:t>
      </w:r>
      <w:r w:rsidRPr="00E161D0">
        <w:rPr>
          <w:lang w:val="it-IT"/>
        </w:rPr>
        <w:br/>
        <w:t>Trium cubitorum habuerit tumidiorem: Carnibus</w:t>
      </w:r>
      <w:r w:rsidRPr="00E161D0">
        <w:rPr>
          <w:lang w:val="it-IT"/>
        </w:rPr>
        <w:br/>
        <w:t>Autem vtriusque praeter capita, spinas, intestinaque</w:t>
      </w:r>
      <w:r w:rsidRPr="00E161D0">
        <w:rPr>
          <w:lang w:val="it-IT"/>
        </w:rPr>
        <w:br/>
        <w:t>Viginti tonnas repletas fuisse maximas,</w:t>
      </w:r>
      <w:r w:rsidRPr="00E161D0">
        <w:rPr>
          <w:lang w:val="it-IT"/>
        </w:rPr>
        <w:br/>
        <w:t>Nouem lardo integras. Eiusdem magnitudinis &amp; ego</w:t>
      </w:r>
      <w:r w:rsidRPr="00E161D0">
        <w:rPr>
          <w:lang w:val="it-IT"/>
        </w:rPr>
        <w:br/>
        <w:t>Cepi marinum piscem, balaenam valentem praenimis,</w:t>
      </w:r>
      <w:r w:rsidRPr="00E161D0">
        <w:rPr>
          <w:lang w:val="it-IT"/>
        </w:rPr>
        <w:br/>
        <w:t>Qui quantitate licet non comparandus cum cetaceis,</w:t>
      </w:r>
      <w:r w:rsidRPr="00E161D0">
        <w:rPr>
          <w:lang w:val="it-IT"/>
        </w:rPr>
        <w:br/>
        <w:t>Multis tamen parasangis qualitate praevalet</w:t>
      </w:r>
      <w:r w:rsidRPr="00E161D0">
        <w:rPr>
          <w:lang w:val="it-IT"/>
        </w:rPr>
        <w:br/>
        <w:t>Et antecellit omnes squamiuestes Oceani incolas.</w:t>
      </w:r>
      <w:r w:rsidRPr="00E161D0">
        <w:rPr>
          <w:lang w:val="it-IT"/>
        </w:rPr>
        <w:br/>
        <w:t>Paulisper in aqua lusitare sinam hanc cetaceam</w:t>
      </w:r>
      <w:r w:rsidRPr="00E161D0">
        <w:rPr>
          <w:lang w:val="it-IT"/>
        </w:rPr>
        <w:br/>
        <w:t>Balaenam, donec praeterlapsa termini die</w:t>
      </w:r>
      <w:r w:rsidRPr="00E161D0">
        <w:rPr>
          <w:lang w:val="it-IT"/>
        </w:rPr>
        <w:br/>
        <w:t>Mihi liceat omne virus acerbitatis &amp; tyrannidis</w:t>
      </w:r>
      <w:r w:rsidRPr="00E161D0">
        <w:rPr>
          <w:lang w:val="it-IT"/>
        </w:rPr>
        <w:br/>
        <w:t>Euomere, tunc exenterabo primùm, sed inhumariter;</w:t>
      </w:r>
      <w:r w:rsidRPr="00E161D0">
        <w:rPr>
          <w:lang w:val="it-IT"/>
        </w:rPr>
        <w:br/>
      </w:r>
    </w:p>
    <w:p w14:paraId="7CF1EABC" w14:textId="7C0B5045" w:rsidR="00FE2199" w:rsidRDefault="00D16AA7">
      <w:r w:rsidRPr="00E161D0">
        <w:rPr>
          <w:lang w:val="it-IT"/>
        </w:rPr>
        <w:t>Deinde quasi muraenam exossabo, verùm crudeliter;</w:t>
      </w:r>
      <w:r w:rsidRPr="00E161D0">
        <w:rPr>
          <w:lang w:val="it-IT"/>
        </w:rPr>
        <w:br/>
        <w:t>Hinc reddam elixum, verum immaniter, hinc frixum, etiam verùm atroi</w:t>
      </w:r>
      <w:r w:rsidRPr="00E161D0">
        <w:rPr>
          <w:lang w:val="it-IT"/>
        </w:rPr>
        <w:br/>
        <w:t>Citer, quid tandem? non tostum etiam, verùm immisericorditer.</w:t>
      </w:r>
      <w:r w:rsidRPr="00E161D0">
        <w:rPr>
          <w:lang w:val="it-IT"/>
        </w:rPr>
        <w:br/>
        <w:t>Quid inde? concisum deglutiam, sed auariter.</w:t>
      </w:r>
      <w:r w:rsidRPr="00E161D0">
        <w:rPr>
          <w:lang w:val="it-IT"/>
        </w:rPr>
        <w:br/>
        <w:t>He. Vide ne tibi maneant haerentes spinae in faucibus.</w:t>
      </w:r>
      <w:r w:rsidRPr="00E161D0">
        <w:rPr>
          <w:lang w:val="it-IT"/>
        </w:rPr>
        <w:br/>
        <w:t>Pe. Satis superque vaciuas dedimus aures isti propudio,</w:t>
      </w:r>
      <w:r w:rsidRPr="00E161D0">
        <w:rPr>
          <w:lang w:val="it-IT"/>
        </w:rPr>
        <w:br/>
        <w:t>Age adoriamur. He. Terram tu ipsius calca tuam,</w:t>
      </w:r>
      <w:r w:rsidRPr="00E161D0">
        <w:rPr>
          <w:lang w:val="it-IT"/>
        </w:rPr>
        <w:br/>
        <w:t>Quid hîc habes negoci. Mo. Publica via est, ego non hac ambulem?</w:t>
      </w:r>
      <w:r w:rsidRPr="00E161D0">
        <w:rPr>
          <w:lang w:val="it-IT"/>
        </w:rPr>
        <w:br/>
      </w:r>
      <w:r>
        <w:t>Pet. hac? Mo. Inquam. Pet. Imò illâ, quae te ducit ad patibulum publicum.</w:t>
      </w:r>
      <w:r>
        <w:br/>
        <w:t xml:space="preserve">He. Hanc ire debes, hanc hanc inquam. </w:t>
      </w:r>
      <w:r w:rsidRPr="00E161D0">
        <w:rPr>
          <w:lang w:val="it-IT"/>
        </w:rPr>
        <w:t>Mo. In ciuitate liberâ</w:t>
      </w:r>
      <w:r w:rsidRPr="00E161D0">
        <w:rPr>
          <w:lang w:val="it-IT"/>
        </w:rPr>
        <w:br/>
        <w:t>Nullae nec audiuntor, nec tolerantor contumeliae.</w:t>
      </w:r>
      <w:r w:rsidRPr="00E161D0">
        <w:rPr>
          <w:lang w:val="it-IT"/>
        </w:rPr>
        <w:br/>
        <w:t>Pe. Cedo ergò cubos, cubos ergò cedo, si vis calumnijs</w:t>
      </w:r>
      <w:r w:rsidRPr="00E161D0">
        <w:rPr>
          <w:lang w:val="it-IT"/>
        </w:rPr>
        <w:br/>
        <w:t>Vacare. He. Mosch Mosch tesseras age huc, Mosch tesseras cedo.</w:t>
      </w:r>
      <w:r w:rsidRPr="00E161D0">
        <w:rPr>
          <w:lang w:val="it-IT"/>
        </w:rPr>
        <w:br/>
        <w:t>Mo. Ego nullus habeo tesseras, quid estis mihi molestiae?</w:t>
      </w:r>
      <w:r w:rsidRPr="00E161D0">
        <w:rPr>
          <w:lang w:val="it-IT"/>
        </w:rPr>
        <w:br/>
        <w:t>Pe. Ehem prodigium, Iudaeus sine tesseris. Ho. sine tesseris!</w:t>
      </w:r>
      <w:r w:rsidRPr="00E161D0">
        <w:rPr>
          <w:lang w:val="it-IT"/>
        </w:rPr>
        <w:br/>
        <w:t>Proh summe Deus. Pe. mentitur carnifex. He mentitur per Deum.</w:t>
      </w:r>
      <w:r w:rsidRPr="00E161D0">
        <w:rPr>
          <w:lang w:val="it-IT"/>
        </w:rPr>
        <w:br/>
        <w:t>Iudaeus omnis sine praeputio est, sed non sine tesseris.</w:t>
      </w:r>
      <w:r w:rsidRPr="00E161D0">
        <w:rPr>
          <w:lang w:val="it-IT"/>
        </w:rPr>
        <w:br/>
        <w:t>Mo Quasi verò habere oporteat. He. Hem negabis titivillitium?</w:t>
      </w:r>
      <w:r w:rsidRPr="00E161D0">
        <w:rPr>
          <w:lang w:val="it-IT"/>
        </w:rPr>
        <w:br/>
        <w:t>Pe. Non aedepol tibi longè est os ab infortunis,</w:t>
      </w:r>
      <w:r w:rsidRPr="00E161D0">
        <w:rPr>
          <w:lang w:val="it-IT"/>
        </w:rPr>
        <w:br/>
        <w:t>Ita dentifrangibula mes haec manibus gestiunt.</w:t>
      </w:r>
      <w:r w:rsidRPr="00E161D0">
        <w:rPr>
          <w:lang w:val="it-IT"/>
        </w:rPr>
        <w:br/>
        <w:t>He. Dic ergò vbi sumpsistis, quando de Crucifixi pallio</w:t>
      </w:r>
      <w:r w:rsidRPr="00E161D0">
        <w:rPr>
          <w:lang w:val="it-IT"/>
        </w:rPr>
        <w:br/>
        <w:t xml:space="preserve">Tesserulis luderetis? </w:t>
      </w:r>
      <w:r>
        <w:t>Mo ô tace, tibi dabo quod voles.</w:t>
      </w:r>
      <w:r>
        <w:br/>
      </w:r>
      <w:r w:rsidR="006B0442">
        <w:t>B 2</w:t>
      </w:r>
    </w:p>
    <w:p w14:paraId="67C71A57" w14:textId="77777777" w:rsidR="00FE2199" w:rsidRPr="00E161D0" w:rsidRDefault="00D16AA7">
      <w:pPr>
        <w:rPr>
          <w:lang w:val="it-IT"/>
        </w:rPr>
      </w:pPr>
      <w:r>
        <w:t xml:space="preserve">He. Euge, age age, age proferas. </w:t>
      </w:r>
      <w:r w:rsidRPr="00E161D0">
        <w:rPr>
          <w:lang w:val="it-IT"/>
        </w:rPr>
        <w:t>Mo. Verùm hic non habeo, sed domi.</w:t>
      </w:r>
      <w:r w:rsidRPr="00E161D0">
        <w:rPr>
          <w:lang w:val="it-IT"/>
        </w:rPr>
        <w:br/>
        <w:t>He. Tecum ire volumus. Mo. Si libuerit. Pe. at ne frustrà verbero.</w:t>
      </w:r>
      <w:r w:rsidRPr="00E161D0">
        <w:rPr>
          <w:lang w:val="it-IT"/>
        </w:rPr>
        <w:br/>
        <w:t>Mo. Non per DEVM. Nam familiares vos haud familiariter</w:t>
      </w:r>
      <w:r w:rsidRPr="00E161D0">
        <w:rPr>
          <w:lang w:val="it-IT"/>
        </w:rPr>
        <w:br/>
        <w:t>Faxo accipiamini. Pe quid ergò moraris nos diutiasa</w:t>
      </w:r>
      <w:r w:rsidRPr="00E161D0">
        <w:rPr>
          <w:lang w:val="it-IT"/>
        </w:rPr>
        <w:br/>
        <w:t>Mo. Venite celeriter. He. non obliuiscemur nostros pedes,</w:t>
      </w:r>
    </w:p>
    <w:p w14:paraId="5C4A791C" w14:textId="77777777" w:rsidR="00FE2199" w:rsidRDefault="00D16AA7">
      <w:r w:rsidRPr="00E161D0">
        <w:br/>
      </w:r>
      <w:r>
        <w:t>Actus I. Scena V.</w:t>
      </w:r>
      <w:r>
        <w:br/>
      </w:r>
      <w:r>
        <w:br/>
        <w:t>Petrucius. Henno. Moschus.</w:t>
      </w:r>
      <w:r>
        <w:br/>
        <w:t>Barrabas.</w:t>
      </w:r>
      <w:r>
        <w:br/>
        <w:t>DE. Oh! He. oh! Mo. Age tu hunc, ego istum debachare fortiter.</w:t>
      </w:r>
      <w:r>
        <w:br/>
        <w:t>Facito, inter terram&amp; inter coelum vt medius sit, contundito,</w:t>
      </w:r>
      <w:r>
        <w:br/>
        <w:t>Tundito, pulsato strenuè Bar. Tax. tax. Pe. oh oh! He. oh oh. Mo. Ehem.</w:t>
      </w:r>
      <w:r>
        <w:br/>
        <w:t>Tenere sultis tessaras. Bar. Tenete cubos. Pe. obsecro.</w:t>
      </w:r>
      <w:r>
        <w:br/>
        <w:t>He. Obsecro. Mo. pro cubis fustes cubitales verberabelißimi.</w:t>
      </w:r>
      <w:r>
        <w:br/>
        <w:t>He. Oh parcite vestris manibus. Mo. Vos male. Inctis vestris parciti.</w:t>
      </w:r>
      <w:r>
        <w:br/>
        <w:t>Pe. Oh satis in nos fuistis debacchati. Mo. Hinc vos ergò in pedes,</w:t>
      </w:r>
      <w:r>
        <w:br/>
        <w:t>Aut duplicabimus. He. fugiamus hinc fratercule</w:t>
      </w:r>
      <w:r>
        <w:br/>
        <w:t>Pe. Fugio tecum mulctatus optimè. He. at ego pessimè,</w:t>
      </w:r>
      <w:r>
        <w:br/>
        <w:t>Retineto tu tibi tuas tesseras, Di bolus postulet</w:t>
      </w:r>
      <w:r>
        <w:br/>
        <w:t>A te, non autem ego. Facio tibi aliquid in tesseras tuas.</w:t>
      </w:r>
      <w:r>
        <w:br/>
      </w:r>
    </w:p>
    <w:p w14:paraId="30150A87" w14:textId="77777777" w:rsidR="00FE2199" w:rsidRDefault="00D16AA7">
      <w:r>
        <w:t>Pe. Sublimem rapiant me omnes Daemones, nisi vindicauero</w:t>
      </w:r>
      <w:r>
        <w:br/>
        <w:t>Iniuriam modò fuctam Mo. Quid? minaris etiam furcifer?</w:t>
      </w:r>
      <w:r>
        <w:br/>
        <w:t>He. Oh oh veniunt, fugiamus hinc, ne verberemur denuò.</w:t>
      </w:r>
      <w:r>
        <w:br/>
        <w:t>Adhuc ne habes voluptatem à Mosch extorquendi tesseras?</w:t>
      </w:r>
      <w:r>
        <w:br/>
        <w:t>Pe. Herclè verò Morio, nunc te melius est expergiscier.</w:t>
      </w:r>
      <w:r>
        <w:br/>
        <w:t>He. Non tamen ego dormio, Nam flagris seruet adhuc tergum meum.</w:t>
      </w:r>
      <w:r>
        <w:br/>
        <w:t>Pe. Quid senestras eius si assulatim deijciamus lapidibus?</w:t>
      </w:r>
      <w:r>
        <w:br/>
        <w:t>He. Sed miserae fenestrae non fecerunt nobis quippiam mali.</w:t>
      </w:r>
      <w:r>
        <w:br/>
        <w:t>Pe. Hic funem habeo. He. Video; verùm tu videto ne te strangulet.</w:t>
      </w:r>
      <w:r>
        <w:br/>
        <w:t>Pe. Hem! He. Iocari non bonum est, non collo innexus suffocat homines,</w:t>
      </w:r>
      <w:r>
        <w:br/>
        <w:t xml:space="preserve">Et turdus sibi ipsi saepè malum cacat. </w:t>
      </w:r>
      <w:r w:rsidRPr="00E161D0">
        <w:rPr>
          <w:lang w:val="it-IT"/>
        </w:rPr>
        <w:t>Pe. Non tam spero malum</w:t>
      </w:r>
      <w:r w:rsidRPr="00E161D0">
        <w:rPr>
          <w:lang w:val="it-IT"/>
        </w:rPr>
        <w:br/>
        <w:t>Fiet. He nec ego spero. Pe. Sed quid linguâ largiores hic sumus.</w:t>
      </w:r>
      <w:r w:rsidRPr="00E161D0">
        <w:rPr>
          <w:lang w:val="it-IT"/>
        </w:rPr>
        <w:br/>
        <w:t>Quin hoc agimus, &amp; consultamus de vindicanda iniuriâ?</w:t>
      </w:r>
      <w:r w:rsidRPr="00E161D0">
        <w:rPr>
          <w:lang w:val="it-IT"/>
        </w:rPr>
        <w:br/>
        <w:t>He. Scilicet, vti verberemur denuò. Pet. Non semper nobis verbera</w:t>
      </w:r>
      <w:r w:rsidRPr="00E161D0">
        <w:rPr>
          <w:lang w:val="it-IT"/>
        </w:rPr>
        <w:br/>
        <w:t xml:space="preserve">Accipienda sunt, sed danda etiam. </w:t>
      </w:r>
      <w:r>
        <w:t>He. Age, abstabo tibi fideliter.</w:t>
      </w:r>
      <w:r>
        <w:br/>
        <w:t>Sed vsque ad conflictum; tunc capitulum deportauero meum.</w:t>
      </w:r>
      <w:r>
        <w:br/>
        <w:t>Pe. Belle succedet, ne dubites Obtendemus ante huius foras</w:t>
      </w:r>
      <w:r>
        <w:br/>
        <w:t>B 3</w:t>
      </w:r>
    </w:p>
    <w:p w14:paraId="3241B157" w14:textId="77777777" w:rsidR="00FE2199" w:rsidRDefault="00D16AA7">
      <w:r>
        <w:t>Funiculum huncce. He. quid tum? Pet quid tum? stultè nihil intelligis?</w:t>
      </w:r>
      <w:r>
        <w:br/>
        <w:t>Euocabimus &amp; poscemus tefferas, quod si egrediantur, vt iterùm</w:t>
      </w:r>
      <w:r>
        <w:br/>
        <w:t>Persequantur aufugientes nos, super hanc funem cadant,</w:t>
      </w:r>
      <w:r>
        <w:br/>
        <w:t>Illicò accurremus, &amp; jacentes opprimemus fustibus,</w:t>
      </w:r>
      <w:r>
        <w:br/>
        <w:t>Quod si non cadant salutem celeritate recuperabimus</w:t>
      </w:r>
      <w:r>
        <w:br/>
        <w:t xml:space="preserve">Cursurae pedum. </w:t>
      </w:r>
      <w:r w:rsidRPr="00E161D0">
        <w:rPr>
          <w:lang w:val="it-IT"/>
        </w:rPr>
        <w:t>He. Euge pae! Pe. praetendi funem, agamus stentora:</w:t>
      </w:r>
      <w:r w:rsidRPr="00E161D0">
        <w:rPr>
          <w:lang w:val="it-IT"/>
        </w:rPr>
        <w:br/>
        <w:t>Mosche, Mosche, tesseras age. huc, da tefferas trifurcifer.</w:t>
      </w:r>
      <w:r w:rsidRPr="00E161D0">
        <w:rPr>
          <w:lang w:val="it-IT"/>
        </w:rPr>
        <w:br/>
      </w:r>
      <w:r>
        <w:t>He. Mosche Mosche, cubos, cubos, cubos, Mosche cubos huc age.</w:t>
      </w:r>
      <w:r>
        <w:br/>
        <w:t>Mo. Malum herclè vobis quaeritis. He. Veniunt. Pey. Fugiamus ocyus.</w:t>
      </w:r>
      <w:r>
        <w:br/>
      </w:r>
      <w:r w:rsidRPr="00E161D0">
        <w:rPr>
          <w:lang w:val="it-IT"/>
        </w:rPr>
        <w:t>He. Videte ne cadatis. Pe. Hem cadunt quasi tacti fulmine.</w:t>
      </w:r>
      <w:r w:rsidRPr="00E161D0">
        <w:rPr>
          <w:lang w:val="it-IT"/>
        </w:rPr>
        <w:br/>
      </w:r>
      <w:r>
        <w:t>He. Cadite, vt francatis collos &amp; pedes. Mo. Ob cecidimus,</w:t>
      </w:r>
      <w:r>
        <w:br/>
        <w:t>Pet. Videmus oppido. hui, cooperiamus plagis bestias.</w:t>
      </w:r>
      <w:r>
        <w:br/>
        <w:t xml:space="preserve">Mo. Ob. Bar. ob. </w:t>
      </w:r>
      <w:r w:rsidRPr="00E161D0">
        <w:rPr>
          <w:lang w:val="it-IT"/>
        </w:rPr>
        <w:t>Pe. Age tu hunc, ego istum, debacchare fortiter,</w:t>
      </w:r>
      <w:r w:rsidRPr="00E161D0">
        <w:rPr>
          <w:lang w:val="it-IT"/>
        </w:rPr>
        <w:br/>
        <w:t>Facito inter terram &amp; inter coelum vt medius sit, contundito,</w:t>
      </w:r>
      <w:r w:rsidRPr="00E161D0">
        <w:rPr>
          <w:lang w:val="it-IT"/>
        </w:rPr>
        <w:br/>
        <w:t xml:space="preserve">Tundito, pulsato strenuè. </w:t>
      </w:r>
      <w:r>
        <w:t xml:space="preserve">He. tax!. Pet. tax. Mo oh oh! Ba. Oh oh. </w:t>
      </w:r>
      <w:r w:rsidRPr="00E161D0">
        <w:rPr>
          <w:lang w:val="it-IT"/>
        </w:rPr>
        <w:t>Pet. Ehem,</w:t>
      </w:r>
      <w:r w:rsidRPr="00E161D0">
        <w:rPr>
          <w:lang w:val="it-IT"/>
        </w:rPr>
        <w:br/>
        <w:t>Non dare voluisti tesseras, nunc accipito plagas. He. Ehem,</w:t>
      </w:r>
      <w:r w:rsidRPr="00E161D0">
        <w:rPr>
          <w:lang w:val="it-IT"/>
        </w:rPr>
        <w:br/>
        <w:t>Non dare voluisti tesseras, nunc accipito plagas. Mo. Oh! Bar oh.</w:t>
      </w:r>
      <w:r w:rsidRPr="00E161D0">
        <w:rPr>
          <w:lang w:val="it-IT"/>
        </w:rPr>
        <w:br/>
        <w:t xml:space="preserve">Pet. Adhuc vnum, &amp; adhuc vnum. Mo. oh. He. Adhuc vnum, &amp; adhuc vnum. </w:t>
      </w:r>
      <w:r>
        <w:t>Bar. obsecro.</w:t>
      </w:r>
      <w:r>
        <w:br/>
        <w:t>Mo. Obsecro. Pe. Adhuc insuper vnum. He. adhuc insuper vnum. Pe. nunc duplico.</w:t>
      </w:r>
      <w:r>
        <w:br/>
      </w:r>
    </w:p>
    <w:p w14:paraId="1D3D1759" w14:textId="77777777" w:rsidR="00FE2199" w:rsidRDefault="00D16AA7">
      <w:r>
        <w:t>He. Ego et iam duplico. Mo. Ah dabuntur vobis, quos modò</w:t>
      </w:r>
      <w:r>
        <w:br/>
        <w:t xml:space="preserve">Voletis, ab satis vindictae de nobis sumpsistis. </w:t>
      </w:r>
      <w:r w:rsidRPr="00E161D0">
        <w:rPr>
          <w:lang w:val="it-IT"/>
        </w:rPr>
        <w:t>Ba. Ah</w:t>
      </w:r>
      <w:r w:rsidRPr="00E161D0">
        <w:rPr>
          <w:lang w:val="it-IT"/>
        </w:rPr>
        <w:br/>
        <w:t>Satis fuistis debacchati. Pe. Desinemus cedere,</w:t>
      </w:r>
      <w:r w:rsidRPr="00E161D0">
        <w:rPr>
          <w:lang w:val="it-IT"/>
        </w:rPr>
        <w:br/>
        <w:t xml:space="preserve">Si deprecabimi ii. </w:t>
      </w:r>
      <w:r>
        <w:t>Mo. perquam libenter, &amp; ago gratias.</w:t>
      </w:r>
      <w:r>
        <w:br/>
        <w:t>He. Et tu vis deprecari? Ba. Deprecor. He. Etiam ad bonum vltimum</w:t>
      </w:r>
      <w:r>
        <w:br/>
        <w:t xml:space="preserve">Hunc cape. Bar. ago gratias. </w:t>
      </w:r>
      <w:r w:rsidRPr="00E161D0">
        <w:rPr>
          <w:lang w:val="it-IT"/>
        </w:rPr>
        <w:t>Pe. vbi autem habetis tesseras?</w:t>
      </w:r>
      <w:r w:rsidRPr="00E161D0">
        <w:rPr>
          <w:lang w:val="it-IT"/>
        </w:rPr>
        <w:br/>
        <w:t>Mo. En. He. ha ha hae! non plures? Pe. pro labore tali tale praemium!</w:t>
      </w:r>
      <w:r w:rsidRPr="00E161D0">
        <w:rPr>
          <w:lang w:val="it-IT"/>
        </w:rPr>
        <w:br/>
        <w:t>Apagite, &amp; hic fuisse edicite vestrae familiae.</w:t>
      </w:r>
      <w:r w:rsidRPr="00E161D0">
        <w:rPr>
          <w:lang w:val="it-IT"/>
        </w:rPr>
        <w:br/>
      </w:r>
      <w:r>
        <w:t>He. Apagite, abite, fugite hinc in maximam malam crucem.</w:t>
      </w:r>
      <w:r>
        <w:br/>
      </w:r>
    </w:p>
    <w:p w14:paraId="4BB56269" w14:textId="77777777" w:rsidR="00FE2199" w:rsidRDefault="00D16AA7">
      <w:r>
        <w:t>Actus II. Scena I.</w:t>
      </w:r>
      <w:r>
        <w:br/>
        <w:t>Musophilus.</w:t>
      </w:r>
      <w:r>
        <w:br/>
        <w:t>IN literarum quisquis studijs stabilire tabernaculum</w:t>
      </w:r>
      <w:r>
        <w:br/>
        <w:t>Rerumque vult suarum figere perpetuum tentorium,</w:t>
      </w:r>
      <w:r>
        <w:br/>
        <w:t>Habeat omninò persuasißimum sibi omnibus modis,</w:t>
      </w:r>
      <w:r>
        <w:br/>
        <w:t>Haud vllum repperiri posse miserius genus hominum.</w:t>
      </w:r>
      <w:r>
        <w:br/>
        <w:t>Et multò pluris aestimari sutorem &amp; caligarium,</w:t>
      </w:r>
      <w:r>
        <w:br/>
        <w:t>Quàm Musarum asseclas. Quod experiendum cum magno mihi est</w:t>
      </w:r>
      <w:r>
        <w:br/>
        <w:t>Malo. Quid enim nunc dicam de parente, quem studia mea</w:t>
      </w:r>
      <w:r>
        <w:br/>
        <w:t>Deceret promouere plusquam liberaliter, neque</w:t>
      </w:r>
      <w:r>
        <w:br/>
        <w:t>Trimodio, sed propemodum &amp; horreo ipso demensas opes</w:t>
      </w:r>
      <w:r>
        <w:br/>
        <w:t>Largiri, vix obtuso subuenit aere! Quid faciam miser?</w:t>
      </w:r>
      <w:r>
        <w:br/>
        <w:t>B 4</w:t>
      </w:r>
      <w:r>
        <w:br/>
      </w:r>
    </w:p>
    <w:p w14:paraId="088D2F03" w14:textId="77777777" w:rsidR="00FE2199" w:rsidRPr="00E161D0" w:rsidRDefault="00D16AA7">
      <w:pPr>
        <w:rPr>
          <w:lang w:val="it-IT"/>
        </w:rPr>
      </w:pPr>
      <w:r>
        <w:t>Quo me conuertam tandem? Non enim aquilam ex silice metuo,</w:t>
      </w:r>
      <w:r>
        <w:br/>
        <w:t>Nec de caprinae verba facio lanâ, sed corio meo</w:t>
      </w:r>
      <w:r>
        <w:br/>
        <w:t>Meaque salute, qui pertexere telam posthac ampliùs</w:t>
      </w:r>
      <w:r>
        <w:br/>
        <w:t>Meam poßim. Inter malleum &amp; incudem sto, neque quid agam scio.</w:t>
      </w:r>
      <w:r>
        <w:br/>
        <w:t>Perscripsit ad me nuper nimiùm quantùm duram epistolam,</w:t>
      </w:r>
      <w:r>
        <w:br/>
        <w:t>In qua mihi persuadere etiam atque etiam conatur sedulò,</w:t>
      </w:r>
      <w:r>
        <w:br/>
        <w:t>Musarum vt vellem familiam miserrimam &amp; pauperrimam</w:t>
      </w:r>
      <w:r>
        <w:br/>
        <w:t>Deserere, mihique ditiorum conciliare virginum</w:t>
      </w:r>
      <w:r>
        <w:br/>
        <w:t>Amorem &amp; matrimonium. Sed nunquam gentium mihi</w:t>
      </w:r>
      <w:r>
        <w:br/>
        <w:t>Id persuadebit ille, ne si vel persuaserit quidem;</w:t>
      </w:r>
      <w:r>
        <w:br/>
        <w:t>Nam quiduis potiùs advorsi perferreo perpeti placet,</w:t>
      </w:r>
      <w:r>
        <w:br/>
        <w:t>Quàm me diuorsum consilijs eiusmodi abripi nouis.</w:t>
      </w:r>
      <w:r>
        <w:br/>
      </w:r>
      <w:r w:rsidRPr="00E161D0">
        <w:rPr>
          <w:lang w:val="it-IT"/>
        </w:rPr>
        <w:t>Quae miserior enim quaeque maior egestas inopia,</w:t>
      </w:r>
      <w:r w:rsidRPr="00E161D0">
        <w:rPr>
          <w:lang w:val="it-IT"/>
        </w:rPr>
        <w:br/>
        <w:t>Paupertas, indigentia reperirier potest.</w:t>
      </w:r>
      <w:r w:rsidRPr="00E161D0">
        <w:rPr>
          <w:lang w:val="it-IT"/>
        </w:rPr>
        <w:br/>
        <w:t>Quam literarum destitui &amp; carere scientia?</w:t>
      </w:r>
      <w:r w:rsidRPr="00E161D0">
        <w:rPr>
          <w:lang w:val="it-IT"/>
        </w:rPr>
        <w:br/>
        <w:t>Adeone hominem esse inuenustum, aut infelicem quenquam vt ego sum?</w:t>
      </w:r>
      <w:r w:rsidRPr="00E161D0">
        <w:rPr>
          <w:lang w:val="it-IT"/>
        </w:rPr>
        <w:br/>
        <w:t>Tot me impegiunt curae, quae meum animum diuersae trahunt.</w:t>
      </w:r>
      <w:r w:rsidRPr="00E161D0">
        <w:rPr>
          <w:lang w:val="it-IT"/>
        </w:rPr>
        <w:br/>
        <w:t>Amor, misericordia huius, ab illa si miser abstrahar.</w:t>
      </w:r>
      <w:r w:rsidRPr="00E161D0">
        <w:rPr>
          <w:lang w:val="it-IT"/>
        </w:rPr>
        <w:br/>
        <w:t>Tum patris pudor, qui me tàm leni passus est, anime vsque adhuc,</w:t>
      </w:r>
      <w:r w:rsidRPr="00E161D0">
        <w:rPr>
          <w:lang w:val="it-IT"/>
        </w:rPr>
        <w:br/>
        <w:t>Quae meo cunque animo libitum est facere, ei ne ego vt aduorsor. hei mihi,</w:t>
      </w:r>
      <w:r w:rsidRPr="00E161D0">
        <w:rPr>
          <w:lang w:val="it-IT"/>
        </w:rPr>
        <w:br/>
      </w:r>
    </w:p>
    <w:p w14:paraId="2B5149E7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Incertum est quia agam. Nam refragari maximum piaculum</w:t>
      </w:r>
      <w:r w:rsidRPr="00E161D0">
        <w:rPr>
          <w:lang w:val="it-IT"/>
        </w:rPr>
        <w:br/>
        <w:t>Esse duco: parenti quippe vel impio obsequi decet.</w:t>
      </w:r>
      <w:r w:rsidRPr="00E161D0">
        <w:rPr>
          <w:lang w:val="it-IT"/>
        </w:rPr>
        <w:br/>
        <w:t>Sed illam deserere, plusquam contumeliosum erit mihi,</w:t>
      </w:r>
      <w:r w:rsidRPr="00E161D0">
        <w:rPr>
          <w:lang w:val="it-IT"/>
        </w:rPr>
        <w:br/>
        <w:t>Tum verò naturae &amp; ingenio meo aduorsißimum.</w:t>
      </w:r>
      <w:r w:rsidRPr="00E161D0">
        <w:rPr>
          <w:lang w:val="it-IT"/>
        </w:rPr>
        <w:br/>
        <w:t>Quid fiet igitur? Egon’ conari istud queam?</w:t>
      </w:r>
      <w:r w:rsidRPr="00E161D0">
        <w:rPr>
          <w:lang w:val="it-IT"/>
        </w:rPr>
        <w:br/>
        <w:t>Egon’ propter me illam decipi miseram sinam,</w:t>
      </w:r>
      <w:r w:rsidRPr="00E161D0">
        <w:rPr>
          <w:lang w:val="it-IT"/>
        </w:rPr>
        <w:br/>
        <w:t>Quae mihi suum animum atque omnes artes credidit?</w:t>
      </w:r>
      <w:r w:rsidRPr="00E161D0">
        <w:rPr>
          <w:lang w:val="it-IT"/>
        </w:rPr>
        <w:br/>
        <w:t>Benè &amp; pudicè doctum atque edectum sinam</w:t>
      </w:r>
      <w:r w:rsidRPr="00E161D0">
        <w:rPr>
          <w:lang w:val="it-IT"/>
        </w:rPr>
        <w:br/>
        <w:t>Coactum repudio ingenium immutarier?</w:t>
      </w:r>
      <w:r w:rsidRPr="00E161D0">
        <w:rPr>
          <w:lang w:val="it-IT"/>
        </w:rPr>
        <w:br/>
        <w:t>Non faciam. Adeone me ignauum quis censeat?</w:t>
      </w:r>
      <w:r w:rsidRPr="00E161D0">
        <w:rPr>
          <w:lang w:val="it-IT"/>
        </w:rPr>
        <w:br/>
        <w:t>Adeón’ porrò ingratum, ius inhumanum aut ferum?</w:t>
      </w:r>
      <w:r w:rsidRPr="00E161D0">
        <w:rPr>
          <w:lang w:val="it-IT"/>
        </w:rPr>
        <w:br/>
        <w:t>Vt neque me consuetudo, neque me amor, neque pudor</w:t>
      </w:r>
      <w:r w:rsidRPr="00E161D0">
        <w:rPr>
          <w:lang w:val="it-IT"/>
        </w:rPr>
        <w:br/>
        <w:t>Commoueat, neque commoneat, vt seruem fidem?</w:t>
      </w:r>
      <w:r w:rsidRPr="00E161D0">
        <w:rPr>
          <w:lang w:val="it-IT"/>
        </w:rPr>
        <w:br/>
        <w:t>Vnum hoc scio, hanc meritam esse. vt memor essem sui.</w:t>
      </w:r>
      <w:r w:rsidRPr="00E161D0">
        <w:rPr>
          <w:lang w:val="it-IT"/>
        </w:rPr>
        <w:br/>
        <w:t>Memor essem? O Sophie! Sophie! etiam nunc mihi</w:t>
      </w:r>
      <w:r w:rsidRPr="00E161D0">
        <w:rPr>
          <w:lang w:val="it-IT"/>
        </w:rPr>
        <w:br/>
        <w:t>Scripta illa dicta sunt in animo, cum discederem;</w:t>
      </w:r>
      <w:r w:rsidRPr="00E161D0">
        <w:rPr>
          <w:lang w:val="it-IT"/>
        </w:rPr>
        <w:br/>
        <w:t>Mi Musophile, meam formam atque aetatem conspicis,</w:t>
      </w:r>
      <w:r w:rsidRPr="00E161D0">
        <w:rPr>
          <w:lang w:val="it-IT"/>
        </w:rPr>
        <w:br/>
        <w:t>Nec clam te est, quàm ille vtraeque res inutiles mihi</w:t>
      </w:r>
      <w:r w:rsidRPr="00E161D0">
        <w:rPr>
          <w:lang w:val="it-IT"/>
        </w:rPr>
        <w:br/>
        <w:t>Et ad pudicitiam, &amp; tutandam rem sient.</w:t>
      </w:r>
      <w:r w:rsidRPr="00E161D0">
        <w:rPr>
          <w:lang w:val="it-IT"/>
        </w:rPr>
        <w:br/>
        <w:t>Alias aduertis in me dotes esse non vulgarias,</w:t>
      </w:r>
      <w:r w:rsidRPr="00E161D0">
        <w:rPr>
          <w:lang w:val="it-IT"/>
        </w:rPr>
        <w:br/>
        <w:t>Non momentaneas, caducas, temporaneas;</w:t>
      </w:r>
      <w:r w:rsidRPr="00E161D0">
        <w:rPr>
          <w:lang w:val="it-IT"/>
        </w:rPr>
        <w:br/>
        <w:t>Sed immortales atque sempiternas; quae licet</w:t>
      </w:r>
      <w:r w:rsidRPr="00E161D0">
        <w:rPr>
          <w:lang w:val="it-IT"/>
        </w:rPr>
        <w:br/>
        <w:t>Apud plerosque flocci fiant, &amp; malè audiant,</w:t>
      </w:r>
      <w:r w:rsidRPr="00E161D0">
        <w:rPr>
          <w:lang w:val="it-IT"/>
        </w:rPr>
        <w:br/>
        <w:t>Tamen erit olim, vbi vindicabunt cultores suos.</w:t>
      </w:r>
      <w:r w:rsidRPr="00E161D0">
        <w:rPr>
          <w:lang w:val="it-IT"/>
        </w:rPr>
        <w:br/>
        <w:t>Quare ego per hanc te dextram oro &amp; genium tuum.</w:t>
      </w:r>
      <w:r w:rsidRPr="00E161D0">
        <w:rPr>
          <w:lang w:val="it-IT"/>
        </w:rPr>
        <w:br/>
        <w:t>Per hanc fidem, perque meam solitudinem</w:t>
      </w:r>
      <w:r w:rsidRPr="00E161D0">
        <w:rPr>
          <w:lang w:val="it-IT"/>
        </w:rPr>
        <w:br/>
        <w:t>Obtestor, ne me segreges abs te, neu deseras.</w:t>
      </w:r>
      <w:r w:rsidRPr="00E161D0">
        <w:rPr>
          <w:lang w:val="it-IT"/>
        </w:rPr>
        <w:br/>
        <w:t>Bona nostra haec committe &amp; tuae mando fidei.</w:t>
      </w:r>
      <w:r w:rsidRPr="00E161D0">
        <w:rPr>
          <w:lang w:val="it-IT"/>
        </w:rPr>
        <w:br/>
        <w:t>Accepi, acceptam seruabo ita me Deus adiuuet.</w:t>
      </w:r>
      <w:r w:rsidRPr="00E161D0">
        <w:rPr>
          <w:lang w:val="it-IT"/>
        </w:rPr>
        <w:br/>
        <w:t>B 5</w:t>
      </w:r>
      <w:r w:rsidRPr="00E161D0">
        <w:rPr>
          <w:lang w:val="it-IT"/>
        </w:rPr>
        <w:br/>
      </w:r>
    </w:p>
    <w:p w14:paraId="688CE527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Sed quid tam multa spacia conficio miser?</w:t>
      </w:r>
      <w:r w:rsidRPr="00E161D0">
        <w:rPr>
          <w:lang w:val="it-IT"/>
        </w:rPr>
        <w:br/>
        <w:t>Quin regredior, &amp; ad itiner me praeparo,</w:t>
      </w:r>
      <w:r w:rsidRPr="00E161D0">
        <w:rPr>
          <w:lang w:val="it-IT"/>
        </w:rPr>
        <w:br/>
        <w:t>Vt quàm primùm parenti me sistam meo,</w:t>
      </w:r>
    </w:p>
    <w:p w14:paraId="003FF8E4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br/>
        <w:t>Actus II. Scena II.</w:t>
      </w:r>
      <w:r w:rsidRPr="00E161D0">
        <w:rPr>
          <w:lang w:val="it-IT"/>
        </w:rPr>
        <w:br/>
        <w:t xml:space="preserve">Barrabas. </w:t>
      </w:r>
      <w:r>
        <w:t>Moschus.</w:t>
      </w:r>
      <w:r>
        <w:br/>
        <w:t>QVid audio. Tantine Thalmud est honoris apud DEV?:</w:t>
      </w:r>
      <w:r>
        <w:br/>
        <w:t>Mo. Imò, adeò delectatur eo, primis vt ordinarià</w:t>
      </w:r>
      <w:r>
        <w:br/>
        <w:t>Tribus horis cuiusuis diei studeat in Thalmud. &amp; hinc</w:t>
      </w:r>
      <w:r>
        <w:br/>
        <w:t>Coelique terraeque gubernationis sumat initium.</w:t>
      </w:r>
      <w:r>
        <w:br/>
        <w:t>Bar. apud Elohim, si tanti fit liber hic, cur non homunculis</w:t>
      </w:r>
      <w:r>
        <w:br/>
        <w:t>Nobis misellis magnus aestimeturi Mo. Tostl Taß! benè, benè!</w:t>
      </w:r>
      <w:r>
        <w:br/>
        <w:t>Nam quaestiones intricatas, in coelo quae nec sibi</w:t>
      </w:r>
      <w:r>
        <w:br/>
        <w:t>Nec angelis sunt explicabiles, aut ad Thalmudicos</w:t>
      </w:r>
      <w:r>
        <w:br/>
        <w:t>Rabbinos defert, aut ex ipso Codice difficilis rei</w:t>
      </w:r>
      <w:r>
        <w:br/>
        <w:t xml:space="preserve">Petit solutionem. </w:t>
      </w:r>
      <w:r w:rsidRPr="00E161D0">
        <w:rPr>
          <w:lang w:val="it-IT"/>
        </w:rPr>
        <w:t>Bar. Mira memoras. Num Deus etiam</w:t>
      </w:r>
      <w:r w:rsidRPr="00E161D0">
        <w:rPr>
          <w:lang w:val="it-IT"/>
        </w:rPr>
        <w:br/>
        <w:t>Exemplar habet in coelo? Mo. Non vnum, sed multa millia.</w:t>
      </w:r>
      <w:r w:rsidRPr="00E161D0">
        <w:rPr>
          <w:lang w:val="it-IT"/>
        </w:rPr>
        <w:br/>
        <w:t>Ba. Sed illa, suntne scripta Rabbinorum, vel manu DEI?</w:t>
      </w:r>
      <w:r w:rsidRPr="00E161D0">
        <w:rPr>
          <w:lang w:val="it-IT"/>
        </w:rPr>
        <w:br/>
        <w:t>Vel angelorum? Mo. Rabbinorum. Ba. Non in coelo est &amp; manus</w:t>
      </w:r>
      <w:r w:rsidRPr="00E161D0">
        <w:rPr>
          <w:lang w:val="it-IT"/>
        </w:rPr>
        <w:br/>
        <w:t>Tua? Mo. Maximè. Nam Gabrielis exemplar scriptum est manu</w:t>
      </w:r>
      <w:r w:rsidRPr="00E161D0">
        <w:rPr>
          <w:lang w:val="it-IT"/>
        </w:rPr>
        <w:br/>
        <w:t>Mea. Ba. Beatum te, cui tanta contingit felicitas,</w:t>
      </w:r>
      <w:r w:rsidRPr="00E161D0">
        <w:rPr>
          <w:lang w:val="it-IT"/>
        </w:rPr>
        <w:br/>
        <w:t>Imò compluries cum sanctis angelis sermocinor.</w:t>
      </w:r>
      <w:r w:rsidRPr="00E161D0">
        <w:rPr>
          <w:lang w:val="it-IT"/>
        </w:rPr>
        <w:br/>
      </w:r>
    </w:p>
    <w:p w14:paraId="313BEFA3" w14:textId="77777777" w:rsidR="00FE2199" w:rsidRPr="00E161D0" w:rsidRDefault="00D16AA7">
      <w:pPr>
        <w:rPr>
          <w:lang w:val="it-IT"/>
        </w:rPr>
      </w:pPr>
      <w:r>
        <w:t>Ba. Quid autem tecum colloquuntur, aut quid adferunt noui?</w:t>
      </w:r>
      <w:r>
        <w:br/>
        <w:t>Mo. Meßiam mox venturum, &amp; liberaturum gentem suam,</w:t>
      </w:r>
      <w:r>
        <w:br/>
        <w:t>Vrbemque Romam subuersurum. Hinc nationes corruent,</w:t>
      </w:r>
      <w:r>
        <w:br/>
        <w:t xml:space="preserve">Nos autem consurgemus. </w:t>
      </w:r>
      <w:r w:rsidRPr="00E161D0">
        <w:rPr>
          <w:lang w:val="it-IT"/>
        </w:rPr>
        <w:t>Interim verò imprecarier</w:t>
      </w:r>
      <w:r w:rsidRPr="00E161D0">
        <w:rPr>
          <w:lang w:val="it-IT"/>
        </w:rPr>
        <w:br/>
        <w:t>Iubent nos Christianis, odio prosequi, malefacere,</w:t>
      </w:r>
      <w:r w:rsidRPr="00E161D0">
        <w:rPr>
          <w:lang w:val="it-IT"/>
        </w:rPr>
        <w:br/>
        <w:t>Conspuere viuos, insectari mortuos. Bar. quorsum opus erat.</w:t>
      </w:r>
      <w:r w:rsidRPr="00E161D0">
        <w:rPr>
          <w:lang w:val="it-IT"/>
        </w:rPr>
        <w:br/>
        <w:t>Istud monere? Quid n. nobis accidere potest iucundius?</w:t>
      </w:r>
      <w:r w:rsidRPr="00E161D0">
        <w:rPr>
          <w:lang w:val="it-IT"/>
        </w:rPr>
        <w:br/>
        <w:t>Mo. Nescio, nisi quod &amp; ipsi Meßiae est in iucundisimis.</w:t>
      </w:r>
      <w:r w:rsidRPr="00E161D0">
        <w:rPr>
          <w:lang w:val="it-IT"/>
        </w:rPr>
        <w:br/>
        <w:t>Ba. Ipse ego dieb. singulis ter imprecor genti improbae.</w:t>
      </w:r>
      <w:r w:rsidRPr="00E161D0">
        <w:rPr>
          <w:lang w:val="it-IT"/>
        </w:rPr>
        <w:br/>
        <w:t>Mo. Benè facis: &amp; ego, si quem vel dolo, vel astu, vel technis</w:t>
      </w:r>
      <w:r w:rsidRPr="00E161D0">
        <w:rPr>
          <w:lang w:val="it-IT"/>
        </w:rPr>
        <w:br/>
        <w:t>Decipere possum, nullos non obtendo neruos ingent.</w:t>
      </w:r>
      <w:r w:rsidRPr="00E161D0">
        <w:rPr>
          <w:lang w:val="it-IT"/>
        </w:rPr>
        <w:br/>
        <w:t>Ba Quò nunc abis? Mo. domum, visuris, num quis advolaverit</w:t>
      </w:r>
      <w:r w:rsidRPr="00E161D0">
        <w:rPr>
          <w:lang w:val="it-IT"/>
        </w:rPr>
        <w:br/>
        <w:t>Larus hians. Ba. Vade, ego in hac ero auceps audax areà</w:t>
      </w:r>
      <w:r w:rsidRPr="00E161D0">
        <w:rPr>
          <w:lang w:val="it-IT"/>
        </w:rPr>
        <w:br/>
        <w:t>Hem! quàm bonus auceps! quàm bonus auspex aucupij sum ego!</w:t>
      </w:r>
      <w:r w:rsidRPr="00E161D0">
        <w:rPr>
          <w:lang w:val="it-IT"/>
        </w:rPr>
        <w:br/>
      </w:r>
    </w:p>
    <w:p w14:paraId="63650B84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Actus II. Scena III.</w:t>
      </w:r>
      <w:r w:rsidRPr="00E161D0">
        <w:rPr>
          <w:lang w:val="it-IT"/>
        </w:rPr>
        <w:br/>
      </w:r>
      <w:r w:rsidRPr="00E161D0">
        <w:rPr>
          <w:lang w:val="it-IT"/>
        </w:rPr>
        <w:br/>
        <w:t>Menalcas. Barrabas. Bryllis.</w:t>
      </w:r>
      <w:r w:rsidRPr="00E161D0">
        <w:rPr>
          <w:lang w:val="it-IT"/>
        </w:rPr>
        <w:br/>
        <w:t>Corydon.</w:t>
      </w:r>
      <w:r w:rsidRPr="00E161D0">
        <w:rPr>
          <w:lang w:val="it-IT"/>
        </w:rPr>
        <w:br/>
        <w:t>QVae plostra miseriarum maxumarum me premunt;</w:t>
      </w:r>
      <w:r w:rsidRPr="00E161D0">
        <w:rPr>
          <w:lang w:val="it-IT"/>
        </w:rPr>
        <w:br/>
        <w:t>O Iupiter Iudaeos pessumos pessumduit,</w:t>
      </w:r>
      <w:r w:rsidRPr="00E161D0">
        <w:rPr>
          <w:lang w:val="it-IT"/>
        </w:rPr>
        <w:br/>
        <w:t>Qui mihi domestucam rem totam pessumis modis</w:t>
      </w:r>
      <w:r w:rsidRPr="00E161D0">
        <w:rPr>
          <w:lang w:val="it-IT"/>
        </w:rPr>
        <w:br/>
        <w:t>Exenterant, depuluerant, annihilant foenore;</w:t>
      </w:r>
      <w:r w:rsidRPr="00E161D0">
        <w:rPr>
          <w:lang w:val="it-IT"/>
        </w:rPr>
        <w:br/>
        <w:t>Vix septumanae elapsae sunt sex, vbi sex aureos</w:t>
      </w:r>
      <w:r w:rsidRPr="00E161D0">
        <w:rPr>
          <w:lang w:val="it-IT"/>
        </w:rPr>
        <w:br/>
        <w:t>Sum mutuatus ab improbo Iudaeo Barraba</w:t>
      </w:r>
      <w:r w:rsidRPr="00E161D0">
        <w:rPr>
          <w:lang w:val="it-IT"/>
        </w:rPr>
        <w:br/>
      </w:r>
      <w:r w:rsidRPr="00E161D0">
        <w:rPr>
          <w:lang w:val="it-IT"/>
        </w:rPr>
        <w:br/>
        <w:t>Ba. Calumniare quid voles, modo sit è re mea.</w:t>
      </w:r>
      <w:r w:rsidRPr="00E161D0">
        <w:rPr>
          <w:lang w:val="it-IT"/>
        </w:rPr>
        <w:br/>
        <w:t>Me. Et foenus horum tantum creuit, vt laboribus</w:t>
      </w:r>
      <w:r w:rsidRPr="00E161D0">
        <w:rPr>
          <w:lang w:val="it-IT"/>
        </w:rPr>
        <w:br/>
        <w:t>Meis grauißumis vix partem dimidiam queam</w:t>
      </w:r>
      <w:r w:rsidRPr="00E161D0">
        <w:rPr>
          <w:lang w:val="it-IT"/>
        </w:rPr>
        <w:br/>
        <w:t>Lucrari rursus, nedum mutuum cùm foenore.</w:t>
      </w:r>
      <w:r w:rsidRPr="00E161D0">
        <w:rPr>
          <w:lang w:val="it-IT"/>
        </w:rPr>
        <w:br/>
        <w:t>Iam tempus est soluendi surs, o sors dunißumal.</w:t>
      </w:r>
      <w:r w:rsidRPr="00E161D0">
        <w:rPr>
          <w:lang w:val="it-IT"/>
        </w:rPr>
        <w:br/>
        <w:t>Nequeo mearum rerum rerum repperite idoneum</w:t>
      </w:r>
      <w:r w:rsidRPr="00E161D0">
        <w:rPr>
          <w:lang w:val="it-IT"/>
        </w:rPr>
        <w:br/>
        <w:t>Consilium, nec meo insunt speres vllae pectori.</w:t>
      </w:r>
      <w:r w:rsidRPr="00E161D0">
        <w:rPr>
          <w:lang w:val="it-IT"/>
        </w:rPr>
        <w:br/>
        <w:t>Hai. vai quid incipissam? Bartabam ne adeam &amp; rogem,</w:t>
      </w:r>
      <w:r w:rsidRPr="00E161D0">
        <w:rPr>
          <w:lang w:val="it-IT"/>
        </w:rPr>
        <w:br/>
        <w:t>Vt velit habere mecum paullulum patientiae?</w:t>
      </w:r>
      <w:r w:rsidRPr="00E161D0">
        <w:rPr>
          <w:lang w:val="it-IT"/>
        </w:rPr>
        <w:br/>
        <w:t>Ba. Inexorahelis ero, si vel millies roges.</w:t>
      </w:r>
      <w:r w:rsidRPr="00E161D0">
        <w:rPr>
          <w:lang w:val="it-IT"/>
        </w:rPr>
        <w:br/>
        <w:t>Me. Sed vereor, ne vel littori vel lapidi supplicem!</w:t>
      </w:r>
      <w:r w:rsidRPr="00E161D0">
        <w:rPr>
          <w:lang w:val="it-IT"/>
        </w:rPr>
        <w:br/>
        <w:t>Verùm periclitari si non prodest. non oberit tamen.</w:t>
      </w:r>
      <w:r w:rsidRPr="00E161D0">
        <w:rPr>
          <w:lang w:val="it-IT"/>
        </w:rPr>
        <w:br/>
        <w:t>Adibo, compellabo, &amp; supplicabo. Ehem lupus</w:t>
      </w:r>
      <w:r w:rsidRPr="00E161D0">
        <w:rPr>
          <w:lang w:val="it-IT"/>
        </w:rPr>
        <w:br/>
        <w:t>In fabula heus Rabbi. Bat. Quas me prehendit pallio?</w:t>
      </w:r>
      <w:r w:rsidRPr="00E161D0">
        <w:rPr>
          <w:lang w:val="it-IT"/>
        </w:rPr>
        <w:br/>
        <w:t>Tun’ es Menalca? affers argentum? Mc. Lapides ah meros</w:t>
      </w:r>
      <w:r w:rsidRPr="00E161D0">
        <w:rPr>
          <w:lang w:val="it-IT"/>
        </w:rPr>
        <w:br/>
        <w:t>Loqueris. Ba. Restande tu nocabula aurea.</w:t>
      </w:r>
      <w:r w:rsidRPr="00E161D0">
        <w:rPr>
          <w:lang w:val="it-IT"/>
        </w:rPr>
        <w:br/>
        <w:t>Me. Ah Domine Rabbi, mecum habeas, oro, patientiam.</w:t>
      </w:r>
      <w:r w:rsidRPr="00E161D0">
        <w:rPr>
          <w:lang w:val="it-IT"/>
        </w:rPr>
        <w:br/>
      </w:r>
      <w:r>
        <w:t>Ba. Ehem non affers? Me. nil quicquam, nisi preces supplices.</w:t>
      </w:r>
      <w:r>
        <w:br/>
        <w:t>Ba. Nae perparum me supplices iuuant tuae preces.</w:t>
      </w:r>
      <w:r>
        <w:br/>
      </w:r>
      <w:r w:rsidRPr="00E161D0">
        <w:rPr>
          <w:lang w:val="it-IT"/>
        </w:rPr>
        <w:t>Me. Nec me parùm molestaut hae minaciae tuae.</w:t>
      </w:r>
      <w:r w:rsidRPr="00E161D0">
        <w:rPr>
          <w:lang w:val="it-IT"/>
        </w:rPr>
        <w:br/>
        <w:t>Ba. Non verba volo sed aurum. Me. Nec seueritudinem</w:t>
      </w:r>
      <w:r w:rsidRPr="00E161D0">
        <w:rPr>
          <w:lang w:val="it-IT"/>
        </w:rPr>
        <w:br/>
        <w:t>Ego. volo, sed placorem Ba. Redde quod debes mihi.</w:t>
      </w:r>
      <w:r w:rsidRPr="00E161D0">
        <w:rPr>
          <w:lang w:val="it-IT"/>
        </w:rPr>
        <w:br/>
        <w:t>Redde inquam, redde, non quiescam, donec solueris</w:t>
      </w:r>
      <w:r w:rsidRPr="00E161D0">
        <w:rPr>
          <w:lang w:val="it-IT"/>
        </w:rPr>
        <w:br/>
        <w:t>Vnà cum foenore mutuum. Me. ob saltem vnam atque alteram</w:t>
      </w:r>
      <w:r w:rsidRPr="00E161D0">
        <w:rPr>
          <w:lang w:val="it-IT"/>
        </w:rPr>
        <w:br/>
        <w:t>Exspecte septumanam adhuc. Ba. ne vnam diem quidem.</w:t>
      </w:r>
      <w:r w:rsidRPr="00E161D0">
        <w:rPr>
          <w:lang w:val="it-IT"/>
        </w:rPr>
        <w:br/>
        <w:t>Ma. Sine exorare te. Ba, non audio. Me. nec ex cute</w:t>
      </w:r>
      <w:r w:rsidRPr="00E161D0">
        <w:rPr>
          <w:lang w:val="it-IT"/>
        </w:rPr>
        <w:br/>
      </w:r>
    </w:p>
    <w:p w14:paraId="3677C43C" w14:textId="77777777" w:rsidR="00FE2199" w:rsidRDefault="00D16AA7">
      <w:r w:rsidRPr="00E161D0">
        <w:rPr>
          <w:lang w:val="it-IT"/>
        </w:rPr>
        <w:t>Meâ exscideris. Ba. siue ex cute, siue ex culo secuero,</w:t>
      </w:r>
      <w:r w:rsidRPr="00E161D0">
        <w:rPr>
          <w:lang w:val="it-IT"/>
        </w:rPr>
        <w:br/>
        <w:t>Meâ non interest. Me Mi polcher homo, paciscier</w:t>
      </w:r>
      <w:r w:rsidRPr="00E161D0">
        <w:rPr>
          <w:lang w:val="it-IT"/>
        </w:rPr>
        <w:br/>
        <w:t>Ego volo tecum.: Ba. Quod pacti sumus, pacti sumus,</w:t>
      </w:r>
      <w:r w:rsidRPr="00E161D0">
        <w:rPr>
          <w:lang w:val="it-IT"/>
        </w:rPr>
        <w:br/>
        <w:t>Tu iuxta pactionem nostram redde pecuniam.</w:t>
      </w:r>
      <w:r w:rsidRPr="00E161D0">
        <w:rPr>
          <w:lang w:val="it-IT"/>
        </w:rPr>
        <w:br/>
        <w:t>Aut si libido est conuenire, praescribam tibi</w:t>
      </w:r>
      <w:r w:rsidRPr="00E161D0">
        <w:rPr>
          <w:lang w:val="it-IT"/>
        </w:rPr>
        <w:br/>
        <w:t>Modum conuentionis. Si tibi circumcidier</w:t>
      </w:r>
      <w:r w:rsidRPr="00E161D0">
        <w:rPr>
          <w:lang w:val="it-IT"/>
        </w:rPr>
        <w:br/>
        <w:t>Volueris, omne debitum remissum esto tibi.</w:t>
      </w:r>
      <w:r w:rsidRPr="00E161D0">
        <w:rPr>
          <w:lang w:val="it-IT"/>
        </w:rPr>
        <w:br/>
      </w:r>
      <w:r>
        <w:t xml:space="preserve">Me. Quid autem, an aures? Ba. non. Me. an nasum? </w:t>
      </w:r>
      <w:r w:rsidRPr="00E161D0">
        <w:rPr>
          <w:lang w:val="it-IT"/>
        </w:rPr>
        <w:t>Ba. propudium vt nihil</w:t>
      </w:r>
      <w:r w:rsidRPr="00E161D0">
        <w:rPr>
          <w:lang w:val="it-IT"/>
        </w:rPr>
        <w:br/>
        <w:t>Intelligis. Si nescis, dicam tibi, praeputium.</w:t>
      </w:r>
      <w:r w:rsidRPr="00E161D0">
        <w:rPr>
          <w:lang w:val="it-IT"/>
        </w:rPr>
        <w:br/>
      </w:r>
      <w:r>
        <w:t>Me. An patitur quis dolores? Ba. patitur, ad exiguous eos.</w:t>
      </w:r>
      <w:r>
        <w:br/>
        <w:t>Me. Quidnunc faciundum? Debeo, nec possum soluere.</w:t>
      </w:r>
      <w:r>
        <w:br/>
        <w:t>Me creditor vrget tum deinde inutilis senex</w:t>
      </w:r>
      <w:r>
        <w:br/>
        <w:t>In cymba habens Charontis alterum pedem meum;</w:t>
      </w:r>
      <w:r>
        <w:br/>
        <w:t>Praefectum coemiterij allatro quotidiè.</w:t>
      </w:r>
      <w:r>
        <w:br/>
        <w:t>Ba. Habes electionem horum alterum fac quod velis,</w:t>
      </w:r>
      <w:r>
        <w:br/>
        <w:t>Aut aes alienum redde, aut circumcidi te sine.</w:t>
      </w:r>
      <w:r>
        <w:br/>
        <w:t xml:space="preserve">Me. Sed an tibi culter est acutus? </w:t>
      </w:r>
      <w:r w:rsidRPr="00E161D0">
        <w:rPr>
          <w:lang w:val="it-IT"/>
        </w:rPr>
        <w:t>Ba. Perquàm. Me. ne diu</w:t>
      </w:r>
      <w:r w:rsidRPr="00E161D0">
        <w:rPr>
          <w:lang w:val="it-IT"/>
        </w:rPr>
        <w:br/>
        <w:t>Moreris in opere. Ba. dictum factum, dum soli sumus.</w:t>
      </w:r>
      <w:r w:rsidRPr="00E161D0">
        <w:rPr>
          <w:lang w:val="it-IT"/>
        </w:rPr>
        <w:br/>
      </w:r>
      <w:r>
        <w:t>Me. At me pudet. Ba. Tuus hic est plusquam rusticus pudor.</w:t>
      </w:r>
      <w:r>
        <w:br/>
      </w:r>
      <w:r w:rsidRPr="00E161D0">
        <w:rPr>
          <w:lang w:val="it-IT"/>
        </w:rPr>
        <w:t>Vti vos soletis. Sed pudor deruncinandus est,</w:t>
      </w:r>
      <w:r w:rsidRPr="00E161D0">
        <w:rPr>
          <w:lang w:val="it-IT"/>
        </w:rPr>
        <w:br/>
        <w:t>Hanc occupa modò sellam. Me. Hai. vui quid perpetiar mali!</w:t>
      </w:r>
      <w:r w:rsidRPr="00E161D0">
        <w:rPr>
          <w:lang w:val="it-IT"/>
        </w:rPr>
        <w:br/>
        <w:t>In quae nunc fata reseruor depontanus ego senex!</w:t>
      </w:r>
      <w:r w:rsidRPr="00E161D0">
        <w:rPr>
          <w:lang w:val="it-IT"/>
        </w:rPr>
        <w:br/>
        <w:t>Ba. Bono sis animo, mox erit, vbi nil quaeraris ampliùs,</w:t>
      </w:r>
      <w:r w:rsidRPr="00E161D0">
        <w:rPr>
          <w:lang w:val="it-IT"/>
        </w:rPr>
        <w:br/>
        <w:t>Hac iam nunc clausos oculos habeas, aggredior opus.</w:t>
      </w:r>
      <w:r w:rsidRPr="00E161D0">
        <w:rPr>
          <w:lang w:val="it-IT"/>
        </w:rPr>
        <w:br/>
      </w:r>
      <w:r>
        <w:t>Me. Sed quid mea Bryllis dicet, hanc vbi rem cognouerit?</w:t>
      </w:r>
      <w:r>
        <w:br/>
      </w:r>
    </w:p>
    <w:p w14:paraId="2BB00040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BA. Id nulla mihi curatio est. Me. Credo; tamen Bryllidi est</w:t>
      </w:r>
      <w:r w:rsidRPr="00E161D0">
        <w:rPr>
          <w:lang w:val="it-IT"/>
        </w:rPr>
        <w:br/>
        <w:t>Meae. Num verò non licet huius facere consciam rei?</w:t>
      </w:r>
      <w:r w:rsidRPr="00E161D0">
        <w:rPr>
          <w:lang w:val="it-IT"/>
        </w:rPr>
        <w:br/>
        <w:t>Ba. Licet, sed absque tamen jactura pacti mutui.</w:t>
      </w:r>
      <w:r w:rsidRPr="00E161D0">
        <w:rPr>
          <w:lang w:val="it-IT"/>
        </w:rPr>
        <w:br/>
        <w:t>Me. Quid aiutas? Si non vult consentire, eam volo</w:t>
      </w:r>
      <w:r w:rsidRPr="00E161D0">
        <w:rPr>
          <w:lang w:val="it-IT"/>
        </w:rPr>
        <w:br/>
        <w:t>Et verbis &amp; verberibus cogere, vt consentiat.</w:t>
      </w:r>
      <w:r w:rsidRPr="00E161D0">
        <w:rPr>
          <w:lang w:val="it-IT"/>
        </w:rPr>
        <w:br/>
        <w:t xml:space="preserve">Ba. Ego praestolabor interim: ocyus reuertere. </w:t>
      </w:r>
      <w:r w:rsidRPr="00E161D0">
        <w:rPr>
          <w:lang w:val="it-IT"/>
        </w:rPr>
        <w:br/>
        <w:t>Me. Rebitam celeriter. Ba. assulatim concisum dabo</w:t>
      </w:r>
      <w:r w:rsidRPr="00E161D0">
        <w:rPr>
          <w:lang w:val="it-IT"/>
        </w:rPr>
        <w:br/>
        <w:t>Hunc rusticum, aut exenterabo eius marsupium.</w:t>
      </w:r>
      <w:r w:rsidRPr="00E161D0">
        <w:rPr>
          <w:lang w:val="it-IT"/>
        </w:rPr>
        <w:br/>
        <w:t>Iam ego me conuerti in hirudinem exsucturus sanguinem,</w:t>
      </w:r>
      <w:r w:rsidRPr="00E161D0">
        <w:rPr>
          <w:lang w:val="it-IT"/>
        </w:rPr>
        <w:br/>
        <w:t>Succumque medullamque omnem rusticum. Sed quidnam hoc est?</w:t>
      </w:r>
      <w:r w:rsidRPr="00E161D0">
        <w:rPr>
          <w:lang w:val="it-IT"/>
        </w:rPr>
        <w:br/>
        <w:t>Br. Hoc est mariti facinus frugi se subducere</w:t>
      </w:r>
      <w:r w:rsidRPr="00E161D0">
        <w:rPr>
          <w:lang w:val="it-IT"/>
        </w:rPr>
        <w:br/>
        <w:t>Vxori, te docebo quid valeant manus tuae</w:t>
      </w:r>
      <w:r w:rsidRPr="00E161D0">
        <w:rPr>
          <w:lang w:val="it-IT"/>
        </w:rPr>
        <w:br/>
        <w:t xml:space="preserve">Vxoris; aliàs sicut truncus in lecto jaces, </w:t>
      </w:r>
      <w:r w:rsidRPr="00E161D0">
        <w:rPr>
          <w:lang w:val="it-IT"/>
        </w:rPr>
        <w:br/>
        <w:t>Madidus, incontinens, nihili osor vxoris tuae.</w:t>
      </w:r>
      <w:r w:rsidRPr="00E161D0">
        <w:rPr>
          <w:lang w:val="it-IT"/>
        </w:rPr>
        <w:br/>
        <w:t>Illuc regredere ab ostio meo, illuc sis vide</w:t>
      </w:r>
      <w:r w:rsidRPr="00E161D0">
        <w:rPr>
          <w:lang w:val="it-IT"/>
        </w:rPr>
        <w:br/>
        <w:t>Vt nunc incedit. an scin, quomodo tibi res se habet</w:t>
      </w:r>
      <w:r w:rsidRPr="00E161D0">
        <w:rPr>
          <w:lang w:val="it-IT"/>
        </w:rPr>
        <w:br/>
        <w:t>Hoc facinus si facis, imbitas nunquam in domum meam.</w:t>
      </w:r>
      <w:r w:rsidRPr="00E161D0">
        <w:rPr>
          <w:lang w:val="it-IT"/>
        </w:rPr>
        <w:br/>
        <w:t>Ba. Scelestiorem me hac anu scio certißimè</w:t>
      </w:r>
      <w:r w:rsidRPr="00E161D0">
        <w:rPr>
          <w:lang w:val="it-IT"/>
        </w:rPr>
        <w:br/>
        <w:t>Vidisse nunquam, nimiumque adeò ego hanc metuò malè.</w:t>
      </w:r>
      <w:r w:rsidRPr="00E161D0">
        <w:rPr>
          <w:lang w:val="it-IT"/>
        </w:rPr>
        <w:br/>
        <w:t>Me. Obsecro mea Brylli, mea Brylli, obsecro, ignoscas mihi;</w:t>
      </w:r>
      <w:r w:rsidRPr="00E161D0">
        <w:rPr>
          <w:lang w:val="it-IT"/>
        </w:rPr>
        <w:br/>
        <w:t>Non ex malo animo feci. sed coactus inopiâ;</w:t>
      </w:r>
      <w:r w:rsidRPr="00E161D0">
        <w:rPr>
          <w:lang w:val="it-IT"/>
        </w:rPr>
        <w:br/>
        <w:t>Cor. Quas audio concitari turbas in viciniâ?</w:t>
      </w:r>
      <w:r w:rsidRPr="00E161D0">
        <w:rPr>
          <w:lang w:val="it-IT"/>
        </w:rPr>
        <w:br/>
        <w:t>Heus heus Menalca, quid rei est? Br. quid waar? hîc meus</w:t>
      </w:r>
      <w:r w:rsidRPr="00E161D0">
        <w:rPr>
          <w:lang w:val="it-IT"/>
        </w:rPr>
        <w:br/>
      </w:r>
    </w:p>
    <w:p w14:paraId="1A06518C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Maritus, non maritus. Cor quidnam commeruit mali?</w:t>
      </w:r>
      <w:r w:rsidRPr="00E161D0">
        <w:rPr>
          <w:lang w:val="it-IT"/>
        </w:rPr>
        <w:br/>
        <w:t>Me. Ah Corydon subueni, succurre, fer opem miseriae.</w:t>
      </w:r>
      <w:r w:rsidRPr="00E161D0">
        <w:rPr>
          <w:lang w:val="it-IT"/>
        </w:rPr>
        <w:br/>
        <w:t>Br. Suscipere vetus vult nebulo Iudaismum, quid putas?</w:t>
      </w:r>
      <w:r w:rsidRPr="00E161D0">
        <w:rPr>
          <w:lang w:val="it-IT"/>
        </w:rPr>
        <w:br/>
        <w:t xml:space="preserve">Cor. Quis? Br. meus. </w:t>
      </w:r>
      <w:r w:rsidRPr="006B0442">
        <w:rPr>
          <w:lang w:val="it-IT"/>
        </w:rPr>
        <w:t xml:space="preserve">Cor. hem quid tuus? </w:t>
      </w:r>
      <w:r>
        <w:t>Br. maritus. Cor. hem tu familiam.</w:t>
      </w:r>
      <w:r>
        <w:br/>
        <w:t>Tuam vis collutulare tanta infamiae notâ?</w:t>
      </w:r>
      <w:r>
        <w:br/>
      </w:r>
      <w:r w:rsidRPr="00E161D0">
        <w:rPr>
          <w:lang w:val="it-IT"/>
        </w:rPr>
        <w:t>Me. Vtinam me DI Deaeque, adaxint ad suspendium</w:t>
      </w:r>
      <w:r w:rsidRPr="00E161D0">
        <w:rPr>
          <w:lang w:val="it-IT"/>
        </w:rPr>
        <w:br/>
        <w:t>Potiùs, quam talis de me fiat famigeratio.</w:t>
      </w:r>
      <w:r w:rsidRPr="00E161D0">
        <w:rPr>
          <w:lang w:val="it-IT"/>
        </w:rPr>
        <w:br/>
        <w:t xml:space="preserve">Ca. Vicina, veromne est? </w:t>
      </w:r>
      <w:r w:rsidRPr="006B0442">
        <w:t>BI. Est herclè veram, non spicis?</w:t>
      </w:r>
      <w:r w:rsidRPr="006B0442">
        <w:br/>
        <w:t>En cultrem habentem! Ba. Reddat ergò, quod debet mihi?</w:t>
      </w:r>
      <w:r w:rsidRPr="006B0442">
        <w:br/>
      </w:r>
      <w:r>
        <w:t>Et missum, faciam. Br. hem tun marito vim facias meo?</w:t>
      </w:r>
      <w:r>
        <w:br/>
        <w:t>Oculos meherclè ego istos pessumè effodiam tibi.</w:t>
      </w:r>
      <w:r>
        <w:br/>
        <w:t>Ba. Non volo, nec feci; sed suaptè spontè pactus est</w:t>
      </w:r>
      <w:r>
        <w:br/>
        <w:t>Mecum ob pecuniam, quam debet; an sum iniurius?</w:t>
      </w:r>
      <w:r>
        <w:br/>
        <w:t>Cor. Veram est. Sed hic vicinus ne debet obulum tibi.</w:t>
      </w:r>
      <w:r>
        <w:br/>
      </w:r>
      <w:r w:rsidRPr="00E161D0">
        <w:rPr>
          <w:lang w:val="it-IT"/>
        </w:rPr>
        <w:t>Ba. Quid? tu negabis? Me. atqui pernego. Cor. Pulchrè facis.</w:t>
      </w:r>
      <w:r w:rsidRPr="00E161D0">
        <w:rPr>
          <w:lang w:val="it-IT"/>
        </w:rPr>
        <w:br/>
        <w:t>Ba. Per inficias non inde sic euaseris tuas.</w:t>
      </w:r>
      <w:r w:rsidRPr="00E161D0">
        <w:rPr>
          <w:lang w:val="it-IT"/>
        </w:rPr>
        <w:br/>
        <w:t>Ge. Si quid habes juris, quaesere poteris apud iudicem.</w:t>
      </w:r>
      <w:r w:rsidRPr="00E161D0">
        <w:rPr>
          <w:lang w:val="it-IT"/>
        </w:rPr>
        <w:br/>
        <w:t xml:space="preserve">Ba In ius ergò ambula? Me. non refugio. Ba. Quin jam. </w:t>
      </w:r>
      <w:r>
        <w:t>Me placet</w:t>
      </w:r>
      <w:r>
        <w:br/>
        <w:t>Sed heus. BA. quid est? Me prius aduocatum aliquem mihi volo.</w:t>
      </w:r>
      <w:r>
        <w:br/>
      </w:r>
      <w:r w:rsidRPr="00E161D0">
        <w:rPr>
          <w:lang w:val="it-IT"/>
        </w:rPr>
        <w:t>Ea. Vt placet. Ego interim praeoccupauero iudicem</w:t>
      </w:r>
      <w:r w:rsidRPr="00E161D0">
        <w:rPr>
          <w:lang w:val="it-IT"/>
        </w:rPr>
        <w:br/>
        <w:t>Br. ego capellas interim mulgore volo meas.</w:t>
      </w:r>
      <w:r w:rsidRPr="00E161D0">
        <w:rPr>
          <w:lang w:val="it-IT"/>
        </w:rPr>
        <w:br/>
      </w:r>
    </w:p>
    <w:p w14:paraId="7F732778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Actus II. Scena IV.</w:t>
      </w:r>
      <w:r w:rsidRPr="00E161D0">
        <w:rPr>
          <w:lang w:val="it-IT"/>
        </w:rPr>
        <w:br/>
        <w:t>Corydon. Menalcas. Petrucius.</w:t>
      </w:r>
      <w:r w:rsidRPr="00E161D0">
        <w:rPr>
          <w:lang w:val="it-IT"/>
        </w:rPr>
        <w:br/>
      </w:r>
      <w:r>
        <w:t>Praetor. Bryllis. Hupim.</w:t>
      </w:r>
      <w:r>
        <w:br/>
        <w:t>EN illic ambulantem, ni fallor, video virum</w:t>
      </w:r>
      <w:r>
        <w:br/>
        <w:t xml:space="preserve">Eiusmodi. </w:t>
      </w:r>
      <w:r w:rsidRPr="00E161D0">
        <w:rPr>
          <w:lang w:val="it-IT"/>
        </w:rPr>
        <w:t>Me. Accedamus. Co. Salue. Me non potes</w:t>
      </w:r>
      <w:r w:rsidRPr="00E161D0">
        <w:rPr>
          <w:lang w:val="it-IT"/>
        </w:rPr>
        <w:br/>
        <w:t>Mihi dare manum? Pet. non porrigenda cuiuis est manus.</w:t>
      </w:r>
      <w:r w:rsidRPr="00E161D0">
        <w:rPr>
          <w:lang w:val="it-IT"/>
        </w:rPr>
        <w:br/>
        <w:t xml:space="preserve">Me. Nec indicem facere? </w:t>
      </w:r>
      <w:r>
        <w:t>Pet. Illic habitat sculptor, hunc adi;</w:t>
      </w:r>
      <w:r>
        <w:br/>
        <w:t>Vel truncum, qualis es tu, conficiet facillimè.</w:t>
      </w:r>
      <w:r>
        <w:br/>
      </w:r>
      <w:r w:rsidRPr="00E161D0">
        <w:rPr>
          <w:lang w:val="nl-NL"/>
        </w:rPr>
        <w:t>Cor. Hem lingua lapsus est, indicium voluit dicere.</w:t>
      </w:r>
      <w:r w:rsidRPr="00E161D0">
        <w:rPr>
          <w:lang w:val="nl-NL"/>
        </w:rPr>
        <w:br/>
        <w:t xml:space="preserve">Me. Polchrè. </w:t>
      </w:r>
      <w:r w:rsidRPr="00E161D0">
        <w:rPr>
          <w:lang w:val="it-IT"/>
        </w:rPr>
        <w:t>Nam quaero, an indicare mihi queas. vbi</w:t>
      </w:r>
      <w:r w:rsidRPr="00E161D0">
        <w:rPr>
          <w:lang w:val="it-IT"/>
        </w:rPr>
        <w:br/>
        <w:t xml:space="preserve">Habitet, qui linguam habet venalem. </w:t>
      </w:r>
      <w:r>
        <w:t>Pet. Quid me propudium</w:t>
      </w:r>
      <w:r>
        <w:br/>
        <w:t>Datâ opera quaeris? an ignoras laniorum habitacula?</w:t>
      </w:r>
      <w:r>
        <w:br/>
        <w:t>Me. Non iumentorum, sed hominum lanios volo.</w:t>
      </w:r>
      <w:r>
        <w:br/>
        <w:t>Pet. Hunc tibi commonstrent alius. Me. Hem, me non intelligis?</w:t>
      </w:r>
      <w:r>
        <w:br/>
        <w:t>Volo aliquem qui vel halecem sumit, caussamque agit,</w:t>
      </w:r>
      <w:r>
        <w:br/>
        <w:t>Et AD se qui VOCAT, nummis vt emungat, homines.</w:t>
      </w:r>
      <w:r>
        <w:br/>
        <w:t>Pat. Quas haleces, quas garris gerras? an ludibrio</w:t>
      </w:r>
      <w:r>
        <w:br/>
        <w:t xml:space="preserve">Tam doctos tu viros habeas? </w:t>
      </w:r>
      <w:r w:rsidRPr="00E161D0">
        <w:rPr>
          <w:lang w:val="it-IT"/>
        </w:rPr>
        <w:t>Me non herclè, sed vtier</w:t>
      </w:r>
      <w:r w:rsidRPr="00E161D0">
        <w:rPr>
          <w:lang w:val="it-IT"/>
        </w:rPr>
        <w:br/>
        <w:t>Volo aduocato. Pet. Num quid lucri ex caussa nascitur?</w:t>
      </w:r>
      <w:r w:rsidRPr="00E161D0">
        <w:rPr>
          <w:lang w:val="it-IT"/>
        </w:rPr>
        <w:br/>
        <w:t>Me. Non vile Pet. Cedo, quid est negotij? Cor. Dicam tibi</w:t>
      </w:r>
      <w:r w:rsidRPr="00E161D0">
        <w:rPr>
          <w:lang w:val="it-IT"/>
        </w:rPr>
        <w:br/>
      </w:r>
    </w:p>
    <w:p w14:paraId="7FBE2EF6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Iudaeus Barrabas dicam scripsit huic vicino meo.</w:t>
      </w:r>
      <w:r w:rsidRPr="00E161D0">
        <w:rPr>
          <w:lang w:val="it-IT"/>
        </w:rPr>
        <w:br/>
        <w:t>Pe. Quare? Cor. quia debet ei sex aureos cum foenore,</w:t>
      </w:r>
      <w:r w:rsidRPr="00E161D0">
        <w:rPr>
          <w:lang w:val="it-IT"/>
        </w:rPr>
        <w:br/>
        <w:t>A quorum redditione liber si foret aliquo</w:t>
      </w:r>
      <w:r w:rsidRPr="00E161D0">
        <w:rPr>
          <w:lang w:val="it-IT"/>
        </w:rPr>
        <w:br/>
        <w:t>Auxilio, pollicetur mercedem haud minimi precI.</w:t>
      </w:r>
      <w:r w:rsidRPr="00E161D0">
        <w:rPr>
          <w:lang w:val="it-IT"/>
        </w:rPr>
        <w:br/>
      </w:r>
      <w:r>
        <w:t>Pet. An aliquis adfuit, vbi numeraret pecuniam?</w:t>
      </w:r>
      <w:r>
        <w:br/>
        <w:t xml:space="preserve">Me. Ne mus quidem. </w:t>
      </w:r>
      <w:r w:rsidRPr="00E161D0">
        <w:rPr>
          <w:lang w:val="it-IT"/>
        </w:rPr>
        <w:t>Pet. Ecce, si mihi dabis dimidium optimam</w:t>
      </w:r>
      <w:r w:rsidRPr="00E161D0">
        <w:rPr>
          <w:lang w:val="it-IT"/>
        </w:rPr>
        <w:br/>
        <w:t>Fouebis caussam. Me Cui darem? Pet. mihi, patrono tuo.</w:t>
      </w:r>
      <w:r w:rsidRPr="00E161D0">
        <w:rPr>
          <w:lang w:val="it-IT"/>
        </w:rPr>
        <w:br/>
        <w:t>Me. Quid si duos? Pet. age acquiesco; sed instruendus es</w:t>
      </w:r>
      <w:r w:rsidRPr="00E161D0">
        <w:rPr>
          <w:lang w:val="it-IT"/>
        </w:rPr>
        <w:br/>
        <w:t>Priùs, quàm deuenias ad iudicem: Me. Dic quomodo</w:t>
      </w:r>
      <w:r w:rsidRPr="00E161D0">
        <w:rPr>
          <w:lang w:val="it-IT"/>
        </w:rPr>
        <w:br/>
        <w:t>Me gerere debeam? Pe. Si quid iudex quaesiuerit,</w:t>
      </w:r>
      <w:r w:rsidRPr="00E161D0">
        <w:rPr>
          <w:lang w:val="it-IT"/>
        </w:rPr>
        <w:br/>
        <w:t>Ad eius quaestionem semper BLE respondeas.</w:t>
      </w:r>
      <w:r w:rsidRPr="00E161D0">
        <w:rPr>
          <w:lang w:val="it-IT"/>
        </w:rPr>
        <w:br/>
        <w:t>Interrogatus, inquam, si fueris, tu dicito</w:t>
      </w:r>
      <w:r w:rsidRPr="00E161D0">
        <w:rPr>
          <w:lang w:val="it-IT"/>
        </w:rPr>
        <w:br/>
        <w:t>BLE, nec aliud quicquam; fac huius verbi memineris.</w:t>
      </w:r>
      <w:r w:rsidRPr="00E161D0">
        <w:rPr>
          <w:lang w:val="it-IT"/>
        </w:rPr>
        <w:br/>
        <w:t>Me. Faciam. Pet. Si viceris, tum certo dabis etiam aureos?</w:t>
      </w:r>
      <w:r w:rsidRPr="00E161D0">
        <w:rPr>
          <w:lang w:val="it-IT"/>
        </w:rPr>
        <w:br/>
        <w:t>Me. Promitto me daturum. Pet. Eamus huc, iudex venit</w:t>
      </w:r>
      <w:r w:rsidRPr="00E161D0">
        <w:rPr>
          <w:lang w:val="it-IT"/>
        </w:rPr>
        <w:br/>
        <w:t>Et occupat tribunal. PR. Hunc diem tibi dixi Barraba,</w:t>
      </w:r>
      <w:r w:rsidRPr="00E161D0">
        <w:rPr>
          <w:lang w:val="it-IT"/>
        </w:rPr>
        <w:br/>
        <w:t>Age, si quid agis, quando aduersarius comparuit.</w:t>
      </w:r>
      <w:r w:rsidRPr="00E161D0">
        <w:rPr>
          <w:lang w:val="it-IT"/>
        </w:rPr>
        <w:br/>
        <w:t>Ba. Accuso Domine Iudex hunc Menalcam, quem vides,</w:t>
      </w:r>
      <w:r w:rsidRPr="00E161D0">
        <w:rPr>
          <w:lang w:val="it-IT"/>
        </w:rPr>
        <w:br/>
        <w:t>Et aio, quod ei mutuo sex aureos dedi</w:t>
      </w:r>
      <w:r w:rsidRPr="00E161D0">
        <w:rPr>
          <w:lang w:val="it-IT"/>
        </w:rPr>
        <w:br/>
        <w:t>In foenus, nec obulum iam ceßo termini die</w:t>
      </w:r>
      <w:r w:rsidRPr="00E161D0">
        <w:rPr>
          <w:lang w:val="it-IT"/>
        </w:rPr>
        <w:br/>
        <w:t>Persoluit; Imploro ergò Iudex officium tuum,</w:t>
      </w:r>
      <w:r w:rsidRPr="00E161D0">
        <w:rPr>
          <w:lang w:val="it-IT"/>
        </w:rPr>
        <w:br/>
        <w:t>C</w:t>
      </w:r>
    </w:p>
    <w:p w14:paraId="3E1C83AF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Vt illos senos aureos vnà cum foenore,</w:t>
      </w:r>
      <w:r w:rsidRPr="00E161D0">
        <w:rPr>
          <w:lang w:val="it-IT"/>
        </w:rPr>
        <w:br/>
        <w:t>Quod vsitatum est nobis, cogatur persoluere.</w:t>
      </w:r>
      <w:r w:rsidRPr="00E161D0">
        <w:rPr>
          <w:lang w:val="it-IT"/>
        </w:rPr>
        <w:br/>
      </w:r>
      <w:r>
        <w:t>Pr. Ad haec quid tu respondes? Me. BLe. Pr. non audis, surdus es?</w:t>
      </w:r>
      <w:r>
        <w:br/>
        <w:t>Me. Ble. Pet. Certè surdus est: male audit. Pr. Petruci tu eas,</w:t>
      </w:r>
      <w:r>
        <w:br/>
        <w:t>Et huic patrocineris surdo. Pet. Ducendus miser</w:t>
      </w:r>
      <w:r>
        <w:br/>
        <w:t>Est, haud vocandus. Cor. hercle vereor, quorsum res cadat,</w:t>
      </w:r>
      <w:r>
        <w:br/>
        <w:t>Ita Sycophantiosis hic instructus est dolis.</w:t>
      </w:r>
      <w:r>
        <w:br/>
        <w:t>Sed introit, tacebo, judicis vt sententiam</w:t>
      </w:r>
      <w:r>
        <w:br/>
        <w:t>Auscultem. Pet. Mutus est surdaster hic nequit loqui,</w:t>
      </w:r>
      <w:r>
        <w:br/>
        <w:t>Multò minus faterier vel diffiterier.</w:t>
      </w:r>
      <w:r>
        <w:br/>
        <w:t>Proinde consulo, Barrabas, vt caussam testibus</w:t>
      </w:r>
      <w:r>
        <w:br/>
        <w:t>(Si vincere, quod petit, optat &amp; obtinere) jam probet.</w:t>
      </w:r>
      <w:r>
        <w:br/>
        <w:t>Ba. Seu taceat, seu loquatur, solus ego soli dedi,</w:t>
      </w:r>
      <w:r>
        <w:br/>
        <w:t>Testes adhibere nullos possum, sed peto tamen,</w:t>
      </w:r>
      <w:r>
        <w:br/>
        <w:t>Vt iuret ille decisorium &amp; calumniam.</w:t>
      </w:r>
      <w:r>
        <w:br/>
        <w:t>Pr. Adhuc clientem Petruci. Heus homo, quid Barrabae</w:t>
      </w:r>
      <w:r>
        <w:br/>
        <w:t>Respondes? Me Ble. Pr. non vis inferre calumniam?</w:t>
      </w:r>
      <w:r>
        <w:br/>
        <w:t>Me. Ble. Pr. vera nec negabis. Me. Ble. Pr. num litem vis tibi</w:t>
      </w:r>
      <w:r>
        <w:br/>
        <w:t>Differri? Me. Ble. Pr. nihil nisi Ble. Tibi Barraba impero</w:t>
      </w:r>
      <w:r>
        <w:br/>
        <w:t>Auctoritate muneris mei, hunc missum vt sinas.</w:t>
      </w:r>
      <w:r>
        <w:br/>
      </w:r>
      <w:r w:rsidRPr="00E161D0">
        <w:rPr>
          <w:lang w:val="it-IT"/>
        </w:rPr>
        <w:t>Ba. Est acquiescendum, etsi non adeò facio lubens.</w:t>
      </w:r>
      <w:r w:rsidRPr="00E161D0">
        <w:rPr>
          <w:lang w:val="it-IT"/>
        </w:rPr>
        <w:br/>
        <w:t>Pr. Tuum Petruci &amp; nos absoluimus clientulum.</w:t>
      </w:r>
      <w:r w:rsidRPr="00E161D0">
        <w:rPr>
          <w:lang w:val="it-IT"/>
        </w:rPr>
        <w:br/>
      </w:r>
    </w:p>
    <w:p w14:paraId="66F4B533" w14:textId="386B8C80" w:rsidR="00FE2199" w:rsidRPr="00E161D0" w:rsidRDefault="00D16AA7">
      <w:pPr>
        <w:rPr>
          <w:lang w:val="it-IT"/>
        </w:rPr>
      </w:pPr>
      <w:r w:rsidRPr="00E161D0">
        <w:rPr>
          <w:lang w:val="it-IT"/>
        </w:rPr>
        <w:t>Ba. Sed erit locus vlciscendi tantam iniuriam.</w:t>
      </w:r>
      <w:r w:rsidRPr="00E161D0">
        <w:rPr>
          <w:lang w:val="it-IT"/>
        </w:rPr>
        <w:br/>
        <w:t>Abeo. Cum tempore iui perditum pecuniam.</w:t>
      </w:r>
      <w:r w:rsidRPr="00E161D0">
        <w:rPr>
          <w:lang w:val="it-IT"/>
        </w:rPr>
        <w:br/>
        <w:t>Pet. Abijt. Nunc liberè loquaris &amp; aureos duos</w:t>
      </w:r>
      <w:r w:rsidRPr="00E161D0">
        <w:rPr>
          <w:lang w:val="it-IT"/>
        </w:rPr>
        <w:br/>
        <w:t>Quos merui; des mihi. Me. Ble. Pet. non audis? Liberè loqui</w:t>
      </w:r>
      <w:r w:rsidRPr="00E161D0">
        <w:rPr>
          <w:lang w:val="it-IT"/>
        </w:rPr>
        <w:br/>
        <w:t>Licet nunc iam. Me. Ble. Pet. non oportet istis moribus</w:t>
      </w:r>
      <w:r w:rsidRPr="00E161D0">
        <w:rPr>
          <w:lang w:val="it-IT"/>
        </w:rPr>
        <w:br/>
        <w:t>Nunc vti. Me. Ble. Pet. Non reddere aureos mihi vis duos?</w:t>
      </w:r>
      <w:r w:rsidRPr="00E161D0">
        <w:rPr>
          <w:lang w:val="it-IT"/>
        </w:rPr>
        <w:br/>
        <w:t>Me. Ble. Pet. non ioco, sed seriò loquor. Me. Ble. Pet. simplicem</w:t>
      </w:r>
      <w:r w:rsidRPr="00E161D0">
        <w:rPr>
          <w:lang w:val="it-IT"/>
        </w:rPr>
        <w:br/>
        <w:t>Te volo, non versipellem. Me. Ble. Cor. pol habent &amp; rustici</w:t>
      </w:r>
      <w:r w:rsidRPr="00E161D0">
        <w:rPr>
          <w:lang w:val="it-IT"/>
        </w:rPr>
        <w:br/>
        <w:t>Salem. Pet. Heus tu, non fuisti vnà, mihi cum promitteret</w:t>
      </w:r>
      <w:r w:rsidRPr="00E161D0">
        <w:rPr>
          <w:lang w:val="it-IT"/>
        </w:rPr>
        <w:br/>
        <w:t>Precium pro patrocinio? Cor. Verom, quid tum posteâ?</w:t>
      </w:r>
      <w:r w:rsidRPr="00E161D0">
        <w:rPr>
          <w:lang w:val="it-IT"/>
        </w:rPr>
        <w:br/>
        <w:t>Si quid pollicitus est, tibi soluat, haud curatio</w:t>
      </w:r>
      <w:r w:rsidRPr="00E161D0">
        <w:rPr>
          <w:lang w:val="it-IT"/>
        </w:rPr>
        <w:br/>
        <w:t>Mihi est hanc rem Pet. pol ambo naso circumducitis</w:t>
      </w:r>
      <w:r w:rsidRPr="00E161D0">
        <w:rPr>
          <w:lang w:val="it-IT"/>
        </w:rPr>
        <w:br/>
        <w:t>Me strenuè. Non aureos duos vis reddere?</w:t>
      </w:r>
      <w:r w:rsidRPr="00E161D0">
        <w:rPr>
          <w:lang w:val="it-IT"/>
        </w:rPr>
        <w:br/>
        <w:t>Me. Ble. Cor. modò viam tuam abi, nec sterquilinium tibi datur.</w:t>
      </w:r>
      <w:r w:rsidRPr="00E161D0">
        <w:rPr>
          <w:lang w:val="it-IT"/>
        </w:rPr>
        <w:br/>
        <w:t>Br. Prouiso, quid maritus agat, an circumcidier</w:t>
      </w:r>
      <w:r w:rsidRPr="00E161D0">
        <w:rPr>
          <w:lang w:val="it-IT"/>
        </w:rPr>
        <w:br/>
        <w:t>Se velit etiamnum. Hu. Quid ais Brylli vicinissuma</w:t>
      </w:r>
      <w:r w:rsidRPr="00E161D0">
        <w:rPr>
          <w:lang w:val="it-IT"/>
        </w:rPr>
        <w:br/>
        <w:t xml:space="preserve">Mea? Br. </w:t>
      </w:r>
      <w:r>
        <w:t>Id quod audis. Hu. herclè dignus est ludibrio.</w:t>
      </w:r>
      <w:r>
        <w:br/>
        <w:t xml:space="preserve">Br. Salue Iudaee. </w:t>
      </w:r>
      <w:r w:rsidRPr="00E161D0">
        <w:rPr>
          <w:lang w:val="it-IT"/>
        </w:rPr>
        <w:t>Me. Non sum Iudaeus, sed rusticus.</w:t>
      </w:r>
      <w:r w:rsidRPr="00E161D0">
        <w:rPr>
          <w:lang w:val="it-IT"/>
        </w:rPr>
        <w:br/>
        <w:t>Hu. Quasi verò non &amp; rustici se circumcidier.</w:t>
      </w:r>
      <w:r w:rsidRPr="00E161D0">
        <w:rPr>
          <w:lang w:val="it-IT"/>
        </w:rPr>
        <w:br/>
      </w:r>
      <w:r w:rsidR="00345158">
        <w:rPr>
          <w:lang w:val="it-IT"/>
        </w:rPr>
        <w:t>C 2</w:t>
      </w:r>
    </w:p>
    <w:p w14:paraId="54D8638E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Sinant. Me. etiam subsannas me? Br. mi vir benè fit tibi.</w:t>
      </w:r>
      <w:r w:rsidRPr="00E161D0">
        <w:rPr>
          <w:lang w:val="it-IT"/>
        </w:rPr>
        <w:br/>
        <w:t>Quam tu putas poenam in se vt recipiat? Hu. Herclè dignus est,</w:t>
      </w:r>
      <w:r w:rsidRPr="00E161D0">
        <w:rPr>
          <w:lang w:val="it-IT"/>
        </w:rPr>
        <w:br/>
        <w:t>Vt clunicutiatur. Br. Ego sellam huc afferam &amp; spatham.</w:t>
      </w:r>
      <w:r w:rsidRPr="00E161D0">
        <w:rPr>
          <w:lang w:val="it-IT"/>
        </w:rPr>
        <w:br/>
        <w:t>Hu. Qui scit rem totam, praecinat, nos respondebimus.</w:t>
      </w:r>
      <w:r w:rsidRPr="00E161D0">
        <w:rPr>
          <w:lang w:val="it-IT"/>
        </w:rPr>
        <w:br/>
        <w:t>Cor. Ego rem totam, totum scio negotium. Cedo</w:t>
      </w:r>
      <w:r w:rsidRPr="00E161D0">
        <w:rPr>
          <w:lang w:val="it-IT"/>
        </w:rPr>
        <w:br/>
        <w:t>Spatham. Reclina tu Menalca. Vos me sequimini.</w:t>
      </w:r>
    </w:p>
    <w:p w14:paraId="0C702C5C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br/>
        <w:t>Adeste, venite rustici!</w:t>
      </w:r>
      <w:r w:rsidRPr="00E161D0">
        <w:rPr>
          <w:lang w:val="it-IT"/>
        </w:rPr>
        <w:br/>
        <w:t>Habemus aliquid ludrici!</w:t>
      </w:r>
      <w:r w:rsidRPr="00E161D0">
        <w:rPr>
          <w:lang w:val="it-IT"/>
        </w:rPr>
        <w:br/>
        <w:t>Clunicutiemus rusticom,</w:t>
      </w:r>
      <w:r w:rsidRPr="00E161D0">
        <w:rPr>
          <w:lang w:val="it-IT"/>
        </w:rPr>
        <w:br/>
        <w:t>Qui fecit aliquod ludicrom.</w:t>
      </w:r>
      <w:r w:rsidRPr="00E161D0">
        <w:rPr>
          <w:lang w:val="it-IT"/>
        </w:rPr>
        <w:br/>
        <w:t xml:space="preserve"> </w:t>
      </w:r>
      <w:r w:rsidRPr="00E161D0">
        <w:rPr>
          <w:lang w:val="it-IT"/>
        </w:rPr>
        <w:br/>
        <w:t>Hic hominis, ecce, propudium</w:t>
      </w:r>
      <w:r w:rsidRPr="00E161D0">
        <w:rPr>
          <w:lang w:val="it-IT"/>
        </w:rPr>
        <w:br/>
        <w:t>Suum sibi praeputium</w:t>
      </w:r>
      <w:r w:rsidRPr="00E161D0">
        <w:rPr>
          <w:lang w:val="it-IT"/>
        </w:rPr>
        <w:br/>
        <w:t>Volebat circomcidier,</w:t>
      </w:r>
      <w:r w:rsidRPr="00E161D0">
        <w:rPr>
          <w:lang w:val="it-IT"/>
        </w:rPr>
        <w:br/>
        <w:t>Et coniugem tristarier.</w:t>
      </w:r>
    </w:p>
    <w:p w14:paraId="46627CDE" w14:textId="77777777" w:rsidR="00FE2199" w:rsidRDefault="00D16AA7">
      <w:r w:rsidRPr="00E161D0">
        <w:br/>
      </w:r>
      <w:r>
        <w:t>Videte quàm socius senex,</w:t>
      </w:r>
      <w:r>
        <w:br/>
        <w:t>Quamque inuenustus &amp; tenax.</w:t>
      </w:r>
      <w:r>
        <w:br/>
        <w:t>Rem vult suam deperdere,</w:t>
      </w:r>
      <w:r>
        <w:br/>
        <w:t>Et sicut truncus stertere.</w:t>
      </w:r>
    </w:p>
    <w:p w14:paraId="4B5D3A5F" w14:textId="77777777" w:rsidR="00FE2199" w:rsidRDefault="00D16AA7">
      <w:r>
        <w:br/>
        <w:t>Sed nunc retinet pecuniam,</w:t>
      </w:r>
      <w:r>
        <w:br/>
        <w:t>Et frodem est frosus maxumam,</w:t>
      </w:r>
      <w:r>
        <w:br/>
        <w:t>Videte quàm socius bonus</w:t>
      </w:r>
      <w:r>
        <w:br/>
        <w:t>Qui tale recipit poenae onus;</w:t>
      </w:r>
    </w:p>
    <w:p w14:paraId="529533AA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br/>
        <w:t>Et hanc lenire dum volo,</w:t>
      </w:r>
      <w:r w:rsidRPr="00E161D0">
        <w:rPr>
          <w:lang w:val="it-IT"/>
        </w:rPr>
        <w:br/>
        <w:t>tibi, resurgas, imperi,</w:t>
      </w:r>
      <w:r w:rsidRPr="00E161D0">
        <w:rPr>
          <w:lang w:val="it-IT"/>
        </w:rPr>
        <w:br/>
      </w:r>
    </w:p>
    <w:p w14:paraId="40EBE2D7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Pro poena gratias agas</w:t>
      </w:r>
      <w:r w:rsidRPr="00E161D0">
        <w:rPr>
          <w:lang w:val="it-IT"/>
        </w:rPr>
        <w:br/>
        <w:t>Nec circumcidi te sinas.</w:t>
      </w:r>
    </w:p>
    <w:p w14:paraId="346A2307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br/>
        <w:t>Me Ago gratias, &amp; oro, meam veniatis in domum,</w:t>
      </w:r>
      <w:r w:rsidRPr="00E161D0">
        <w:rPr>
          <w:lang w:val="it-IT"/>
        </w:rPr>
        <w:br/>
        <w:t>Ibi vno &amp; altero hosto conciliabimus meam</w:t>
      </w:r>
      <w:r w:rsidRPr="00E161D0">
        <w:rPr>
          <w:lang w:val="it-IT"/>
        </w:rPr>
        <w:br/>
        <w:t>Bryllida. Br. Turundis &amp; ego faciam. Cor. perplacet. rebitimus.</w:t>
      </w:r>
    </w:p>
    <w:p w14:paraId="66CEA3F9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br/>
        <w:t>Actus II. Scena V.</w:t>
      </w:r>
      <w:r w:rsidRPr="00E161D0">
        <w:rPr>
          <w:lang w:val="it-IT"/>
        </w:rPr>
        <w:br/>
        <w:t>Mercator. Henno.</w:t>
      </w:r>
      <w:r w:rsidRPr="00E161D0">
        <w:rPr>
          <w:lang w:val="it-IT"/>
        </w:rPr>
        <w:br/>
        <w:t>PLenis beatum tibijs me praedicat</w:t>
      </w:r>
      <w:r w:rsidRPr="00E161D0">
        <w:rPr>
          <w:lang w:val="it-IT"/>
        </w:rPr>
        <w:br/>
        <w:t>Vulgus hominum, quod scilicet ocularibus</w:t>
      </w:r>
      <w:r w:rsidRPr="00E161D0">
        <w:rPr>
          <w:lang w:val="it-IT"/>
        </w:rPr>
        <w:br/>
        <w:t>Et in aspectum extus exsectis coloribus</w:t>
      </w:r>
      <w:r w:rsidRPr="00E161D0">
        <w:rPr>
          <w:lang w:val="it-IT"/>
        </w:rPr>
        <w:br/>
        <w:t>Res aestimare consolet; hinc primarium</w:t>
      </w:r>
      <w:r w:rsidRPr="00E161D0">
        <w:rPr>
          <w:lang w:val="it-IT"/>
        </w:rPr>
        <w:br/>
        <w:t>Summumque ciuem censet huius oppidi</w:t>
      </w:r>
      <w:r w:rsidRPr="00E161D0">
        <w:rPr>
          <w:lang w:val="it-IT"/>
        </w:rPr>
        <w:br/>
        <w:t>Me censendum esse. verùm si quis purpuram</w:t>
      </w:r>
      <w:r w:rsidRPr="00E161D0">
        <w:rPr>
          <w:lang w:val="it-IT"/>
        </w:rPr>
        <w:br/>
        <w:t>Dijudicare iuxta purpuram velit,</w:t>
      </w:r>
      <w:r w:rsidRPr="00E161D0">
        <w:rPr>
          <w:lang w:val="it-IT"/>
        </w:rPr>
        <w:br/>
        <w:t>A vulgi opinione diuersißimam</w:t>
      </w:r>
      <w:r w:rsidRPr="00E161D0">
        <w:rPr>
          <w:lang w:val="it-IT"/>
        </w:rPr>
        <w:br/>
        <w:t>Statuat oportet, &amp; foueat sententiam.</w:t>
      </w:r>
      <w:r w:rsidRPr="00E161D0">
        <w:rPr>
          <w:lang w:val="it-IT"/>
        </w:rPr>
        <w:br/>
        <w:t>Etenim si ficum ficum, si scapham scapham</w:t>
      </w:r>
      <w:r w:rsidRPr="00E161D0">
        <w:rPr>
          <w:lang w:val="it-IT"/>
        </w:rPr>
        <w:br/>
        <w:t>Appellitarent, non beatum dicerent,</w:t>
      </w:r>
      <w:r w:rsidRPr="00E161D0">
        <w:rPr>
          <w:lang w:val="it-IT"/>
        </w:rPr>
        <w:br/>
        <w:t>Nec omne semper magnificum atque splendidum</w:t>
      </w:r>
      <w:r w:rsidRPr="00E161D0">
        <w:rPr>
          <w:lang w:val="it-IT"/>
        </w:rPr>
        <w:br/>
        <w:t>Arbitrarentur, quicquid in oculos ita</w:t>
      </w:r>
      <w:r w:rsidRPr="00E161D0">
        <w:rPr>
          <w:lang w:val="it-IT"/>
        </w:rPr>
        <w:br/>
        <w:t>Incurrit semper magnificum atque splendidum.</w:t>
      </w:r>
      <w:r w:rsidRPr="00E161D0">
        <w:rPr>
          <w:lang w:val="it-IT"/>
        </w:rPr>
        <w:br/>
        <w:t>Nam mercaturam quisquis exercere vult, ita</w:t>
      </w:r>
      <w:r w:rsidRPr="00E161D0">
        <w:rPr>
          <w:lang w:val="it-IT"/>
        </w:rPr>
        <w:br/>
        <w:t>Vt ne iacturam faciat vllam mercimonijs</w:t>
      </w:r>
      <w:r w:rsidRPr="00E161D0">
        <w:rPr>
          <w:lang w:val="it-IT"/>
        </w:rPr>
        <w:br/>
        <w:t>Vel emundis vel vendundis, callidissimus siet</w:t>
      </w:r>
      <w:r w:rsidRPr="00E161D0">
        <w:rPr>
          <w:lang w:val="it-IT"/>
        </w:rPr>
        <w:br/>
        <w:t>Oportet atque callentißimus; Imò quotidiè</w:t>
      </w:r>
      <w:r w:rsidRPr="00E161D0">
        <w:rPr>
          <w:lang w:val="it-IT"/>
        </w:rPr>
        <w:br/>
        <w:t>Noctesque diesque curis differatur maximis,</w:t>
      </w:r>
      <w:r w:rsidRPr="00E161D0">
        <w:rPr>
          <w:lang w:val="it-IT"/>
        </w:rPr>
        <w:br/>
        <w:t>C 3</w:t>
      </w:r>
      <w:r w:rsidRPr="00E161D0">
        <w:rPr>
          <w:lang w:val="it-IT"/>
        </w:rPr>
        <w:br/>
      </w:r>
    </w:p>
    <w:p w14:paraId="20757EE5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Aestuque exestuet decumano sollicitudinum,</w:t>
      </w:r>
      <w:r w:rsidRPr="00E161D0">
        <w:rPr>
          <w:lang w:val="it-IT"/>
        </w:rPr>
        <w:br/>
        <w:t>Hac tempestate praesertim hisque seculis, vbi</w:t>
      </w:r>
      <w:r w:rsidRPr="00E161D0">
        <w:rPr>
          <w:lang w:val="it-IT"/>
        </w:rPr>
        <w:br/>
        <w:t>Astutiores ipsis rustici sunt ciuibus,</w:t>
      </w:r>
      <w:r w:rsidRPr="00E161D0">
        <w:rPr>
          <w:lang w:val="it-IT"/>
        </w:rPr>
        <w:br/>
        <w:t>Versutiores ipsis ciues mercatoribus,</w:t>
      </w:r>
      <w:r w:rsidRPr="00E161D0">
        <w:rPr>
          <w:lang w:val="it-IT"/>
        </w:rPr>
        <w:br/>
        <w:t>Attentè, diligenter, accuratè, iugiter</w:t>
      </w:r>
      <w:r w:rsidRPr="00E161D0">
        <w:rPr>
          <w:lang w:val="it-IT"/>
        </w:rPr>
        <w:br/>
        <w:t>Occasiones obseruandae sunt &amp; tempora;</w:t>
      </w:r>
      <w:r w:rsidRPr="00E161D0">
        <w:rPr>
          <w:lang w:val="it-IT"/>
        </w:rPr>
        <w:br/>
        <w:t>Versutijs est instruendum pectus &amp; dolis,</w:t>
      </w:r>
      <w:r w:rsidRPr="00E161D0">
        <w:rPr>
          <w:lang w:val="it-IT"/>
        </w:rPr>
        <w:br/>
        <w:t>Periurijs suffarcinanda lingua perfidis;</w:t>
      </w:r>
      <w:r w:rsidRPr="00E161D0">
        <w:rPr>
          <w:lang w:val="it-IT"/>
        </w:rPr>
        <w:br/>
        <w:t>Nam mercatori nulla merces vilior</w:t>
      </w:r>
      <w:r w:rsidRPr="00E161D0">
        <w:rPr>
          <w:lang w:val="it-IT"/>
        </w:rPr>
        <w:br/>
        <w:t>Est conscientia: vel exiguißimo</w:t>
      </w:r>
      <w:r w:rsidRPr="00E161D0">
        <w:rPr>
          <w:lang w:val="it-IT"/>
        </w:rPr>
        <w:br/>
        <w:t>Divendit animam lucro mercatorculus.</w:t>
      </w:r>
      <w:r w:rsidRPr="00E161D0">
        <w:rPr>
          <w:lang w:val="it-IT"/>
        </w:rPr>
        <w:br/>
        <w:t>Inprimis istud verò cogitandum sedulò.</w:t>
      </w:r>
      <w:r w:rsidRPr="00E161D0">
        <w:rPr>
          <w:lang w:val="it-IT"/>
        </w:rPr>
        <w:br/>
        <w:t>Ne pluris ematur, quàm vendatur, vnus hic scopus</w:t>
      </w:r>
      <w:r w:rsidRPr="00E161D0">
        <w:rPr>
          <w:lang w:val="it-IT"/>
        </w:rPr>
        <w:br/>
        <w:t>Est proponendus, ad quem dirigantur omnia,</w:t>
      </w:r>
      <w:r w:rsidRPr="00E161D0">
        <w:rPr>
          <w:lang w:val="it-IT"/>
        </w:rPr>
        <w:br/>
        <w:t>Qui non curat obulum, non peruenit ille ad triobolum,</w:t>
      </w:r>
      <w:r w:rsidRPr="00E161D0">
        <w:rPr>
          <w:lang w:val="it-IT"/>
        </w:rPr>
        <w:br/>
        <w:t>Sicut Epaminondas ille plusquam stultè dicitur</w:t>
      </w:r>
      <w:r w:rsidRPr="00E161D0">
        <w:rPr>
          <w:lang w:val="it-IT"/>
        </w:rPr>
        <w:br/>
        <w:t>Egisse: cum Persarum rex magnam pecuniae</w:t>
      </w:r>
      <w:r w:rsidRPr="00E161D0">
        <w:rPr>
          <w:lang w:val="it-IT"/>
        </w:rPr>
        <w:br/>
        <w:t>Vim misisset, non admisit nec accepit stolidus homo,</w:t>
      </w:r>
      <w:r w:rsidRPr="00E161D0">
        <w:rPr>
          <w:lang w:val="it-IT"/>
        </w:rPr>
        <w:br/>
        <w:t>Itaque vestem vnam habebat, eamque tritam, &amp; sordibus</w:t>
      </w:r>
      <w:r w:rsidRPr="00E161D0">
        <w:rPr>
          <w:lang w:val="it-IT"/>
        </w:rPr>
        <w:br/>
        <w:t>Squallentem, quam si quando fulloni dabat</w:t>
      </w:r>
      <w:r w:rsidRPr="00E161D0">
        <w:rPr>
          <w:lang w:val="it-IT"/>
        </w:rPr>
        <w:br/>
        <w:t>Interpolandam vel lauandam, se domi miser</w:t>
      </w:r>
      <w:r w:rsidRPr="00E161D0">
        <w:rPr>
          <w:lang w:val="it-IT"/>
        </w:rPr>
        <w:br/>
        <w:t>Intra fornacem cogebatur continere; nam</w:t>
      </w:r>
      <w:r w:rsidRPr="00E161D0">
        <w:rPr>
          <w:lang w:val="it-IT"/>
        </w:rPr>
        <w:br/>
        <w:t>Praetereâ non habebat aliam Quis non rideat</w:t>
      </w:r>
      <w:r w:rsidRPr="00E161D0">
        <w:rPr>
          <w:lang w:val="it-IT"/>
        </w:rPr>
        <w:br/>
        <w:t>Derideatque plenis faucibus seruilis admodùm</w:t>
      </w:r>
      <w:r w:rsidRPr="00E161D0">
        <w:rPr>
          <w:lang w:val="it-IT"/>
        </w:rPr>
        <w:br/>
        <w:t>Hominem ingenij, squarosum, morosum atque sordidum?</w:t>
      </w:r>
      <w:r w:rsidRPr="00E161D0">
        <w:rPr>
          <w:lang w:val="it-IT"/>
        </w:rPr>
        <w:br/>
        <w:t>Sed vt à diuerticulo reuertar ad orbitam meam,</w:t>
      </w:r>
      <w:r w:rsidRPr="00E161D0">
        <w:rPr>
          <w:lang w:val="it-IT"/>
        </w:rPr>
        <w:br/>
        <w:t>Nullum ergo ex quauis re, quantumuis exiguum lucrum</w:t>
      </w:r>
      <w:r w:rsidRPr="00E161D0">
        <w:rPr>
          <w:lang w:val="it-IT"/>
        </w:rPr>
        <w:br/>
        <w:t>Spernendum nobis est aut negligendum, vt Caesari</w:t>
      </w:r>
      <w:r w:rsidRPr="00E161D0">
        <w:rPr>
          <w:lang w:val="it-IT"/>
        </w:rPr>
        <w:br/>
        <w:t>Vespasiano turpe non fuit ex letio sibi</w:t>
      </w:r>
      <w:r w:rsidRPr="00E161D0">
        <w:rPr>
          <w:lang w:val="it-IT"/>
        </w:rPr>
        <w:br/>
      </w:r>
    </w:p>
    <w:p w14:paraId="5691DF32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Colligere vectigalia corrogare pecuniam:</w:t>
      </w:r>
      <w:r w:rsidRPr="00E161D0">
        <w:rPr>
          <w:lang w:val="it-IT"/>
        </w:rPr>
        <w:br/>
        <w:t>Et quid faciundum nobis, talia quando factitant</w:t>
      </w:r>
      <w:r w:rsidRPr="00E161D0">
        <w:rPr>
          <w:lang w:val="it-IT"/>
        </w:rPr>
        <w:br/>
        <w:t>Reges &amp; Principes? quis vitio nobis verterit?</w:t>
      </w:r>
      <w:r w:rsidRPr="00E161D0">
        <w:rPr>
          <w:lang w:val="it-IT"/>
        </w:rPr>
        <w:br/>
        <w:t>Et quamvis vitio nobis verterit, illud vnicum</w:t>
      </w:r>
      <w:r w:rsidRPr="00E161D0">
        <w:rPr>
          <w:lang w:val="it-IT"/>
        </w:rPr>
        <w:br/>
        <w:t>Tamen est perdiligenter cogitandum, Faciliùs</w:t>
      </w:r>
      <w:r w:rsidRPr="00E161D0">
        <w:rPr>
          <w:lang w:val="it-IT"/>
        </w:rPr>
        <w:br/>
        <w:t>Potesse ferri verba, quàm pauperiem &amp; inopiam.</w:t>
      </w:r>
      <w:r w:rsidRPr="00E161D0">
        <w:rPr>
          <w:lang w:val="it-IT"/>
        </w:rPr>
        <w:br/>
        <w:t>Ei haec quidem leviora, ponderosiora sunt,</w:t>
      </w:r>
      <w:r w:rsidRPr="00E161D0">
        <w:rPr>
          <w:lang w:val="it-IT"/>
        </w:rPr>
        <w:br/>
        <w:t>Quae consequuntur. Quod genus enim hominum est, maioribus</w:t>
      </w:r>
      <w:r w:rsidRPr="00E161D0">
        <w:rPr>
          <w:lang w:val="it-IT"/>
        </w:rPr>
        <w:br/>
        <w:t>Quod obiectare sese consolet laboribus?</w:t>
      </w:r>
      <w:r w:rsidRPr="00E161D0">
        <w:rPr>
          <w:lang w:val="it-IT"/>
        </w:rPr>
        <w:br/>
        <w:t>Imo periclis? Impigerrimi ad Indos cursitant</w:t>
      </w:r>
      <w:r w:rsidRPr="00E161D0">
        <w:rPr>
          <w:lang w:val="it-IT"/>
        </w:rPr>
        <w:br/>
        <w:t>Extremos, &amp; fragili se ligno per vastum mare,</w:t>
      </w:r>
      <w:r w:rsidRPr="00E161D0">
        <w:rPr>
          <w:lang w:val="it-IT"/>
        </w:rPr>
        <w:br/>
        <w:t>Aut itineri pedestri, saxa per, pericla per</w:t>
      </w:r>
      <w:r w:rsidRPr="00E161D0">
        <w:rPr>
          <w:lang w:val="it-IT"/>
        </w:rPr>
        <w:br/>
        <w:t>Committunt; tanta lucri capiuntur dulcedine.</w:t>
      </w:r>
      <w:r w:rsidRPr="00E161D0">
        <w:rPr>
          <w:lang w:val="it-IT"/>
        </w:rPr>
        <w:br/>
        <w:t>Hic pannum exoticum advehere solet ex Britannia;</w:t>
      </w:r>
      <w:r w:rsidRPr="00E161D0">
        <w:rPr>
          <w:lang w:val="it-IT"/>
        </w:rPr>
        <w:br/>
        <w:t>Sed non sine magna difficultate &amp; periculo;</w:t>
      </w:r>
      <w:r w:rsidRPr="00E161D0">
        <w:rPr>
          <w:lang w:val="it-IT"/>
        </w:rPr>
        <w:br/>
        <w:t>Ille adducit boves ex Pannoniâ &amp; Poloniâ</w:t>
      </w:r>
      <w:r w:rsidRPr="00E161D0">
        <w:rPr>
          <w:lang w:val="it-IT"/>
        </w:rPr>
        <w:br/>
        <w:t>Sed non sine magna difficultate &amp; periculo;</w:t>
      </w:r>
      <w:r w:rsidRPr="00E161D0">
        <w:rPr>
          <w:lang w:val="it-IT"/>
        </w:rPr>
        <w:br/>
        <w:t>Ille omnis aromata generis &amp; speciei ex Arabiâ,</w:t>
      </w:r>
      <w:r w:rsidRPr="00E161D0">
        <w:rPr>
          <w:lang w:val="it-IT"/>
        </w:rPr>
        <w:br/>
        <w:t>Sed maxima cum difficultate &amp; periculo.</w:t>
      </w:r>
      <w:r w:rsidRPr="00E161D0">
        <w:rPr>
          <w:lang w:val="it-IT"/>
        </w:rPr>
        <w:br/>
      </w:r>
      <w:r>
        <w:t>Alius alias preciosas captat res in Americâ,</w:t>
      </w:r>
      <w:r>
        <w:br/>
        <w:t>Sed maxima cum difficultate &amp; periculo.</w:t>
      </w:r>
      <w:r>
        <w:br/>
        <w:t>Accedit insuper illud, quod hodiè praedonum vbi¬</w:t>
      </w:r>
      <w:r>
        <w:br/>
        <w:t>Vis gentium &amp; locorum vis ebullit maxima.</w:t>
      </w:r>
      <w:r>
        <w:br/>
      </w:r>
      <w:r w:rsidRPr="00E161D0">
        <w:rPr>
          <w:lang w:val="it-IT"/>
        </w:rPr>
        <w:t>Grassantur in mari piratae, nimiumque in modum</w:t>
      </w:r>
      <w:r w:rsidRPr="00E161D0">
        <w:rPr>
          <w:lang w:val="it-IT"/>
        </w:rPr>
        <w:br/>
        <w:t>Creverunt merces ob bella &amp; bellorum instantiam.</w:t>
      </w:r>
      <w:r w:rsidRPr="00E161D0">
        <w:rPr>
          <w:lang w:val="it-IT"/>
        </w:rPr>
        <w:br/>
        <w:t>Irrepit mira charitas rei nummariae.</w:t>
      </w:r>
      <w:r w:rsidRPr="00E161D0">
        <w:rPr>
          <w:lang w:val="it-IT"/>
        </w:rPr>
        <w:br/>
        <w:t>Et quis tumultuatim &amp; saltuatim omnes modo</w:t>
      </w:r>
      <w:r w:rsidRPr="00E161D0">
        <w:rPr>
          <w:lang w:val="it-IT"/>
        </w:rPr>
        <w:br/>
        <w:t>Querelas, curas difficultates, molestias</w:t>
      </w:r>
      <w:r w:rsidRPr="00E161D0">
        <w:rPr>
          <w:lang w:val="it-IT"/>
        </w:rPr>
        <w:br/>
        <w:t>Sermone devoret, quae devorandae sunt ijs,</w:t>
      </w:r>
      <w:r w:rsidRPr="00E161D0">
        <w:rPr>
          <w:lang w:val="it-IT"/>
        </w:rPr>
        <w:br/>
        <w:t>C 4</w:t>
      </w:r>
      <w:r w:rsidRPr="00E161D0">
        <w:rPr>
          <w:lang w:val="it-IT"/>
        </w:rPr>
        <w:br/>
      </w:r>
    </w:p>
    <w:p w14:paraId="352C705C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Qui mercaturae se applicant, Quòd si tandem euenit,</w:t>
      </w:r>
      <w:r w:rsidRPr="00E161D0">
        <w:rPr>
          <w:lang w:val="it-IT"/>
        </w:rPr>
        <w:br/>
        <w:t>Vt partis &amp; congestis opibus vitam vmbraticam</w:t>
      </w:r>
      <w:r w:rsidRPr="00E161D0">
        <w:rPr>
          <w:lang w:val="it-IT"/>
        </w:rPr>
        <w:br/>
        <w:t>Inire peruelis, cupido lucri vix illud sinet,</w:t>
      </w:r>
      <w:r w:rsidRPr="00E161D0">
        <w:rPr>
          <w:lang w:val="it-IT"/>
        </w:rPr>
        <w:br/>
        <w:t>Et cum pecuniam etiam crescunt sollicitudines.</w:t>
      </w:r>
      <w:r w:rsidRPr="00E161D0">
        <w:rPr>
          <w:lang w:val="it-IT"/>
        </w:rPr>
        <w:br/>
        <w:t>Laudant epictetum illum, nescio quem virum,</w:t>
      </w:r>
      <w:r w:rsidRPr="00E161D0">
        <w:rPr>
          <w:lang w:val="it-IT"/>
        </w:rPr>
        <w:br/>
        <w:t>Quòd habuerit humilem quandam domunculam,</w:t>
      </w:r>
      <w:r w:rsidRPr="00E161D0">
        <w:rPr>
          <w:lang w:val="it-IT"/>
        </w:rPr>
        <w:br/>
        <w:t>Quam prae securitate nunquam clauserit;</w:t>
      </w:r>
      <w:r w:rsidRPr="00E161D0">
        <w:rPr>
          <w:lang w:val="it-IT"/>
        </w:rPr>
        <w:br/>
        <w:t>Credo quia nihil habuerat. Nam ubi est nihil,</w:t>
      </w:r>
      <w:r w:rsidRPr="00E161D0">
        <w:rPr>
          <w:lang w:val="it-IT"/>
        </w:rPr>
        <w:br/>
        <w:t>Ibi ne mors quidem quicquam aufert; at secus</w:t>
      </w:r>
      <w:r w:rsidRPr="00E161D0">
        <w:rPr>
          <w:lang w:val="it-IT"/>
        </w:rPr>
        <w:br/>
        <w:t>Agitur nobiscum, qui henè nummati sumus.</w:t>
      </w:r>
      <w:r w:rsidRPr="00E161D0">
        <w:rPr>
          <w:lang w:val="it-IT"/>
        </w:rPr>
        <w:br/>
        <w:t>Quis enim, cui rigeret arca sua domi</w:t>
      </w:r>
      <w:r w:rsidRPr="00E161D0">
        <w:rPr>
          <w:lang w:val="it-IT"/>
        </w:rPr>
        <w:br/>
        <w:t>Philippicorum copia argentaria,</w:t>
      </w:r>
      <w:r w:rsidRPr="00E161D0">
        <w:rPr>
          <w:lang w:val="it-IT"/>
        </w:rPr>
        <w:br/>
        <w:t>Non obseraret eam seris firmißimis?</w:t>
      </w:r>
      <w:r w:rsidRPr="00E161D0">
        <w:rPr>
          <w:lang w:val="it-IT"/>
        </w:rPr>
        <w:br/>
        <w:t>Et haec quidem generalis omnium est querimonia;</w:t>
      </w:r>
      <w:r w:rsidRPr="00E161D0">
        <w:rPr>
          <w:lang w:val="it-IT"/>
        </w:rPr>
        <w:br/>
        <w:t>Vt hulcus autem tangam proprium &amp; domesticum,</w:t>
      </w:r>
      <w:r w:rsidRPr="00E161D0">
        <w:rPr>
          <w:lang w:val="it-IT"/>
        </w:rPr>
        <w:br/>
        <w:t>Me circumvallant &amp; circumstant sollicitudines</w:t>
      </w:r>
      <w:r w:rsidRPr="00E161D0">
        <w:rPr>
          <w:lang w:val="it-IT"/>
        </w:rPr>
        <w:br/>
        <w:t>Non pauculae &amp; leuiusculae, sed mole centenariâ;</w:t>
      </w:r>
      <w:r w:rsidRPr="00E161D0">
        <w:rPr>
          <w:lang w:val="it-IT"/>
        </w:rPr>
        <w:br/>
        <w:t>Vt nullus enim dicam de familiari re mea</w:t>
      </w:r>
      <w:r w:rsidRPr="00E161D0">
        <w:rPr>
          <w:lang w:val="it-IT"/>
        </w:rPr>
        <w:br/>
        <w:t>Sartè atque tectè conseruanda, de nummaria</w:t>
      </w:r>
      <w:r w:rsidRPr="00E161D0">
        <w:rPr>
          <w:lang w:val="it-IT"/>
        </w:rPr>
        <w:br/>
        <w:t>Augenda &amp; amplificanda, deque mercatoria</w:t>
      </w:r>
      <w:r w:rsidRPr="00E161D0">
        <w:rPr>
          <w:lang w:val="it-IT"/>
        </w:rPr>
        <w:br/>
        <w:t>Cum lucro cum quaestu exercenda, maceror indies,</w:t>
      </w:r>
      <w:r w:rsidRPr="00E161D0">
        <w:rPr>
          <w:lang w:val="it-IT"/>
        </w:rPr>
        <w:br/>
        <w:t>Mihique multae sunt curae exanimales de meis</w:t>
      </w:r>
      <w:r w:rsidRPr="00E161D0">
        <w:rPr>
          <w:lang w:val="it-IT"/>
        </w:rPr>
        <w:br/>
        <w:t>Duobus filijs; quorum alter praeter votum &amp; spem meam</w:t>
      </w:r>
      <w:r w:rsidRPr="00E161D0">
        <w:rPr>
          <w:lang w:val="it-IT"/>
        </w:rPr>
        <w:br/>
        <w:t>In exteris agit locis, amorem Sophiae virginis</w:t>
      </w:r>
      <w:r w:rsidRPr="00E161D0">
        <w:rPr>
          <w:lang w:val="it-IT"/>
        </w:rPr>
        <w:br/>
        <w:t>Vt emereatur, cuius &amp; ego gratiâ nuperrimè</w:t>
      </w:r>
      <w:r w:rsidRPr="00E161D0">
        <w:rPr>
          <w:lang w:val="it-IT"/>
        </w:rPr>
        <w:br/>
        <w:t>Ad eum perscripsi: alter parentis insistens vestigijs</w:t>
      </w:r>
      <w:r w:rsidRPr="00E161D0">
        <w:rPr>
          <w:lang w:val="it-IT"/>
        </w:rPr>
        <w:br/>
        <w:t>Diutius abest praeter opinionem, meque macerat;</w:t>
      </w:r>
      <w:r w:rsidRPr="00E161D0">
        <w:rPr>
          <w:lang w:val="it-IT"/>
        </w:rPr>
        <w:br/>
        <w:t>Nam de redditu illius si mihi secunaae res foren,</w:t>
      </w:r>
      <w:r w:rsidRPr="00E161D0">
        <w:rPr>
          <w:lang w:val="it-IT"/>
        </w:rPr>
        <w:br/>
        <w:t>Iamdudum aetatem aduentitasset, sed vereor nimis,</w:t>
      </w:r>
      <w:r w:rsidRPr="00E161D0">
        <w:rPr>
          <w:lang w:val="it-IT"/>
        </w:rPr>
        <w:br/>
      </w:r>
    </w:p>
    <w:p w14:paraId="04DF422E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Ne vel perierit naufragio, vel venerit in manus</w:t>
      </w:r>
      <w:r w:rsidRPr="00E161D0">
        <w:rPr>
          <w:lang w:val="it-IT"/>
        </w:rPr>
        <w:br/>
        <w:t>Piraticas, concurrunt plurima, quae animum mihi</w:t>
      </w:r>
      <w:r w:rsidRPr="00E161D0">
        <w:rPr>
          <w:lang w:val="it-IT"/>
        </w:rPr>
        <w:br/>
        <w:t>Exaugeant aegrotum, quod soletur &amp; erigat</w:t>
      </w:r>
      <w:r w:rsidRPr="00E161D0">
        <w:rPr>
          <w:lang w:val="it-IT"/>
        </w:rPr>
        <w:br/>
        <w:t>Nihil invenire possum, conquiescere nec animus potest,</w:t>
      </w:r>
      <w:r w:rsidRPr="00E161D0">
        <w:rPr>
          <w:lang w:val="it-IT"/>
        </w:rPr>
        <w:br/>
        <w:t>Redeuntem donicum conspexero filium meum.</w:t>
      </w:r>
      <w:r w:rsidRPr="00E161D0">
        <w:rPr>
          <w:lang w:val="it-IT"/>
        </w:rPr>
        <w:br/>
        <w:t>Sed ecce morio. He. noua temporal noua tempora!</w:t>
      </w:r>
      <w:r w:rsidRPr="00E161D0">
        <w:rPr>
          <w:lang w:val="it-IT"/>
        </w:rPr>
        <w:br/>
        <w:t>Me. Quid clamitas? He. ho. ho! bonarum rerum sis here.</w:t>
      </w:r>
      <w:r w:rsidRPr="00E161D0">
        <w:rPr>
          <w:lang w:val="it-IT"/>
        </w:rPr>
        <w:br/>
        <w:t>Me. Si morus essem sicut es tu. He. quasi verò essem ego!</w:t>
      </w:r>
      <w:r w:rsidRPr="00E161D0">
        <w:rPr>
          <w:lang w:val="it-IT"/>
        </w:rPr>
        <w:br/>
        <w:t>Profectò tu me multò stultiores, adeò qui diues es,</w:t>
      </w:r>
      <w:r w:rsidRPr="00E161D0">
        <w:rPr>
          <w:lang w:val="it-IT"/>
        </w:rPr>
        <w:br/>
        <w:t>Et deijcis os ad terram, vt qui Diabolum deuoraueris.</w:t>
      </w:r>
      <w:r w:rsidRPr="00E161D0">
        <w:rPr>
          <w:lang w:val="it-IT"/>
        </w:rPr>
        <w:br/>
        <w:t>Me. Ideò quia sensibus cares, non curas, quae sunt rem in tuam.</w:t>
      </w:r>
      <w:r w:rsidRPr="00E161D0">
        <w:rPr>
          <w:lang w:val="it-IT"/>
        </w:rPr>
        <w:br/>
        <w:t>He. Ha ha! sic vadit, spero ego me futurum diuitem,</w:t>
      </w:r>
      <w:r w:rsidRPr="00E161D0">
        <w:rPr>
          <w:lang w:val="it-IT"/>
        </w:rPr>
        <w:br/>
        <w:t>Tu pertimescis ne depauperes, &amp; malè depuluerent</w:t>
      </w:r>
      <w:r w:rsidRPr="00E161D0">
        <w:rPr>
          <w:lang w:val="it-IT"/>
        </w:rPr>
        <w:br/>
        <w:t>Tibi familiares rem tuam. Me. quis hoc tibi dixit, obsecro?</w:t>
      </w:r>
      <w:r w:rsidRPr="00E161D0">
        <w:rPr>
          <w:lang w:val="it-IT"/>
        </w:rPr>
        <w:br/>
        <w:t>He. Quid censes? Ego benè video, quo pacto seruatur domus:</w:t>
      </w:r>
      <w:r w:rsidRPr="00E161D0">
        <w:rPr>
          <w:lang w:val="it-IT"/>
        </w:rPr>
        <w:br/>
        <w:t>Nam si quando in culinam venio, vt aliquid ad edendum rogem.</w:t>
      </w:r>
      <w:r w:rsidRPr="00E161D0">
        <w:rPr>
          <w:lang w:val="it-IT"/>
        </w:rPr>
        <w:br/>
        <w:t>Pro pane dant mihi plagas, ipsi autem interim cupedias</w:t>
      </w:r>
      <w:r w:rsidRPr="00E161D0">
        <w:rPr>
          <w:lang w:val="it-IT"/>
        </w:rPr>
        <w:br/>
        <w:t>Sibi seruant, &amp; vorant vt anseres stramen auenaceum.</w:t>
      </w:r>
      <w:r w:rsidRPr="00E161D0">
        <w:rPr>
          <w:lang w:val="it-IT"/>
        </w:rPr>
        <w:br/>
        <w:t>Sed si voles mihi dare nunciopanem, dicam tibi bona.</w:t>
      </w:r>
      <w:r w:rsidRPr="00E161D0">
        <w:rPr>
          <w:lang w:val="it-IT"/>
        </w:rPr>
        <w:br/>
        <w:t>Noua. Me. Cum nugis hinc apage tuis. He. Si te impedio sed bona nova</w:t>
      </w:r>
      <w:r w:rsidRPr="00E161D0">
        <w:rPr>
          <w:lang w:val="it-IT"/>
        </w:rPr>
        <w:br/>
        <w:t>C 5</w:t>
      </w:r>
    </w:p>
    <w:p w14:paraId="03FAA081" w14:textId="77777777" w:rsidR="00FE2199" w:rsidRDefault="00D16AA7">
      <w:r w:rsidRPr="00E161D0">
        <w:rPr>
          <w:lang w:val="it-IT"/>
        </w:rPr>
        <w:t>Tibi dicam. Me. Dic ergò quid est? He. Ho! non dicam, nisi priùs aliquid</w:t>
      </w:r>
      <w:r w:rsidRPr="00E161D0">
        <w:rPr>
          <w:lang w:val="it-IT"/>
        </w:rPr>
        <w:br/>
        <w:t xml:space="preserve">Promittas te daturum. </w:t>
      </w:r>
      <w:r>
        <w:t>Me. Quid vis ergò, num plagas cupis?</w:t>
      </w:r>
      <w:r>
        <w:br/>
        <w:t>He. Non. Me. Quid igitur? alapas? He. non. Me. Quid vis ergo? He aliquid volo boni,</w:t>
      </w:r>
      <w:r>
        <w:br/>
        <w:t>Puta amygdalas, aut uvas passas. Me. Oris haec haud sunt tui,</w:t>
      </w:r>
      <w:r>
        <w:br/>
        <w:t>Nam foenum te esse oportet, is quidem te dignus est cibus.</w:t>
      </w:r>
      <w:r>
        <w:br/>
      </w:r>
      <w:r w:rsidRPr="00E161D0">
        <w:rPr>
          <w:lang w:val="it-IT"/>
        </w:rPr>
        <w:t>He. Quid verò here equi comedere vellent, illis si foenum demas?</w:t>
      </w:r>
      <w:r w:rsidRPr="00E161D0">
        <w:rPr>
          <w:lang w:val="it-IT"/>
        </w:rPr>
        <w:br/>
        <w:t>Sed quid dabis? tibi dicam valde nuncium bonum.</w:t>
      </w:r>
      <w:r w:rsidRPr="00E161D0">
        <w:rPr>
          <w:lang w:val="it-IT"/>
        </w:rPr>
        <w:br/>
        <w:t xml:space="preserve">Me. Quod modò petieras. </w:t>
      </w:r>
      <w:r>
        <w:t>He. Eia hoc rectum est. Filius veniet tuus,</w:t>
      </w:r>
      <w:r>
        <w:br/>
        <w:t>Me. Quando? He. hodie. Me. pol mentiris. He. Imò tu mentiris nam negas</w:t>
      </w:r>
      <w:r>
        <w:br/>
        <w:t>Me vera dicere, cum tamen nil falsi apud te proloquar.</w:t>
      </w:r>
      <w:r>
        <w:br/>
        <w:t>En accipe signum Me. Quis tibi dedit? He. Auferebam clanculum,</w:t>
      </w:r>
      <w:r>
        <w:br/>
        <w:t>Me munus aliquod accepturum sperans: Nam bonas</w:t>
      </w:r>
      <w:r>
        <w:br/>
        <w:t>Chartas esse audiebam. Me. Tu tace ergò donec perlegam.</w:t>
      </w:r>
      <w:r>
        <w:br/>
        <w:t>He. Taceo. promissa saltem fac vt appareant here lepide,</w:t>
      </w:r>
      <w:r>
        <w:br/>
        <w:t>Me. Redit animus, ita nimio mellinio est mihi haec epistola,</w:t>
      </w:r>
      <w:r>
        <w:br/>
        <w:t>Vt intellexi hodie redibit huc. in portu navigo.</w:t>
      </w:r>
      <w:r>
        <w:br/>
      </w:r>
      <w:r w:rsidRPr="00E161D0">
        <w:rPr>
          <w:lang w:val="it-IT"/>
        </w:rPr>
        <w:t>He. Quin nauiges in Orco, amygdalas nisi accipio doni.</w:t>
      </w:r>
      <w:r w:rsidRPr="00E161D0">
        <w:rPr>
          <w:lang w:val="it-IT"/>
        </w:rPr>
        <w:br/>
        <w:t>Me. Sed cesso domi curare, vt accipiatur lautius.</w:t>
      </w:r>
      <w:r w:rsidRPr="00E161D0">
        <w:rPr>
          <w:lang w:val="it-IT"/>
        </w:rPr>
        <w:br/>
      </w:r>
      <w:r>
        <w:t>He. Benè aedepol est, quod ipse pipersaccus venturus est domum,</w:t>
      </w:r>
      <w:r>
        <w:br/>
      </w:r>
    </w:p>
    <w:p w14:paraId="40EC1469" w14:textId="77777777" w:rsidR="00FE2199" w:rsidRPr="00E161D0" w:rsidRDefault="00D16AA7">
      <w:pPr>
        <w:rPr>
          <w:lang w:val="it-IT"/>
        </w:rPr>
      </w:pPr>
      <w:r>
        <w:t>Vt iterùm lautè fauces aridas meas poßim vngere.</w:t>
      </w:r>
      <w:r>
        <w:br/>
      </w:r>
      <w:r w:rsidRPr="00E161D0">
        <w:rPr>
          <w:lang w:val="it-IT"/>
        </w:rPr>
        <w:t>Nam iam diu Potinae nulla &amp; Edusae facta sunt sacra.</w:t>
      </w:r>
      <w:r w:rsidRPr="00E161D0">
        <w:rPr>
          <w:lang w:val="it-IT"/>
        </w:rPr>
        <w:br/>
        <w:t>Diuque non profecti sumus in Edesiam &amp; Bibesiam.</w:t>
      </w:r>
      <w:r w:rsidRPr="00E161D0">
        <w:rPr>
          <w:lang w:val="it-IT"/>
        </w:rPr>
        <w:br/>
        <w:t>Ego volo vorare sicut sus, &amp; vt vacca bibere,</w:t>
      </w:r>
      <w:r w:rsidRPr="00E161D0">
        <w:rPr>
          <w:lang w:val="it-IT"/>
        </w:rPr>
        <w:br/>
        <w:t>Vt fortiter cochleare poßim cum aliqua virgine</w:t>
      </w:r>
      <w:r w:rsidRPr="00E161D0">
        <w:rPr>
          <w:lang w:val="it-IT"/>
        </w:rPr>
        <w:br/>
        <w:t>Nam quando plenus sum, tunc habeo melius cor, quàm sobrius.</w:t>
      </w:r>
      <w:r w:rsidRPr="00E161D0">
        <w:rPr>
          <w:lang w:val="it-IT"/>
        </w:rPr>
        <w:br/>
        <w:t>Sed oportet me domi, nil factitare n. sine me queunt.</w:t>
      </w:r>
    </w:p>
    <w:p w14:paraId="3BD7C5AE" w14:textId="77777777" w:rsidR="00FE2199" w:rsidRDefault="00D16AA7">
      <w:r w:rsidRPr="00E161D0">
        <w:rPr>
          <w:lang w:val="it-IT"/>
        </w:rPr>
        <w:br/>
        <w:t>Actus II. Scena VI.</w:t>
      </w:r>
      <w:r w:rsidRPr="00E161D0">
        <w:rPr>
          <w:lang w:val="it-IT"/>
        </w:rPr>
        <w:br/>
        <w:t>Polyharpax. Henno.</w:t>
      </w:r>
      <w:r w:rsidRPr="00E161D0">
        <w:rPr>
          <w:lang w:val="it-IT"/>
        </w:rPr>
        <w:br/>
        <w:t>CVm benè re gesta saluus convertor domum,</w:t>
      </w:r>
      <w:r w:rsidRPr="00E161D0">
        <w:rPr>
          <w:lang w:val="it-IT"/>
        </w:rPr>
        <w:br/>
        <w:t>Neptuno grates habeo &amp; tempestatibus</w:t>
      </w:r>
      <w:r w:rsidRPr="00E161D0">
        <w:rPr>
          <w:lang w:val="it-IT"/>
        </w:rPr>
        <w:br/>
        <w:t>Simul Mercurio, qui me in mercimonijs</w:t>
      </w:r>
      <w:r w:rsidRPr="00E161D0">
        <w:rPr>
          <w:lang w:val="it-IT"/>
        </w:rPr>
        <w:br/>
        <w:t>Iuvit, lucrisque quadruplicavit rem meam.</w:t>
      </w:r>
      <w:r w:rsidRPr="00E161D0">
        <w:rPr>
          <w:lang w:val="it-IT"/>
        </w:rPr>
        <w:br/>
        <w:t>Olim quos abiens affeci aegrimonia,</w:t>
      </w:r>
      <w:r w:rsidRPr="00E161D0">
        <w:rPr>
          <w:lang w:val="it-IT"/>
        </w:rPr>
        <w:br/>
        <w:t>Eos nunc laetantes faciam aduentu meo.</w:t>
      </w:r>
      <w:r w:rsidRPr="00E161D0">
        <w:rPr>
          <w:lang w:val="it-IT"/>
        </w:rPr>
        <w:br/>
        <w:t>He. Heus heus pipersacce veni, te omnes exspectant domi,</w:t>
      </w:r>
      <w:r w:rsidRPr="00E161D0">
        <w:rPr>
          <w:lang w:val="it-IT"/>
        </w:rPr>
        <w:br/>
        <w:t>Ubi tam diu vidisti, quòd te non fui? Pol. Quid ais homo</w:t>
      </w:r>
      <w:r w:rsidRPr="00E161D0">
        <w:rPr>
          <w:lang w:val="it-IT"/>
        </w:rPr>
        <w:br/>
        <w:t>Trilitere, quis es? He. hem non nosti me? Pol. non nosti tu meum</w:t>
      </w:r>
      <w:r w:rsidRPr="00E161D0">
        <w:rPr>
          <w:lang w:val="it-IT"/>
        </w:rPr>
        <w:br/>
        <w:t>Nomen, qui me cognomine tam probroso appellitas.</w:t>
      </w:r>
      <w:r w:rsidRPr="00E161D0">
        <w:rPr>
          <w:lang w:val="it-IT"/>
        </w:rPr>
        <w:br/>
      </w:r>
      <w:r>
        <w:t>Meumne devorasti tu nomen! He. hodiè nihil ac salem</w:t>
      </w:r>
      <w:r>
        <w:br/>
        <w:t>Et panem edi. Pol. Licet ederis salem, insulsus tamen es nimis.</w:t>
      </w:r>
      <w:r>
        <w:br/>
        <w:t>Ventriculus salsus est quidem, cor autem non item.</w:t>
      </w:r>
      <w:r>
        <w:br/>
      </w:r>
    </w:p>
    <w:p w14:paraId="5FC76D44" w14:textId="77777777" w:rsidR="00FE2199" w:rsidRDefault="00D16AA7">
      <w:r>
        <w:t>He. Et tu vel multos modios deglutiuisti salis,</w:t>
      </w:r>
      <w:r>
        <w:br/>
        <w:t>Nec tamen es inde factus albior aut prudentior.</w:t>
      </w:r>
      <w:r>
        <w:br/>
      </w:r>
      <w:r w:rsidRPr="00E161D0">
        <w:rPr>
          <w:lang w:val="it-IT"/>
        </w:rPr>
        <w:t>Pol. Quid ita. He. quid ita! rogas, proficiscere tam longam viam,</w:t>
      </w:r>
      <w:r w:rsidRPr="00E161D0">
        <w:rPr>
          <w:lang w:val="it-IT"/>
        </w:rPr>
        <w:br/>
        <w:t>Vt afferas aromata, quae patrem iterùm vendere</w:t>
      </w:r>
      <w:r w:rsidRPr="00E161D0">
        <w:rPr>
          <w:lang w:val="it-IT"/>
        </w:rPr>
        <w:br/>
        <w:t>Scis, quando non hic es: Tu verò adducis alia.</w:t>
      </w:r>
      <w:r w:rsidRPr="00E161D0">
        <w:rPr>
          <w:lang w:val="it-IT"/>
        </w:rPr>
        <w:br/>
        <w:t>Cur non priora retines? poßes huic labori parcere!</w:t>
      </w:r>
      <w:r w:rsidRPr="00E161D0">
        <w:rPr>
          <w:lang w:val="it-IT"/>
        </w:rPr>
        <w:br/>
        <w:t>Pol. Vt stultus stulta loquitur. Rem qui non intelligit,</w:t>
      </w:r>
      <w:r w:rsidRPr="00E161D0">
        <w:rPr>
          <w:lang w:val="it-IT"/>
        </w:rPr>
        <w:br/>
        <w:t>Peruersè iudicare consuescit. He. non audis? ad edere</w:t>
      </w:r>
      <w:r w:rsidRPr="00E161D0">
        <w:rPr>
          <w:lang w:val="it-IT"/>
        </w:rPr>
        <w:br/>
        <w:t>Venire debes. Lucrum virgo iamdudum aduenit tua.</w:t>
      </w:r>
      <w:r w:rsidRPr="00E161D0">
        <w:rPr>
          <w:lang w:val="it-IT"/>
        </w:rPr>
        <w:br/>
        <w:t>Pol. Te sine aliàs venissem, te monitore non opus fuit.</w:t>
      </w:r>
      <w:r w:rsidRPr="00E161D0">
        <w:rPr>
          <w:lang w:val="it-IT"/>
        </w:rPr>
        <w:br/>
      </w:r>
      <w:r>
        <w:t>Vos merces interim in tabernam collocabitis,</w:t>
      </w:r>
      <w:r>
        <w:br/>
        <w:t>Vt si futuri sint emptores, exponatis faciliùs.</w:t>
      </w:r>
    </w:p>
    <w:p w14:paraId="00B7A75E" w14:textId="77777777" w:rsidR="00FE2199" w:rsidRPr="00E161D0" w:rsidRDefault="00D16AA7">
      <w:pPr>
        <w:rPr>
          <w:lang w:val="it-IT"/>
        </w:rPr>
      </w:pPr>
      <w:r>
        <w:br/>
        <w:t>Actus II. Scena VII.</w:t>
      </w:r>
      <w:r>
        <w:br/>
        <w:t>Hupim. Mupim. Labrax.</w:t>
      </w:r>
      <w:r>
        <w:br/>
      </w:r>
      <w:r w:rsidRPr="006B0442">
        <w:t>Toxilus.</w:t>
      </w:r>
      <w:r w:rsidRPr="006B0442">
        <w:br/>
      </w:r>
      <w:r w:rsidRPr="00E161D0">
        <w:rPr>
          <w:lang w:val="nl-NL"/>
        </w:rPr>
        <w:t>QVò Mupim te pedes? Mu. in vrbem. Hu. Quid ibi facere habes?</w:t>
      </w:r>
      <w:r w:rsidRPr="00E161D0">
        <w:rPr>
          <w:lang w:val="nl-NL"/>
        </w:rPr>
        <w:br/>
        <w:t>Mu. Ad nundinas. Hu. hem tecum imbitere in vrbem placet.</w:t>
      </w:r>
      <w:r w:rsidRPr="00E161D0">
        <w:rPr>
          <w:lang w:val="nl-NL"/>
        </w:rPr>
        <w:br/>
        <w:t xml:space="preserve">Mu. Quid vis mercari? Hu paulum. </w:t>
      </w:r>
      <w:r w:rsidRPr="006B0442">
        <w:t>Mu. quid. Hu. Lagaenam carnibus</w:t>
      </w:r>
      <w:r w:rsidRPr="006B0442">
        <w:br/>
        <w:t>Et saccum cereuisia plenum. Mu. Quid est noui?</w:t>
      </w:r>
      <w:r w:rsidRPr="006B0442">
        <w:br/>
        <w:t>Hu. Deus hodie mihi septem dedit haeredes nouos</w:t>
      </w:r>
      <w:r w:rsidRPr="006B0442">
        <w:br/>
      </w:r>
      <w:r w:rsidRPr="006B0442">
        <w:br/>
        <w:t>Infantem, vitulum, quinque pullos anserum. Mu. Hem bonam</w:t>
      </w:r>
      <w:r w:rsidRPr="006B0442">
        <w:br/>
        <w:t>Felicitatem narras. Hu. ad pfaffum iamque tetuli</w:t>
      </w:r>
      <w:r w:rsidRPr="006B0442">
        <w:br/>
        <w:t>In hocce sacco puerum, &amp; mandaui, pauxillulum vti</w:t>
      </w:r>
      <w:r w:rsidRPr="006B0442">
        <w:br/>
        <w:t>Baptizet interim. in transcursu recipiam domum.</w:t>
      </w:r>
      <w:r w:rsidRPr="006B0442">
        <w:br/>
      </w:r>
      <w:r w:rsidRPr="00E161D0">
        <w:rPr>
          <w:lang w:val="it-IT"/>
        </w:rPr>
        <w:t>Mu. Quo nomine baptizare iusti? Hu. ho, quaerebam ex eo,</w:t>
      </w:r>
      <w:r w:rsidRPr="00E161D0">
        <w:rPr>
          <w:lang w:val="it-IT"/>
        </w:rPr>
        <w:br/>
        <w:t>Quisnam dies sit hodie? Matthaei ille respondet mihi,</w:t>
      </w:r>
      <w:r w:rsidRPr="00E161D0">
        <w:rPr>
          <w:lang w:val="it-IT"/>
        </w:rPr>
        <w:br/>
        <w:t>Tunc ego dicebam, simplices non esse rusticos,</w:t>
      </w:r>
      <w:r w:rsidRPr="00E161D0">
        <w:rPr>
          <w:lang w:val="it-IT"/>
        </w:rPr>
        <w:br/>
        <w:t>Nec nomina tam curare lauta, simpliciter velit</w:t>
      </w:r>
      <w:r w:rsidRPr="00E161D0">
        <w:rPr>
          <w:lang w:val="it-IT"/>
        </w:rPr>
        <w:br/>
        <w:t>Puerum vocare Matz in baptizando. Mu. Ergò Deus</w:t>
      </w:r>
      <w:r w:rsidRPr="00E161D0">
        <w:rPr>
          <w:lang w:val="it-IT"/>
        </w:rPr>
        <w:br/>
        <w:t>Velut illum custodire tibi, vt aratro olim queas</w:t>
      </w:r>
      <w:r w:rsidRPr="00E161D0">
        <w:rPr>
          <w:lang w:val="it-IT"/>
        </w:rPr>
        <w:br/>
        <w:t>Adhibere. Hu. Faxit sancta Maria, Verùm in vrbe quid</w:t>
      </w:r>
      <w:r w:rsidRPr="00E161D0">
        <w:rPr>
          <w:lang w:val="it-IT"/>
        </w:rPr>
        <w:br/>
        <w:t>Tu facies? Mu. Mereaturus aliquid, pultes quo solent</w:t>
      </w:r>
      <w:r w:rsidRPr="00E161D0">
        <w:rPr>
          <w:lang w:val="it-IT"/>
        </w:rPr>
        <w:br/>
        <w:t>Encaeniorum flauas reddere (nomen excidit)</w:t>
      </w:r>
      <w:r w:rsidRPr="00E161D0">
        <w:rPr>
          <w:lang w:val="it-IT"/>
        </w:rPr>
        <w:br/>
        <w:t xml:space="preserve">Hu. Hem. non crocum est? </w:t>
      </w:r>
      <w:r w:rsidRPr="006B0442">
        <w:rPr>
          <w:lang w:val="it-IT"/>
        </w:rPr>
        <w:t xml:space="preserve">Mu. Id ipsum est. </w:t>
      </w:r>
      <w:r>
        <w:t>Nam mea vxor in oppido</w:t>
      </w:r>
      <w:r>
        <w:br/>
        <w:t xml:space="preserve">Seruiuit olim. </w:t>
      </w:r>
      <w:r w:rsidRPr="00E161D0">
        <w:rPr>
          <w:lang w:val="it-IT"/>
        </w:rPr>
        <w:t>Hu. Callet ergò lautioribus</w:t>
      </w:r>
      <w:r w:rsidRPr="00E161D0">
        <w:rPr>
          <w:lang w:val="it-IT"/>
        </w:rPr>
        <w:br/>
        <w:t>Curare cibis maritum. Mu. Semper oppidani lautius</w:t>
      </w:r>
      <w:r w:rsidRPr="00E161D0">
        <w:rPr>
          <w:lang w:val="it-IT"/>
        </w:rPr>
        <w:br/>
        <w:t>Cutem suam procurant, quàm pagani. Vae tamen</w:t>
      </w:r>
      <w:r w:rsidRPr="00E161D0">
        <w:rPr>
          <w:lang w:val="it-IT"/>
        </w:rPr>
        <w:br/>
        <w:t>Mihi, qui talem duxi, praeter ingenium meum</w:t>
      </w:r>
      <w:r w:rsidRPr="00E161D0">
        <w:rPr>
          <w:lang w:val="it-IT"/>
        </w:rPr>
        <w:br/>
        <w:t>Delitijs vtor istis; sed habeo partem meam.</w:t>
      </w:r>
      <w:r w:rsidRPr="00E161D0">
        <w:rPr>
          <w:lang w:val="it-IT"/>
        </w:rPr>
        <w:br/>
        <w:t>Hu. Meritò evenit tibi, quare nou duxisti rusticam?</w:t>
      </w:r>
      <w:r w:rsidRPr="00E161D0">
        <w:rPr>
          <w:lang w:val="it-IT"/>
        </w:rPr>
        <w:br/>
        <w:t>Mu. Sed en dum fabulati sumus, vrbem ipsam accessimus.</w:t>
      </w:r>
      <w:r w:rsidRPr="00E161D0">
        <w:rPr>
          <w:lang w:val="it-IT"/>
        </w:rPr>
        <w:br/>
        <w:t>Hu. Ego hac transibo. Mu. Ego hac. Hu. qui se prius expediuerit</w:t>
      </w:r>
      <w:r w:rsidRPr="00E161D0">
        <w:rPr>
          <w:lang w:val="it-IT"/>
        </w:rPr>
        <w:br/>
        <w:t>Exspectet alterum. Mu. Hic mercator aromatarim</w:t>
      </w:r>
      <w:r w:rsidRPr="00E161D0">
        <w:rPr>
          <w:lang w:val="it-IT"/>
        </w:rPr>
        <w:br/>
        <w:t>Habitare fertur. Salui estote vos. Lab. vnde huc venis?</w:t>
      </w:r>
      <w:r w:rsidRPr="00E161D0">
        <w:rPr>
          <w:lang w:val="it-IT"/>
        </w:rPr>
        <w:br/>
      </w:r>
    </w:p>
    <w:p w14:paraId="209C7693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Mu. Superne. Tox. Superne? Mu. Sic est. Lab. quin igitur facit Deus?</w:t>
      </w:r>
      <w:r w:rsidRPr="00E161D0">
        <w:rPr>
          <w:lang w:val="it-IT"/>
        </w:rPr>
        <w:br/>
        <w:t>Mu. Quid faceret? Si vis, dicam: Tox. Dic, quando à superis venis.</w:t>
      </w:r>
      <w:r w:rsidRPr="00E161D0">
        <w:rPr>
          <w:lang w:val="it-IT"/>
        </w:rPr>
        <w:br/>
      </w:r>
      <w:r>
        <w:t>Mu. Facit mendicis peras, absolvitque heri meam,</w:t>
      </w:r>
      <w:r>
        <w:br/>
        <w:t xml:space="preserve">Iam facit, estque in tuâ. </w:t>
      </w:r>
      <w:r w:rsidRPr="00E161D0">
        <w:rPr>
          <w:lang w:val="it-IT"/>
        </w:rPr>
        <w:t>Lab. responde dignum praemium</w:t>
      </w:r>
      <w:r w:rsidRPr="00E161D0">
        <w:rPr>
          <w:lang w:val="it-IT"/>
        </w:rPr>
        <w:br/>
        <w:t>Accipies. Mu. Non habetis in taberna, quod crocum</w:t>
      </w:r>
      <w:r w:rsidRPr="00E161D0">
        <w:rPr>
          <w:lang w:val="it-IT"/>
        </w:rPr>
        <w:br/>
        <w:t xml:space="preserve">Dicunt? </w:t>
      </w:r>
      <w:r>
        <w:t>Tox. me hercle dignus est hic astu rusticus;</w:t>
      </w:r>
      <w:r>
        <w:br/>
        <w:t xml:space="preserve">Placetne Labrax? </w:t>
      </w:r>
      <w:r w:rsidRPr="00E161D0">
        <w:rPr>
          <w:lang w:val="it-IT"/>
        </w:rPr>
        <w:t>La. perplacet. To quantum vis emere? Mu. nescio.</w:t>
      </w:r>
      <w:r w:rsidRPr="00E161D0">
        <w:rPr>
          <w:lang w:val="it-IT"/>
        </w:rPr>
        <w:br/>
        <w:t xml:space="preserve">An magni venditis? </w:t>
      </w:r>
      <w:r>
        <w:t>Tox. aere venditur tolerabili.</w:t>
      </w:r>
      <w:r>
        <w:br/>
        <w:t xml:space="preserve">Mu. Sex nummis, Lab. an habes, quò recondas? </w:t>
      </w:r>
      <w:r w:rsidRPr="00E161D0">
        <w:rPr>
          <w:lang w:val="it-IT"/>
        </w:rPr>
        <w:t>Mu. En saccus mihi est,</w:t>
      </w:r>
      <w:r w:rsidRPr="00E161D0">
        <w:rPr>
          <w:lang w:val="it-IT"/>
        </w:rPr>
        <w:br/>
        <w:t>Qui si non omne capit, reliquum fiscellae indam meae.</w:t>
      </w:r>
      <w:r w:rsidRPr="00E161D0">
        <w:rPr>
          <w:lang w:val="it-IT"/>
        </w:rPr>
        <w:br/>
        <w:t>La. Vix capient. Mu. si remanserit adhuc, elingam id benè</w:t>
      </w:r>
      <w:r w:rsidRPr="00E161D0">
        <w:rPr>
          <w:lang w:val="it-IT"/>
        </w:rPr>
        <w:br/>
        <w:t>Quod superest. Tox. Inspice prius, aliquid ne immundi siet.</w:t>
      </w:r>
      <w:r w:rsidRPr="00E161D0">
        <w:rPr>
          <w:lang w:val="it-IT"/>
        </w:rPr>
        <w:br/>
        <w:t>In sacco. Lab. turgidum barbumque in hoc habebimus.</w:t>
      </w:r>
      <w:r w:rsidRPr="00E161D0">
        <w:rPr>
          <w:lang w:val="it-IT"/>
        </w:rPr>
        <w:br/>
        <w:t>Tox. Benè ceßit, pro croco lingat relingat verbera</w:t>
      </w:r>
      <w:r w:rsidRPr="00E161D0">
        <w:rPr>
          <w:lang w:val="it-IT"/>
        </w:rPr>
        <w:br/>
        <w:t>Hui rusticum subtunde, tunde, punge rusticum.</w:t>
      </w:r>
      <w:r w:rsidRPr="00E161D0">
        <w:rPr>
          <w:lang w:val="it-IT"/>
        </w:rPr>
        <w:br/>
        <w:t>Lab. Elinge, elinge. Mu. Vae capiti, vae lumbis meis.</w:t>
      </w:r>
      <w:r w:rsidRPr="00E161D0">
        <w:rPr>
          <w:lang w:val="it-IT"/>
        </w:rPr>
        <w:br/>
        <w:t>La. Scin quid tibi Deus fecit? saccum, inquo plagis probè</w:t>
      </w:r>
      <w:r w:rsidRPr="00E161D0">
        <w:rPr>
          <w:lang w:val="it-IT"/>
        </w:rPr>
        <w:br/>
        <w:t>Cooperiaris. Mu. Ah quid feci, quid merui miser?</w:t>
      </w:r>
      <w:r w:rsidRPr="00E161D0">
        <w:rPr>
          <w:lang w:val="it-IT"/>
        </w:rPr>
        <w:br/>
        <w:t>Tox. En alius isthinc accurrit, fugiamus celeriter.</w:t>
      </w:r>
      <w:r w:rsidRPr="00E161D0">
        <w:rPr>
          <w:lang w:val="it-IT"/>
        </w:rPr>
        <w:br/>
        <w:t>Hu. Hem Mupim Mupim. Mu. Ab Hupim. Hu. Stultè quid in sacco facis?</w:t>
      </w:r>
      <w:r w:rsidRPr="00E161D0">
        <w:rPr>
          <w:lang w:val="it-IT"/>
        </w:rPr>
        <w:br/>
        <w:t>Mu. In quantis iam fui periclis! Hu. Emisti crocum</w:t>
      </w:r>
      <w:r w:rsidRPr="00E161D0">
        <w:rPr>
          <w:lang w:val="it-IT"/>
        </w:rPr>
        <w:br/>
        <w:t>Mu. Nebulones pro croco mihi dederunt verbera.</w:t>
      </w:r>
      <w:r w:rsidRPr="00E161D0">
        <w:rPr>
          <w:lang w:val="it-IT"/>
        </w:rPr>
        <w:br/>
      </w:r>
    </w:p>
    <w:p w14:paraId="2D7DAC70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Hu. Eho, sunt illi, qui illic contra nos tollunt gradum!</w:t>
      </w:r>
      <w:r w:rsidRPr="00E161D0">
        <w:rPr>
          <w:lang w:val="it-IT"/>
        </w:rPr>
        <w:br/>
        <w:t>Mu Ego me in pedes, in vrbe ne mihi fiat denuò.</w:t>
      </w:r>
    </w:p>
    <w:p w14:paraId="494D0B28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br/>
        <w:t>Actus II. Scena VIII.</w:t>
      </w:r>
      <w:r w:rsidRPr="00E161D0">
        <w:rPr>
          <w:lang w:val="it-IT"/>
        </w:rPr>
        <w:br/>
        <w:t>Polyharpax. Petrucius.</w:t>
      </w:r>
      <w:r w:rsidRPr="00E161D0">
        <w:rPr>
          <w:lang w:val="it-IT"/>
        </w:rPr>
        <w:br/>
        <w:t>Henno.</w:t>
      </w:r>
      <w:r w:rsidRPr="00E161D0">
        <w:rPr>
          <w:lang w:val="it-IT"/>
        </w:rPr>
        <w:br/>
        <w:t>EHo bone vir, quò te subducis, aut quò proripis?</w:t>
      </w:r>
      <w:r w:rsidRPr="00E161D0">
        <w:rPr>
          <w:lang w:val="it-IT"/>
        </w:rPr>
        <w:br/>
        <w:t>Consiste. Pet. non consisto. Lepus enim pro carnib.</w:t>
      </w:r>
      <w:r w:rsidRPr="00E161D0">
        <w:rPr>
          <w:lang w:val="it-IT"/>
        </w:rPr>
        <w:br/>
        <w:t>Pol. Et ego, si nescis, grallatorios habeo pedes.</w:t>
      </w:r>
      <w:r w:rsidRPr="00E161D0">
        <w:rPr>
          <w:lang w:val="it-IT"/>
        </w:rPr>
        <w:br/>
        <w:t>Teneone te? Pet. oh sine me, satis adbibi. Pol. nihil minus.</w:t>
      </w:r>
      <w:r w:rsidRPr="00E161D0">
        <w:rPr>
          <w:lang w:val="it-IT"/>
        </w:rPr>
        <w:br/>
        <w:t>Tantaene rusticitatis esse censes me virum,</w:t>
      </w:r>
      <w:r w:rsidRPr="00E161D0">
        <w:rPr>
          <w:lang w:val="it-IT"/>
        </w:rPr>
        <w:br/>
        <w:t>Qui non didicerim lautius tractare &amp; melius hospites?</w:t>
      </w:r>
      <w:r w:rsidRPr="00E161D0">
        <w:rPr>
          <w:lang w:val="it-IT"/>
        </w:rPr>
        <w:br/>
        <w:t>Si sic abires esset probro omni probrosius.</w:t>
      </w:r>
      <w:r w:rsidRPr="00E161D0">
        <w:rPr>
          <w:lang w:val="it-IT"/>
        </w:rPr>
        <w:br/>
        <w:t>Pet. Ob, gratius mihi facis, si me mittis, quàm si detines.</w:t>
      </w:r>
      <w:r w:rsidRPr="00E161D0">
        <w:rPr>
          <w:lang w:val="it-IT"/>
        </w:rPr>
        <w:br/>
      </w:r>
      <w:r>
        <w:t>Pol. Sic moris est apud nostrates. Pe. Mos hic herculè nihili est.</w:t>
      </w:r>
      <w:r>
        <w:br/>
        <w:t>Pet Sed ad rem. Rursus intrò remea. Fortunae bonae.</w:t>
      </w:r>
      <w:r>
        <w:br/>
        <w:t>In te nunc haeret poculum. Pet. oh leues isthos me pondere.</w:t>
      </w:r>
      <w:r>
        <w:br/>
        <w:t>Pol. Quid hoc fastidis, quod vides faciundum esse tibi? quin abi</w:t>
      </w:r>
      <w:r>
        <w:br/>
        <w:t xml:space="preserve">Mecum intrò. Vet. Per Iouem hospitalem non. </w:t>
      </w:r>
      <w:r w:rsidRPr="00E161D0">
        <w:rPr>
          <w:lang w:val="it-IT"/>
        </w:rPr>
        <w:t>Sin verò vrges, semel</w:t>
      </w:r>
      <w:r w:rsidRPr="00E161D0">
        <w:rPr>
          <w:lang w:val="it-IT"/>
        </w:rPr>
        <w:br/>
      </w:r>
    </w:p>
    <w:p w14:paraId="2BB1E426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Adhuc in gratiam tui adbibam, &amp; respondebo tibi.</w:t>
      </w:r>
      <w:r w:rsidRPr="00E161D0">
        <w:rPr>
          <w:lang w:val="it-IT"/>
        </w:rPr>
        <w:br/>
      </w:r>
      <w:r>
        <w:t xml:space="preserve">Pol. Heus morio. He quid vis? </w:t>
      </w:r>
      <w:r w:rsidRPr="00E161D0">
        <w:rPr>
          <w:lang w:val="it-IT"/>
        </w:rPr>
        <w:t>Pol poculum affer Fortunae bonae.</w:t>
      </w:r>
      <w:r w:rsidRPr="00E161D0">
        <w:rPr>
          <w:lang w:val="it-IT"/>
        </w:rPr>
        <w:br/>
        <w:t>He. Bonae? Pol. quid cessas? He. non malae? Pol. Imò peßimae, sed vt tibi</w:t>
      </w:r>
      <w:r w:rsidRPr="00E161D0">
        <w:rPr>
          <w:lang w:val="it-IT"/>
        </w:rPr>
        <w:br/>
        <w:t>Soli sit ebibendum. Nobis verò poculum bonae.</w:t>
      </w:r>
      <w:r w:rsidRPr="00E161D0">
        <w:rPr>
          <w:lang w:val="it-IT"/>
        </w:rPr>
        <w:br/>
        <w:t>He. Sed quò reponam vinum, solum quando iubes adducier?</w:t>
      </w:r>
      <w:r w:rsidRPr="00E161D0">
        <w:rPr>
          <w:lang w:val="it-IT"/>
        </w:rPr>
        <w:br/>
        <w:t>Pol. Vah. non habes cerebrum? vt te fulgurans excerebret Iupiter.</w:t>
      </w:r>
      <w:r w:rsidRPr="00E161D0">
        <w:rPr>
          <w:lang w:val="it-IT"/>
        </w:rPr>
        <w:br/>
      </w:r>
      <w:r>
        <w:t>He. Enl oh vide ne frangas, nam tunc non aliud habes.</w:t>
      </w:r>
      <w:r>
        <w:br/>
      </w:r>
      <w:r w:rsidRPr="00E161D0">
        <w:rPr>
          <w:lang w:val="it-IT"/>
        </w:rPr>
        <w:t>Pol. Tibi propino decumo fonte, tibi tute inde si sapis.</w:t>
      </w:r>
      <w:r w:rsidRPr="00E161D0">
        <w:rPr>
          <w:lang w:val="it-IT"/>
        </w:rPr>
        <w:br/>
        <w:t>Pet. Quod ergò sit felix &amp; faustum. benè me benè te! par faciam tibi.</w:t>
      </w:r>
      <w:r w:rsidRPr="00E161D0">
        <w:rPr>
          <w:lang w:val="it-IT"/>
        </w:rPr>
        <w:br/>
        <w:t>Pol. Sed interim tu huc vino plenum, ne quid cesset, cantharum.</w:t>
      </w:r>
      <w:r w:rsidRPr="00E161D0">
        <w:rPr>
          <w:lang w:val="it-IT"/>
        </w:rPr>
        <w:br/>
        <w:t>He., Sed interim dum vos potatis, &amp; mihi date bibere</w:t>
      </w:r>
      <w:r w:rsidRPr="00E161D0">
        <w:rPr>
          <w:lang w:val="it-IT"/>
        </w:rPr>
        <w:br/>
        <w:t>Pol Lepidè hoc actum est: vt ego ebibi. ita tibi ebibendum est strenuè</w:t>
      </w:r>
      <w:r w:rsidRPr="00E161D0">
        <w:rPr>
          <w:lang w:val="it-IT"/>
        </w:rPr>
        <w:br/>
        <w:t>Age si quid agis, cape, accipe, inquam, age bibe si bibi. Pet. Mora</w:t>
      </w:r>
      <w:r w:rsidRPr="00E161D0">
        <w:rPr>
          <w:lang w:val="it-IT"/>
        </w:rPr>
        <w:br/>
        <w:t>Non erit apud me, quamvis cogar desubitò nolens volens.</w:t>
      </w:r>
      <w:r w:rsidRPr="00E161D0">
        <w:rPr>
          <w:lang w:val="it-IT"/>
        </w:rPr>
        <w:br/>
        <w:t>He. Exesse oportet totum, nihil vt maneat intra, nonne here?</w:t>
      </w:r>
      <w:r w:rsidRPr="00E161D0">
        <w:rPr>
          <w:lang w:val="it-IT"/>
        </w:rPr>
        <w:br/>
        <w:t>Fol. Vah quid! meum seruato modum. Vnispirio euacuandam erat.</w:t>
      </w:r>
      <w:r w:rsidRPr="00E161D0">
        <w:rPr>
          <w:lang w:val="it-IT"/>
        </w:rPr>
        <w:br/>
        <w:t>He. Egò cuias cuias sim, pol plusquam Germana bibo fide.</w:t>
      </w:r>
      <w:r w:rsidRPr="00E161D0">
        <w:rPr>
          <w:lang w:val="it-IT"/>
        </w:rPr>
        <w:br/>
      </w:r>
    </w:p>
    <w:p w14:paraId="628A4318" w14:textId="77777777" w:rsidR="00FE2199" w:rsidRDefault="00D16AA7">
      <w:r w:rsidRPr="00E161D0">
        <w:rPr>
          <w:lang w:val="it-IT"/>
        </w:rPr>
        <w:t>Pol. Tu cuias es? He. ex patria. Pe. ex qua patria. He. ex patria mea.</w:t>
      </w:r>
      <w:r w:rsidRPr="00E161D0">
        <w:rPr>
          <w:lang w:val="it-IT"/>
        </w:rPr>
        <w:br/>
        <w:t>Pet. Ex quo loco inquam? He. ex ciuitate. Pet. qui vocatur ciuitas</w:t>
      </w:r>
      <w:r w:rsidRPr="00E161D0">
        <w:rPr>
          <w:lang w:val="it-IT"/>
        </w:rPr>
        <w:br/>
        <w:t>Ea? He pagus. Pet. ha ha he! qui vocaris tu autem. He. vti pater meus.</w:t>
      </w:r>
      <w:r w:rsidRPr="00E161D0">
        <w:rPr>
          <w:lang w:val="it-IT"/>
        </w:rPr>
        <w:br/>
        <w:t>Pet. Qui verò pater? He. vt ego. Pet. sed quomodo vterque? He. vt vnus ita quoque</w:t>
      </w:r>
      <w:r w:rsidRPr="00E161D0">
        <w:rPr>
          <w:lang w:val="it-IT"/>
        </w:rPr>
        <w:br/>
        <w:t>Et alter. Pe. ha. lepidissimum capitulum! Tantundem scio.</w:t>
      </w:r>
      <w:r w:rsidRPr="00E161D0">
        <w:rPr>
          <w:lang w:val="it-IT"/>
        </w:rPr>
        <w:br/>
        <w:t>Pol. Pol dignus, qui bibas. age praebibas sodali huic bono.</w:t>
      </w:r>
      <w:r w:rsidRPr="00E161D0">
        <w:rPr>
          <w:lang w:val="it-IT"/>
        </w:rPr>
        <w:br/>
        <w:t>Pe. Dum satis in respondendo tibi factum est, me mitte iam. He. DEVS</w:t>
      </w:r>
      <w:r w:rsidRPr="00E161D0">
        <w:rPr>
          <w:lang w:val="it-IT"/>
        </w:rPr>
        <w:br/>
        <w:t>Custodiat mihi pedes &amp; manus, os integrum adhuc meum est.</w:t>
      </w:r>
      <w:r w:rsidRPr="00E161D0">
        <w:rPr>
          <w:lang w:val="it-IT"/>
        </w:rPr>
        <w:br/>
        <w:t>Pol. Vah nullus abire te sinam, nisi quàm madidisimum</w:t>
      </w:r>
      <w:r w:rsidRPr="00E161D0">
        <w:rPr>
          <w:lang w:val="it-IT"/>
        </w:rPr>
        <w:br/>
        <w:t>Te reddidero palaestram iam nouellam inibimus.</w:t>
      </w:r>
      <w:r w:rsidRPr="00E161D0">
        <w:rPr>
          <w:lang w:val="it-IT"/>
        </w:rPr>
        <w:br/>
        <w:t>He. Ego tibi dicam, quomodo retinere poßies</w:t>
      </w:r>
      <w:r w:rsidRPr="00E161D0">
        <w:rPr>
          <w:lang w:val="it-IT"/>
        </w:rPr>
        <w:br/>
        <w:t>Hominem. In fraternitatem &amp; in Tu praebibas ei.</w:t>
      </w:r>
      <w:r w:rsidRPr="00E161D0">
        <w:rPr>
          <w:lang w:val="it-IT"/>
        </w:rPr>
        <w:br/>
      </w:r>
      <w:r>
        <w:t>Pol. Profectò rectè &amp; opportunè me mones. He. babae? Pol. Tatae!</w:t>
      </w:r>
      <w:r>
        <w:br/>
        <w:t>He. Papae! Pol. pax. Age mi Petruci sodalis meus oculißimus,</w:t>
      </w:r>
      <w:r>
        <w:br/>
        <w:t>Quod hac in parte te recusaturum vix puto;</w:t>
      </w:r>
      <w:r>
        <w:br/>
        <w:t>In perpetuae fraternitatis symbolum atque vinculum</w:t>
      </w:r>
      <w:r>
        <w:br/>
        <w:t>Hoc tibi propino, propinatumque volo sincerißima</w:t>
      </w:r>
      <w:r>
        <w:br/>
        <w:t>Sinceri pectoris lubentiâ. Pet. Etsi non sum nessius</w:t>
      </w:r>
      <w:r>
        <w:br/>
        <w:t>Mec tenuigulae persone. He. ob longurio tacemom</w:t>
      </w:r>
      <w:r>
        <w:br/>
      </w:r>
    </w:p>
    <w:p w14:paraId="6D3CDFE2" w14:textId="77777777" w:rsidR="00FE2199" w:rsidRPr="00E161D0" w:rsidRDefault="00D16AA7">
      <w:pPr>
        <w:rPr>
          <w:lang w:val="it-IT"/>
        </w:rPr>
      </w:pPr>
      <w:r>
        <w:t>Et tu te excuses aut recuses id? Pol. tace aut pugnos edes.</w:t>
      </w:r>
      <w:r>
        <w:br/>
        <w:t>He. Apage. haud placet hoc me noctis esse, caenaui modo.</w:t>
      </w:r>
      <w:r>
        <w:br/>
        <w:t>Istam caenam largire, si sapis, esurientibus.</w:t>
      </w:r>
      <w:r>
        <w:br/>
        <w:t>Sed exspecto responsum. Pet. Cùm tamen illud à me postules,</w:t>
      </w:r>
      <w:r>
        <w:br/>
        <w:t>Accipiam nimio quàm libenter &amp; en dextram tihi meam.</w:t>
      </w:r>
      <w:r>
        <w:br/>
        <w:t>Pol. Euge placet hoc memorabile. Feo tu sum, tu es ego, vnanimi sumus,</w:t>
      </w:r>
      <w:r>
        <w:br/>
        <w:t>Et vnam animam habemus ambo, mecum vbi est, tecum est tamen,</w:t>
      </w:r>
      <w:r>
        <w:br/>
        <w:t>Tecum autem vbi est, mecum autem ibi est; neuter alteri invidet.</w:t>
      </w:r>
      <w:r>
        <w:br/>
      </w:r>
      <w:r w:rsidRPr="00E161D0">
        <w:rPr>
          <w:lang w:val="it-IT"/>
        </w:rPr>
        <w:t>He. Eho, num vultis disputare? disputate cùm mero. [&lt;dispntare]</w:t>
      </w:r>
      <w:r w:rsidRPr="00E161D0">
        <w:rPr>
          <w:lang w:val="it-IT"/>
        </w:rPr>
        <w:br/>
        <w:t>Pol. Age morio, dum bibimus, vt consuetus antehac,</w:t>
      </w:r>
      <w:r w:rsidRPr="00E161D0">
        <w:rPr>
          <w:lang w:val="it-IT"/>
        </w:rPr>
        <w:br/>
        <w:t>Lepidam suavemque cantionem aliquam occipito novam.</w:t>
      </w:r>
      <w:r w:rsidRPr="00E161D0">
        <w:rPr>
          <w:lang w:val="it-IT"/>
        </w:rPr>
        <w:br/>
        <w:t>He. Occipiam, nempè de mulierculis bibacibus.</w:t>
      </w:r>
      <w:r w:rsidRPr="00E161D0">
        <w:rPr>
          <w:lang w:val="it-IT"/>
        </w:rPr>
        <w:br/>
        <w:t>Po. Pol victus sum saburra ventris me nimis opprimit.</w:t>
      </w:r>
      <w:r w:rsidRPr="00E161D0">
        <w:rPr>
          <w:lang w:val="it-IT"/>
        </w:rPr>
        <w:br/>
        <w:t>He. Inserta digitum in collum, &amp; fac vomitum, tunc tàm benè</w:t>
      </w:r>
      <w:r w:rsidRPr="00E161D0">
        <w:rPr>
          <w:lang w:val="it-IT"/>
        </w:rPr>
        <w:br/>
        <w:t>Potabis, quàm nunquam antè. Pol. Cum vomitu hinc apage tuo.</w:t>
      </w:r>
      <w:r w:rsidRPr="00E161D0">
        <w:rPr>
          <w:lang w:val="it-IT"/>
        </w:rPr>
        <w:br/>
        <w:t>Pe. Te tempus vltra, non me detenturum scis fidem mihi</w:t>
      </w:r>
      <w:r w:rsidRPr="00E161D0">
        <w:rPr>
          <w:lang w:val="it-IT"/>
        </w:rPr>
        <w:br/>
        <w:t>Dedisse, nunc sta promißis promissa cadunt in debitum.</w:t>
      </w:r>
      <w:r w:rsidRPr="00E161D0">
        <w:rPr>
          <w:lang w:val="it-IT"/>
        </w:rPr>
        <w:br/>
      </w:r>
      <w:r>
        <w:t>Pol. In auspicatum discessum saltem vnicum evacues scyphum.</w:t>
      </w:r>
      <w:r>
        <w:br/>
        <w:t xml:space="preserve">Pe. Quoniam sic vrges, quamuis invitus faciam. </w:t>
      </w:r>
      <w:r w:rsidRPr="00E161D0">
        <w:rPr>
          <w:lang w:val="it-IT"/>
        </w:rPr>
        <w:t>Pol. Si non libens,</w:t>
      </w:r>
      <w:r w:rsidRPr="00E161D0">
        <w:rPr>
          <w:lang w:val="it-IT"/>
        </w:rPr>
        <w:br/>
        <w:t>Potiùs omittes, quàm vaguabu. Pe. hercle vera si licet</w:t>
      </w:r>
      <w:r w:rsidRPr="00E161D0">
        <w:rPr>
          <w:lang w:val="it-IT"/>
        </w:rPr>
        <w:br/>
      </w:r>
    </w:p>
    <w:p w14:paraId="5365DE15" w14:textId="77777777" w:rsidR="00FE2199" w:rsidRDefault="00D16AA7">
      <w:r w:rsidRPr="00E161D0">
        <w:rPr>
          <w:lang w:val="it-IT"/>
        </w:rPr>
        <w:t xml:space="preserve">Fateri, mallem non bibere, quàm bibere. </w:t>
      </w:r>
      <w:r>
        <w:t>Pol. Adeóne lautus es?</w:t>
      </w:r>
      <w:r>
        <w:br/>
        <w:t>Pe Aufer cavillum, nulla lautities hic est. Pol. hem tu quis es?</w:t>
      </w:r>
      <w:r>
        <w:br/>
        <w:t>Qui tam superbis, tam fastidiosis, tam procacibus</w:t>
      </w:r>
      <w:r>
        <w:br/>
        <w:t xml:space="preserve">Assurgis verbis? Pe. Minimè verò. </w:t>
      </w:r>
      <w:r w:rsidRPr="00E161D0">
        <w:rPr>
          <w:lang w:val="it-IT"/>
        </w:rPr>
        <w:t>Sed tantùm queror</w:t>
      </w:r>
      <w:r w:rsidRPr="00E161D0">
        <w:rPr>
          <w:lang w:val="it-IT"/>
        </w:rPr>
        <w:br/>
        <w:t>Nimij esse te rigoris in me, &amp; vim quodammodò</w:t>
      </w:r>
      <w:r w:rsidRPr="00E161D0">
        <w:rPr>
          <w:lang w:val="it-IT"/>
        </w:rPr>
        <w:br/>
        <w:t>Inferre, quem tu mihi rigorem, quam tu mihi vim praedicas?</w:t>
      </w:r>
      <w:r w:rsidRPr="00E161D0">
        <w:rPr>
          <w:lang w:val="it-IT"/>
        </w:rPr>
        <w:br/>
        <w:t>Pe. Cogi ad bibendum. Pol. hem delicate, non bibere potes amplius?</w:t>
      </w:r>
      <w:r w:rsidRPr="00E161D0">
        <w:rPr>
          <w:lang w:val="it-IT"/>
        </w:rPr>
        <w:br/>
        <w:t>Pe. Etiamsi possem, non vellem tamen. Pol. nunquam praestiterat hoc</w:t>
      </w:r>
      <w:r w:rsidRPr="00E161D0">
        <w:rPr>
          <w:lang w:val="it-IT"/>
        </w:rPr>
        <w:br/>
        <w:t>Dixisse. Pe. dictum indictum fieri non potest. Pol. aia</w:t>
      </w:r>
      <w:r w:rsidRPr="00E161D0">
        <w:rPr>
          <w:lang w:val="it-IT"/>
        </w:rPr>
        <w:br/>
        <w:t>Canis? Pet. etiam laceßis? Pol. etiam stringis gladiolum?</w:t>
      </w:r>
      <w:r w:rsidRPr="00E161D0">
        <w:rPr>
          <w:lang w:val="it-IT"/>
        </w:rPr>
        <w:br/>
        <w:t>He. Ho, larma, larma, larma, hi duo se verberarè volunt: citò</w:t>
      </w:r>
      <w:r w:rsidRPr="00E161D0">
        <w:rPr>
          <w:lang w:val="it-IT"/>
        </w:rPr>
        <w:br/>
        <w:t>Venite ad arma, ad arma ciues, hi duo se verberant. [&lt;Ventie]</w:t>
      </w:r>
      <w:r w:rsidRPr="00E161D0">
        <w:rPr>
          <w:lang w:val="it-IT"/>
        </w:rPr>
        <w:br/>
        <w:t>Pol. Cape nunc. Hem noluisti bibere, nunc colaphos ede.</w:t>
      </w:r>
      <w:r w:rsidRPr="00E161D0">
        <w:rPr>
          <w:lang w:val="it-IT"/>
        </w:rPr>
        <w:br/>
        <w:t>He. Huius fraternitatis non multum mihi</w:t>
      </w:r>
      <w:r w:rsidRPr="00E161D0">
        <w:rPr>
          <w:lang w:val="it-IT"/>
        </w:rPr>
        <w:br/>
        <w:t>Sic vadit, in fraternitatem mutuam ebiij</w:t>
      </w:r>
      <w:r w:rsidRPr="00E161D0">
        <w:rPr>
          <w:lang w:val="it-IT"/>
        </w:rPr>
        <w:br/>
        <w:t>Quando bibunt, crastino die nihil de eâ sciunt.</w:t>
      </w:r>
      <w:r w:rsidRPr="00E161D0">
        <w:rPr>
          <w:lang w:val="it-IT"/>
        </w:rPr>
        <w:br/>
      </w:r>
      <w:r>
        <w:t>Pe. Io, victus est, fugatus est. Nunc intrò remeo ad hospites.</w:t>
      </w:r>
      <w:r>
        <w:br/>
        <w:t>He. Atat data herclè verba sunt mihi, vicit vimum quod bibi,</w:t>
      </w:r>
      <w:r>
        <w:br/>
        <w:t>Oh oh! cacare oportet me super linguam, ita circum meum</w:t>
      </w:r>
      <w:r>
        <w:br/>
        <w:t>D 2</w:t>
      </w:r>
      <w:r>
        <w:br/>
      </w:r>
    </w:p>
    <w:p w14:paraId="0605A493" w14:textId="77777777" w:rsidR="00FE2199" w:rsidRDefault="00D16AA7">
      <w:r>
        <w:t>Capitulum currit. bombax. oh, si sus veniret &amp; ederet,</w:t>
      </w:r>
      <w:r>
        <w:br/>
        <w:t>Nam si videbunt hoc, dabunt mihi poenas plagosißimas.</w:t>
      </w:r>
    </w:p>
    <w:p w14:paraId="21873FD2" w14:textId="77777777" w:rsidR="00FE2199" w:rsidRPr="00E161D0" w:rsidRDefault="00D16AA7">
      <w:pPr>
        <w:rPr>
          <w:lang w:val="it-IT"/>
        </w:rPr>
      </w:pPr>
      <w:r>
        <w:br/>
        <w:t>Actus III. Scena I.</w:t>
      </w:r>
      <w:r>
        <w:br/>
        <w:t xml:space="preserve">Musophilus. </w:t>
      </w:r>
      <w:r w:rsidRPr="00E161D0">
        <w:rPr>
          <w:lang w:val="it-IT"/>
        </w:rPr>
        <w:t>Puer.</w:t>
      </w:r>
      <w:r w:rsidRPr="00E161D0">
        <w:rPr>
          <w:lang w:val="it-IT"/>
        </w:rPr>
        <w:br/>
        <w:t>OMniane sunt parata? Pu. Sunt. Mu. vide, ne quid morae</w:t>
      </w:r>
      <w:r w:rsidRPr="00E161D0">
        <w:rPr>
          <w:lang w:val="it-IT"/>
        </w:rPr>
        <w:br/>
        <w:t>Nectatur, iter ingressus si fuero, vt citißimè</w:t>
      </w:r>
      <w:r w:rsidRPr="00E161D0">
        <w:rPr>
          <w:lang w:val="it-IT"/>
        </w:rPr>
        <w:br/>
        <w:t>Donum redire queam. Pu. nihil erit obstaclo itineri,</w:t>
      </w:r>
      <w:r w:rsidRPr="00E161D0">
        <w:rPr>
          <w:lang w:val="it-IT"/>
        </w:rPr>
        <w:br/>
        <w:t>Quando autem inibis? Mu. Iam iam properes &amp; te ipsum pares.</w:t>
      </w:r>
      <w:r w:rsidRPr="00E161D0">
        <w:rPr>
          <w:lang w:val="it-IT"/>
        </w:rPr>
        <w:br/>
        <w:t>In vota diuos interim vocabo, tecum hinc mox ero.</w:t>
      </w:r>
      <w:r w:rsidRPr="00E161D0">
        <w:rPr>
          <w:lang w:val="it-IT"/>
        </w:rPr>
        <w:br/>
        <w:t>Summe Deus, &amp; coelestium &amp; terrestrium pater,</w:t>
      </w:r>
      <w:r w:rsidRPr="00E161D0">
        <w:rPr>
          <w:lang w:val="it-IT"/>
        </w:rPr>
        <w:br/>
        <w:t>Tutor, patronus, conservator; Invoco tuam</w:t>
      </w:r>
      <w:r w:rsidRPr="00E161D0">
        <w:rPr>
          <w:lang w:val="it-IT"/>
        </w:rPr>
        <w:br/>
        <w:t>Clementem misericordiam, &amp; misericordem clementiam,</w:t>
      </w:r>
      <w:r w:rsidRPr="00E161D0">
        <w:rPr>
          <w:lang w:val="it-IT"/>
        </w:rPr>
        <w:br/>
        <w:t>Vt semper &amp; vsque in hoc, quod succipio, itinere, benigniter</w:t>
      </w:r>
      <w:r w:rsidRPr="00E161D0">
        <w:rPr>
          <w:lang w:val="it-IT"/>
        </w:rPr>
        <w:br/>
        <w:t>Tuitione, patrocinio, conservatione coelica</w:t>
      </w:r>
      <w:r w:rsidRPr="00E161D0">
        <w:rPr>
          <w:lang w:val="it-IT"/>
        </w:rPr>
        <w:br/>
        <w:t>Me complecti digneris, &amp; secundes hoc iter meum,</w:t>
      </w:r>
      <w:r w:rsidRPr="00E161D0">
        <w:rPr>
          <w:lang w:val="it-IT"/>
        </w:rPr>
        <w:br/>
        <w:t>Meoque parenti mentem meliorem impluas, vti videat</w:t>
      </w:r>
      <w:r w:rsidRPr="00E161D0">
        <w:rPr>
          <w:lang w:val="it-IT"/>
        </w:rPr>
        <w:br/>
        <w:t>Meliora probetque, sequaturque ad laudem divini nominis:</w:t>
      </w:r>
      <w:r w:rsidRPr="00E161D0">
        <w:rPr>
          <w:lang w:val="it-IT"/>
        </w:rPr>
        <w:br/>
        <w:t>O dirige meos gressus, vt felicitatis ambulem</w:t>
      </w:r>
      <w:r w:rsidRPr="00E161D0">
        <w:rPr>
          <w:lang w:val="it-IT"/>
        </w:rPr>
        <w:br/>
      </w:r>
    </w:p>
    <w:p w14:paraId="5CA81967" w14:textId="77777777" w:rsidR="00FE2199" w:rsidRDefault="00D16AA7">
      <w:r w:rsidRPr="00E161D0">
        <w:rPr>
          <w:lang w:val="it-IT"/>
        </w:rPr>
        <w:t>Viam. qui me huc duxisti, iterùm me reduc domum.</w:t>
      </w:r>
      <w:r w:rsidRPr="00E161D0">
        <w:rPr>
          <w:lang w:val="it-IT"/>
        </w:rPr>
        <w:br/>
        <w:t>Abeo valedicturus. Tu Deus mihi benedic.</w:t>
      </w:r>
      <w:r w:rsidRPr="00E161D0">
        <w:rPr>
          <w:lang w:val="it-IT"/>
        </w:rPr>
        <w:br/>
        <w:t>Actus III. Scena II.</w:t>
      </w:r>
      <w:r w:rsidRPr="00E161D0">
        <w:rPr>
          <w:lang w:val="it-IT"/>
        </w:rPr>
        <w:br/>
        <w:t>Polyharpax. Barrabas.</w:t>
      </w:r>
      <w:r w:rsidRPr="00E161D0">
        <w:rPr>
          <w:lang w:val="it-IT"/>
        </w:rPr>
        <w:br/>
        <w:t>ATlantem dicunt esse montem Mauritaniae,</w:t>
      </w:r>
      <w:r w:rsidRPr="00E161D0">
        <w:rPr>
          <w:lang w:val="it-IT"/>
        </w:rPr>
        <w:br/>
        <w:t>In cuius humeris inclinet coelum, si quando dormiat;</w:t>
      </w:r>
      <w:r w:rsidRPr="00E161D0">
        <w:rPr>
          <w:lang w:val="it-IT"/>
        </w:rPr>
        <w:br/>
        <w:t>Sed fabulas, ludumque iocumque esse puto prae me, quem super</w:t>
      </w:r>
      <w:r w:rsidRPr="00E161D0">
        <w:rPr>
          <w:lang w:val="it-IT"/>
        </w:rPr>
        <w:br/>
        <w:t>Aes ingens dormit alienum, mihique somnum surripit</w:t>
      </w:r>
      <w:r w:rsidRPr="00E161D0">
        <w:rPr>
          <w:lang w:val="it-IT"/>
        </w:rPr>
        <w:br/>
        <w:t>Omnem. Videte, quas non aes alienum sollicitudines,</w:t>
      </w:r>
      <w:r w:rsidRPr="00E161D0">
        <w:rPr>
          <w:lang w:val="it-IT"/>
        </w:rPr>
        <w:br/>
        <w:t>Molestias, &amp; aegritudines reconciliet viris!</w:t>
      </w:r>
      <w:r w:rsidRPr="00E161D0">
        <w:rPr>
          <w:lang w:val="it-IT"/>
        </w:rPr>
        <w:br/>
        <w:t>DI boni, quid hoc morbi est? homines adeo immutarier.</w:t>
      </w:r>
      <w:r w:rsidRPr="00E161D0">
        <w:rPr>
          <w:lang w:val="it-IT"/>
        </w:rPr>
        <w:br/>
      </w:r>
      <w:r>
        <w:t>Exaere alieno, vt vix cognoscas esse eundem! Quis fuit</w:t>
      </w:r>
      <w:r>
        <w:br/>
        <w:t>Meipso laetior, hilarior, festiuior &amp; humanior?</w:t>
      </w:r>
      <w:r>
        <w:br/>
        <w:t>At quis nunc? tristis &amp; melancholicus, aspectuque Attico.</w:t>
      </w:r>
      <w:r>
        <w:br/>
        <w:t>Ne me putetis hesternam sepelisse nondum crapulam,</w:t>
      </w:r>
      <w:r>
        <w:br/>
        <w:t>Et inde frontem corrugare meam seueritudine,</w:t>
      </w:r>
      <w:r>
        <w:br/>
        <w:t>Non est, meherclè non est; sed alio symptomate</w:t>
      </w:r>
      <w:r>
        <w:br/>
        <w:t>Laboro, quo vos novi plurimos affligier</w:t>
      </w:r>
      <w:r>
        <w:br/>
        <w:t>Qui formidant Calendas tristes, quique Calendaria suûm</w:t>
      </w:r>
      <w:r>
        <w:br/>
        <w:t>Per extimescunt creditorum, novi, qui semel</w:t>
      </w:r>
      <w:r>
        <w:br/>
        <w:t>D 3</w:t>
      </w:r>
      <w:r>
        <w:br/>
      </w:r>
    </w:p>
    <w:p w14:paraId="37E37483" w14:textId="77777777" w:rsidR="00FE2199" w:rsidRPr="00E161D0" w:rsidRDefault="00D16AA7">
      <w:pPr>
        <w:rPr>
          <w:lang w:val="it-IT"/>
        </w:rPr>
      </w:pPr>
      <w:r>
        <w:t>Rubicundi decies pallidi. Sed vestra sors meliuscula est,</w:t>
      </w:r>
      <w:r>
        <w:br/>
        <w:t>Nec quis formidat flagitatorem suum, [&lt;Mec]</w:t>
      </w:r>
      <w:r>
        <w:br/>
        <w:t>Ludi sunt, ludus datus est argentarijs,</w:t>
      </w:r>
      <w:r>
        <w:br/>
        <w:t>Tranquillum est, Alcedonia sunt circum forum:</w:t>
      </w:r>
      <w:r>
        <w:br/>
        <w:t>Ratione vtuntur, ludis poscunt neminem,</w:t>
      </w:r>
      <w:r>
        <w:br/>
        <w:t>Secundum ludos reddunt autem nemini.</w:t>
      </w:r>
      <w:r>
        <w:br/>
      </w:r>
      <w:r w:rsidRPr="00E161D0">
        <w:rPr>
          <w:lang w:val="it-IT"/>
        </w:rPr>
        <w:t>Vtinam spectaculorum me quoque priuilegia</w:t>
      </w:r>
      <w:r w:rsidRPr="00E161D0">
        <w:rPr>
          <w:lang w:val="it-IT"/>
        </w:rPr>
        <w:br/>
        <w:t>Munirent, hodie non obulum darem impurißsimo</w:t>
      </w:r>
      <w:r w:rsidRPr="00E161D0">
        <w:rPr>
          <w:lang w:val="it-IT"/>
        </w:rPr>
        <w:br/>
        <w:t>Idi Iudaec. Verùm ne miserè deartuer,</w:t>
      </w:r>
      <w:r w:rsidRPr="00E161D0">
        <w:rPr>
          <w:lang w:val="it-IT"/>
        </w:rPr>
        <w:br/>
        <w:t>Reddendum est aes alienum. Sed quid onus circumfero,</w:t>
      </w:r>
      <w:r w:rsidRPr="00E161D0">
        <w:rPr>
          <w:lang w:val="it-IT"/>
        </w:rPr>
        <w:br/>
        <w:t>Onus AEtna grauius, quod me delassauit tam diu,</w:t>
      </w:r>
      <w:r w:rsidRPr="00E161D0">
        <w:rPr>
          <w:lang w:val="it-IT"/>
        </w:rPr>
        <w:br/>
        <w:t>Quin pectus exonero onere tanto, &amp; reddo debitum.</w:t>
      </w:r>
      <w:r w:rsidRPr="00E161D0">
        <w:rPr>
          <w:lang w:val="it-IT"/>
        </w:rPr>
        <w:br/>
        <w:t>Quid hoc autem? Conclusa ianua est interdius.</w:t>
      </w:r>
      <w:r w:rsidRPr="00E161D0">
        <w:rPr>
          <w:lang w:val="it-IT"/>
        </w:rPr>
        <w:br/>
        <w:t>Pultabo. Heus ecquis istas aperit mihi fores?</w:t>
      </w:r>
      <w:r w:rsidRPr="00E161D0">
        <w:rPr>
          <w:lang w:val="it-IT"/>
        </w:rPr>
        <w:br/>
        <w:t>Vbi estis vos?aperite. nemone intus in aedibus</w:t>
      </w:r>
      <w:r w:rsidRPr="00E161D0">
        <w:rPr>
          <w:lang w:val="it-IT"/>
        </w:rPr>
        <w:br/>
        <w:t>Seruus? neque qui recludat, neque qui respondeat?</w:t>
      </w:r>
      <w:r w:rsidRPr="00E161D0">
        <w:rPr>
          <w:lang w:val="it-IT"/>
        </w:rPr>
        <w:br/>
        <w:t>Pultando pedibus penè confregi assulas.</w:t>
      </w:r>
      <w:r w:rsidRPr="00E161D0">
        <w:rPr>
          <w:lang w:val="it-IT"/>
        </w:rPr>
        <w:br/>
        <w:t>Ba. Quis homo est, qui nostras aedes acceßit propè?</w:t>
      </w:r>
      <w:r w:rsidRPr="00E161D0">
        <w:rPr>
          <w:lang w:val="it-IT"/>
        </w:rPr>
        <w:br/>
        <w:t>Eho, an tu tetigisti aedes? Pol. Cur non tangerem?</w:t>
      </w:r>
      <w:r w:rsidRPr="00E161D0">
        <w:rPr>
          <w:lang w:val="it-IT"/>
        </w:rPr>
        <w:br/>
        <w:t>Quin pultando inquam penè confregi sores.</w:t>
      </w:r>
      <w:r w:rsidRPr="00E161D0">
        <w:rPr>
          <w:lang w:val="it-IT"/>
        </w:rPr>
        <w:br/>
        <w:t>Ba. Quae te mala crux agitat? ad istum quid modum</w:t>
      </w:r>
      <w:r w:rsidRPr="00E161D0">
        <w:rPr>
          <w:lang w:val="it-IT"/>
        </w:rPr>
        <w:br/>
        <w:t>Vires tuas alieno extentes ostio?</w:t>
      </w:r>
      <w:r w:rsidRPr="00E161D0">
        <w:rPr>
          <w:lang w:val="it-IT"/>
        </w:rPr>
        <w:br/>
        <w:t>Fores penè effregisti! quid nunc vis tibi?</w:t>
      </w:r>
      <w:r w:rsidRPr="00E161D0">
        <w:rPr>
          <w:lang w:val="it-IT"/>
        </w:rPr>
        <w:br/>
        <w:t xml:space="preserve">Pol. Vbi tuus ergò haeret. herus? </w:t>
      </w:r>
      <w:r>
        <w:t>Ba. Nam quid hoc rogas? in vestibus.</w:t>
      </w:r>
      <w:r>
        <w:br/>
      </w:r>
      <w:r>
        <w:br/>
        <w:t>Pol. In vestibus? Ba. nisi lauat. Pol. vbi autem sunt vestes? Ba. vbi est herus</w:t>
      </w:r>
      <w:r>
        <w:br/>
        <w:t xml:space="preserve">Pol. </w:t>
      </w:r>
      <w:r w:rsidRPr="00E161D0">
        <w:rPr>
          <w:lang w:val="it-IT"/>
        </w:rPr>
        <w:t>Vbi autem herus? Ba. Ecquid refert id te scire? non domi.</w:t>
      </w:r>
      <w:r w:rsidRPr="00E161D0">
        <w:rPr>
          <w:lang w:val="it-IT"/>
        </w:rPr>
        <w:br/>
        <w:t>Pol. Vbi igitur? Ba. non domi. Pol. vbi? Ba. tibi rationem reddam absentiae?</w:t>
      </w:r>
      <w:r w:rsidRPr="00E161D0">
        <w:rPr>
          <w:lang w:val="it-IT"/>
        </w:rPr>
        <w:br/>
        <w:t>Pol Rationem non volo, sed vbi sit quaero. Ba. num surdus es?</w:t>
      </w:r>
      <w:r w:rsidRPr="00E161D0">
        <w:rPr>
          <w:lang w:val="it-IT"/>
        </w:rPr>
        <w:br/>
        <w:t>Non est domi, non est domi; non audis, quod non est domi.</w:t>
      </w:r>
      <w:r w:rsidRPr="00E161D0">
        <w:rPr>
          <w:lang w:val="it-IT"/>
        </w:rPr>
        <w:br/>
        <w:t>Pol. Perquam molestus &amp; immodestus es. Ba. quem tu me carnifex</w:t>
      </w:r>
      <w:r w:rsidRPr="00E161D0">
        <w:rPr>
          <w:lang w:val="it-IT"/>
        </w:rPr>
        <w:br/>
        <w:t xml:space="preserve">Esse arbitrare? </w:t>
      </w:r>
      <w:r>
        <w:t>Pol perquàm (num dictum tibi vis adhuc semel?)</w:t>
      </w:r>
      <w:r>
        <w:br/>
        <w:t>Molestum &amp; immodestum in conveniendis hominibus.</w:t>
      </w:r>
      <w:r>
        <w:br/>
        <w:t>Fac intromittar, aut has assulatim comminuam fores.</w:t>
      </w:r>
      <w:r>
        <w:br/>
      </w:r>
      <w:r w:rsidRPr="00E161D0">
        <w:rPr>
          <w:lang w:val="it-IT"/>
        </w:rPr>
        <w:t>Ba. Quid istas vrges ianuas, vbi nemo est intus? Pol. ne nega,</w:t>
      </w:r>
      <w:r w:rsidRPr="00E161D0">
        <w:rPr>
          <w:lang w:val="it-IT"/>
        </w:rPr>
        <w:br/>
        <w:t>Sed aperi actutum. Ba. quid aperiam? Cui? Pol. mihi. Ba. tibi?</w:t>
      </w:r>
      <w:r w:rsidRPr="00E161D0">
        <w:rPr>
          <w:lang w:val="it-IT"/>
        </w:rPr>
        <w:br/>
        <w:t>Fol. Ita inquam, mihi. Ba. tibine? Pol per Iovem mihi. Ba quod est tibi</w:t>
      </w:r>
      <w:r w:rsidRPr="00E161D0">
        <w:rPr>
          <w:lang w:val="it-IT"/>
        </w:rPr>
        <w:br/>
        <w:t>Nomen? Pol. Polyharpax. Ba. Non intromitto te, manifestarius</w:t>
      </w:r>
      <w:r w:rsidRPr="00E161D0">
        <w:rPr>
          <w:lang w:val="it-IT"/>
        </w:rPr>
        <w:br/>
        <w:t>Fur es. quin hinc abscedis à foribus, nisi infortunio</w:t>
      </w:r>
      <w:r w:rsidRPr="00E161D0">
        <w:rPr>
          <w:lang w:val="it-IT"/>
        </w:rPr>
        <w:br/>
        <w:t>Mactari, aut ense stricto vis abigi: nam praedatum aduenis,</w:t>
      </w:r>
      <w:r w:rsidRPr="00E161D0">
        <w:rPr>
          <w:lang w:val="it-IT"/>
        </w:rPr>
        <w:br/>
        <w:t>Pol. Iniuriam facis. haud praedatum, sed datum pecuniam</w:t>
      </w:r>
      <w:r w:rsidRPr="00E161D0">
        <w:rPr>
          <w:lang w:val="it-IT"/>
        </w:rPr>
        <w:br/>
        <w:t>Huc ego conceßi. Ba. pol mentiris. harpagandi ergò huc venis</w:t>
      </w:r>
      <w:r w:rsidRPr="00E161D0">
        <w:rPr>
          <w:lang w:val="it-IT"/>
        </w:rPr>
        <w:br/>
        <w:t>D 4</w:t>
      </w:r>
      <w:r w:rsidRPr="00E161D0">
        <w:rPr>
          <w:lang w:val="it-IT"/>
        </w:rPr>
        <w:br/>
      </w:r>
    </w:p>
    <w:p w14:paraId="2BF9953D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Abi in malam rem. Pol. eam tibi affero, nisi me intromiseris.</w:t>
      </w:r>
      <w:r w:rsidRPr="00E161D0">
        <w:rPr>
          <w:lang w:val="it-IT"/>
        </w:rPr>
        <w:br/>
      </w:r>
      <w:r>
        <w:t>Ba. Quid intus autem facies? Pol. Conventurus herum tuum.</w:t>
      </w:r>
      <w:r>
        <w:br/>
        <w:t>Ba. Quem dicis herum? Pol. tuum. Ba. meum? Pol. tuum inquam ipsißimum,</w:t>
      </w:r>
      <w:r>
        <w:br/>
        <w:t>Iudaeum, quem Mosch nuncupant.</w:t>
      </w:r>
      <w:r>
        <w:br/>
      </w:r>
      <w:r w:rsidRPr="00E161D0">
        <w:rPr>
          <w:lang w:val="it-IT"/>
        </w:rPr>
        <w:t>Ba. DI immortales! ementitum nomen est. non Diabolus</w:t>
      </w:r>
      <w:r w:rsidRPr="00E161D0">
        <w:rPr>
          <w:lang w:val="it-IT"/>
        </w:rPr>
        <w:br/>
        <w:t>Acherunte sub ipso sic vocatur, nedum quispiam</w:t>
      </w:r>
      <w:r w:rsidRPr="00E161D0">
        <w:rPr>
          <w:lang w:val="it-IT"/>
        </w:rPr>
        <w:br/>
        <w:t>Heminum, quae deliramenta loqueris? atra te bilis agitat.</w:t>
      </w:r>
      <w:r w:rsidRPr="00E161D0">
        <w:rPr>
          <w:lang w:val="it-IT"/>
        </w:rPr>
        <w:br/>
        <w:t>Pol. Pix agitet atra te nebulo, tuoque capiti illuceat.</w:t>
      </w:r>
      <w:r w:rsidRPr="00E161D0">
        <w:rPr>
          <w:lang w:val="it-IT"/>
        </w:rPr>
        <w:br/>
        <w:t>Ba. Si dixeris convitium, solens more tuo fereris.</w:t>
      </w:r>
      <w:r w:rsidRPr="00E161D0">
        <w:rPr>
          <w:lang w:val="it-IT"/>
        </w:rPr>
        <w:br/>
        <w:t>Pol. Si dixeris mendacium, solens more tuo feceris.</w:t>
      </w:r>
      <w:r w:rsidRPr="00E161D0">
        <w:rPr>
          <w:lang w:val="it-IT"/>
        </w:rPr>
        <w:br/>
        <w:t>Age, primùm mihi responde, quis habitat hisce in aedibus?</w:t>
      </w:r>
      <w:r w:rsidRPr="00E161D0">
        <w:rPr>
          <w:lang w:val="it-IT"/>
        </w:rPr>
        <w:br/>
        <w:t>Ba. Quis habitet? Quod tua nil refert, percontari desine.</w:t>
      </w:r>
      <w:r w:rsidRPr="00E161D0">
        <w:rPr>
          <w:lang w:val="it-IT"/>
        </w:rPr>
        <w:br/>
        <w:t xml:space="preserve">Pol. Meâ ne refert plurimùm. </w:t>
      </w:r>
      <w:r>
        <w:t>Ba. num pellem huc affers bubulam?</w:t>
      </w:r>
      <w:r>
        <w:br/>
        <w:t>Pol. An rabiens morsit te canis? Ba. an te commorsit asinus?</w:t>
      </w:r>
      <w:r>
        <w:br/>
        <w:t xml:space="preserve">Pol. Sed aedes hae cuius sunt? </w:t>
      </w:r>
      <w:r w:rsidRPr="00E161D0">
        <w:rPr>
          <w:lang w:val="it-IT"/>
        </w:rPr>
        <w:t>Bar. Domini. Pol. cuiusnam Domini? Ba. mei.</w:t>
      </w:r>
      <w:r w:rsidRPr="00E161D0">
        <w:rPr>
          <w:lang w:val="it-IT"/>
        </w:rPr>
        <w:br/>
        <w:t>Pol. Quod nomen est? agedum, memora mihi. Ba. magnum facinus incipis.</w:t>
      </w:r>
      <w:r w:rsidRPr="00E161D0">
        <w:rPr>
          <w:lang w:val="it-IT"/>
        </w:rPr>
        <w:br/>
        <w:t>Pol. Quid ita? Ba. Quia si ante lucem ire occipias à primo nomine</w:t>
      </w:r>
      <w:r w:rsidRPr="00E161D0">
        <w:rPr>
          <w:lang w:val="it-IT"/>
        </w:rPr>
        <w:br/>
      </w:r>
    </w:p>
    <w:p w14:paraId="20DF2239" w14:textId="77777777" w:rsidR="00FE2199" w:rsidRDefault="00D16AA7">
      <w:r w:rsidRPr="00E161D0">
        <w:rPr>
          <w:lang w:val="it-IT"/>
        </w:rPr>
        <w:t>Concubium sit noctis, priusquam ad postremum perveneris.</w:t>
      </w:r>
      <w:r w:rsidRPr="00E161D0">
        <w:rPr>
          <w:lang w:val="it-IT"/>
        </w:rPr>
        <w:br/>
        <w:t>Pol. Opus est farto &amp; viatico ad eius nomen, vt tu praedicas.</w:t>
      </w:r>
      <w:r w:rsidRPr="00E161D0">
        <w:rPr>
          <w:lang w:val="it-IT"/>
        </w:rPr>
        <w:br/>
        <w:t>Ba. Minusculum autem est alterum, quasi vasculum vinarium.</w:t>
      </w:r>
      <w:r w:rsidRPr="00E161D0">
        <w:rPr>
          <w:lang w:val="it-IT"/>
        </w:rPr>
        <w:br/>
        <w:t>Pol. Quodnam igitur est? Ba. Ausculta, quò scias, &amp; hinc dein abeas;</w:t>
      </w:r>
      <w:r w:rsidRPr="00E161D0">
        <w:rPr>
          <w:lang w:val="it-IT"/>
        </w:rPr>
        <w:br/>
        <w:t>Argentiextenebrothesaurochrysonicochrysides.</w:t>
      </w:r>
      <w:r w:rsidRPr="00E161D0">
        <w:rPr>
          <w:lang w:val="it-IT"/>
        </w:rPr>
        <w:br/>
        <w:t>Pol. Apparet splendidum esse virum, contortuplicatum qui gerit</w:t>
      </w:r>
      <w:r w:rsidRPr="00E161D0">
        <w:rPr>
          <w:lang w:val="it-IT"/>
        </w:rPr>
        <w:br/>
        <w:t>Nomen. Ba. Ita sunt nunc hominum mores, longa habemus nomina.</w:t>
      </w:r>
      <w:r w:rsidRPr="00E161D0">
        <w:rPr>
          <w:lang w:val="it-IT"/>
        </w:rPr>
        <w:br/>
        <w:t xml:space="preserve">Pol. Quis ergò cluet? </w:t>
      </w:r>
      <w:r>
        <w:t>Ba. homo magnus est, sesquipede nempè longior</w:t>
      </w:r>
      <w:r>
        <w:br/>
        <w:t>Teipso. Iurium decoctor. Pol. num decoxit rem suam?</w:t>
      </w:r>
      <w:r>
        <w:br/>
        <w:t>Ba. Hei mihi, sum lingua lapsus. Doctor est primarius collegij.</w:t>
      </w:r>
      <w:r>
        <w:br/>
        <w:t>Pol. Fortaßè quinti, vbi Codex, podex; lex, pellex; vbi pulpita,</w:t>
      </w:r>
      <w:r>
        <w:br/>
        <w:t>Culcitra; pluteus, Plutus studium, propudium; lucubratio</w:t>
      </w:r>
      <w:r>
        <w:br/>
        <w:t>Stupratio; Camenae, cumenae; textus, lectus; Graeculus,</w:t>
      </w:r>
      <w:r>
        <w:br/>
        <w:t>Graculus; Ebraeus, ebrius; Curae, corae; devotio,</w:t>
      </w:r>
      <w:r>
        <w:br/>
        <w:t>Potio; pax. Ba. Imò enim, si tu scias, fatuus, insulsus est,</w:t>
      </w:r>
      <w:r>
        <w:br/>
        <w:t>Famelicosus, lußiculosus, cerdo, sordidus,</w:t>
      </w:r>
      <w:r>
        <w:br/>
        <w:t>Edentulus, pronaripendulus, merobibulus,</w:t>
      </w:r>
      <w:r>
        <w:br/>
        <w:t>Rapo, latro, balatro, fungus, truncus, futilis,</w:t>
      </w:r>
      <w:r>
        <w:br/>
        <w:t>D 5</w:t>
      </w:r>
      <w:r>
        <w:br/>
      </w:r>
    </w:p>
    <w:p w14:paraId="2B30AF1D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Mutilus, inutilis, Alchymista, Danista, perfidus, inuidus.</w:t>
      </w:r>
      <w:r w:rsidRPr="00E161D0">
        <w:rPr>
          <w:lang w:val="it-IT"/>
        </w:rPr>
        <w:br/>
        <w:t>Pol. Lepidissimum mihi narras hominem dignum quem colax</w:t>
      </w:r>
      <w:r w:rsidRPr="00E161D0">
        <w:rPr>
          <w:lang w:val="it-IT"/>
        </w:rPr>
        <w:br/>
        <w:t>Pipulis honoret, stipulis coronet, dignum quem corax</w:t>
      </w:r>
      <w:r w:rsidRPr="00E161D0">
        <w:rPr>
          <w:lang w:val="it-IT"/>
        </w:rPr>
        <w:br/>
        <w:t>Rostro petat, morsu edat, at monstrum hominnis eiusmodi!</w:t>
      </w:r>
      <w:r w:rsidRPr="00E161D0">
        <w:rPr>
          <w:lang w:val="it-IT"/>
        </w:rPr>
        <w:br/>
        <w:t>Vnde huc prosectus est? Ba. ex Vtopia. Po. non novi eam</w:t>
      </w:r>
      <w:r w:rsidRPr="00E161D0">
        <w:rPr>
          <w:lang w:val="it-IT"/>
        </w:rPr>
        <w:br/>
        <w:t>Regionem. Ba. Credo. nec novisti Nugipolyloquidoniam,</w:t>
      </w:r>
      <w:r w:rsidRPr="00E161D0">
        <w:rPr>
          <w:lang w:val="it-IT"/>
        </w:rPr>
        <w:br/>
        <w:t>Nec Gruniocorocotiam, nec Abrabadabram longè dißitam</w:t>
      </w:r>
      <w:r w:rsidRPr="00E161D0">
        <w:rPr>
          <w:lang w:val="it-IT"/>
        </w:rPr>
        <w:br/>
        <w:t xml:space="preserve">Regionis eiusdem provinciam. </w:t>
      </w:r>
      <w:r>
        <w:t>Pol. ex tam longè dissitus</w:t>
      </w:r>
      <w:r>
        <w:br/>
        <w:t>Locis? hem! non aliâs satis improborum hic est mortalium?</w:t>
      </w:r>
      <w:r>
        <w:br/>
        <w:t>Ni quoque peregrinos, barbaros, exoticos? Sed heus Ba. quid est.</w:t>
      </w:r>
      <w:r>
        <w:br/>
        <w:t xml:space="preserve">Pol. Vnde in domum hancce venit? </w:t>
      </w:r>
      <w:r w:rsidRPr="00E161D0">
        <w:rPr>
          <w:lang w:val="it-IT"/>
        </w:rPr>
        <w:t>Ba. vnde, nisi quod emercatus est?</w:t>
      </w:r>
      <w:r w:rsidRPr="00E161D0">
        <w:rPr>
          <w:lang w:val="it-IT"/>
        </w:rPr>
        <w:br/>
        <w:t>Pol. Aquo? Ba Iudaeo quopiam. Pol. cur ille verò vendidit?</w:t>
      </w:r>
      <w:r w:rsidRPr="00E161D0">
        <w:rPr>
          <w:lang w:val="it-IT"/>
        </w:rPr>
        <w:br/>
        <w:t>Ba. Coactus à magistratu. Pol. Iudaizauit forsitan?</w:t>
      </w:r>
      <w:r w:rsidRPr="00E161D0">
        <w:rPr>
          <w:lang w:val="it-IT"/>
        </w:rPr>
        <w:br/>
        <w:t>Ba. Immane quantum. Pol. Quidnam? Ba. Perfidia anquisitus est, quasi</w:t>
      </w:r>
      <w:r w:rsidRPr="00E161D0">
        <w:rPr>
          <w:lang w:val="it-IT"/>
        </w:rPr>
        <w:br/>
        <w:t>Nullo suffultus priuilegio omnes porcos &amp; sues.</w:t>
      </w:r>
      <w:r w:rsidRPr="00E161D0">
        <w:rPr>
          <w:lang w:val="it-IT"/>
        </w:rPr>
        <w:br/>
        <w:t>Quos offendisset, emerit &amp; diuendiderit popularibus.</w:t>
      </w:r>
      <w:r w:rsidRPr="00E161D0">
        <w:rPr>
          <w:lang w:val="it-IT"/>
        </w:rPr>
        <w:br/>
        <w:t>Pol. Mirum autem quod te tantam non coëmerit suem,</w:t>
      </w:r>
      <w:r w:rsidRPr="00E161D0">
        <w:rPr>
          <w:lang w:val="it-IT"/>
        </w:rPr>
        <w:br/>
        <w:t>Qui sis suilla carnis magnam impertiturus copiam,</w:t>
      </w:r>
      <w:r w:rsidRPr="00E161D0">
        <w:rPr>
          <w:lang w:val="it-IT"/>
        </w:rPr>
        <w:br/>
        <w:t>Ba. Mirum autem, quod te tantum verrem non coëmerit,</w:t>
      </w:r>
      <w:r w:rsidRPr="00E161D0">
        <w:rPr>
          <w:lang w:val="it-IT"/>
        </w:rPr>
        <w:br/>
        <w:t>Qui sis seminio quamque impertiturus porculam,</w:t>
      </w:r>
      <w:r w:rsidRPr="00E161D0">
        <w:rPr>
          <w:lang w:val="it-IT"/>
        </w:rPr>
        <w:br/>
        <w:t>Deinde nullum foenori &amp; vsurae daret pecuniam.</w:t>
      </w:r>
      <w:r w:rsidRPr="00E161D0">
        <w:rPr>
          <w:lang w:val="it-IT"/>
        </w:rPr>
        <w:br/>
        <w:t>Po. Quàm manifestario mentiris omnium nequißime.</w:t>
      </w:r>
      <w:r w:rsidRPr="00E161D0">
        <w:rPr>
          <w:lang w:val="it-IT"/>
        </w:rPr>
        <w:br/>
        <w:t>Be. Minimè. Cuiuis homini n. vel optimo vel peßimo,</w:t>
      </w:r>
      <w:r w:rsidRPr="00E161D0">
        <w:rPr>
          <w:lang w:val="it-IT"/>
        </w:rPr>
        <w:br/>
      </w:r>
    </w:p>
    <w:p w14:paraId="05BAAD2D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Quamvis desubito facile est facere nequiter. Pol. Verum quidem</w:t>
      </w:r>
      <w:r w:rsidRPr="00E161D0">
        <w:rPr>
          <w:lang w:val="it-IT"/>
        </w:rPr>
        <w:br/>
        <w:t>Modò dicis, sed mentitus es priùs basilicè: Nam mihi</w:t>
      </w:r>
      <w:r w:rsidRPr="00E161D0">
        <w:rPr>
          <w:lang w:val="it-IT"/>
        </w:rPr>
        <w:br/>
        <w:t>Dedit ipsi magnam foenori pecuniam, &amp; huius gratiâ</w:t>
      </w:r>
      <w:r w:rsidRPr="00E161D0">
        <w:rPr>
          <w:lang w:val="it-IT"/>
        </w:rPr>
        <w:br/>
        <w:t>Opus est mihi conuento nunc. Ba. alibi quaerendus est homo</w:t>
      </w:r>
      <w:r w:rsidRPr="00E161D0">
        <w:rPr>
          <w:lang w:val="it-IT"/>
        </w:rPr>
        <w:br/>
        <w:t>Quem quaeris. non in aedibus bisce. Pol. nondum habeo tibi fidem:</w:t>
      </w:r>
      <w:r w:rsidRPr="00E161D0">
        <w:rPr>
          <w:lang w:val="it-IT"/>
        </w:rPr>
        <w:br/>
        <w:t xml:space="preserve">Nec enim inaudiui quicquam. Certè Moschus hic habitat. </w:t>
      </w:r>
      <w:r>
        <w:t>Age</w:t>
      </w:r>
      <w:r>
        <w:br/>
        <w:t>Fac aut ego intromittar, aut ille euocetur protinùs.</w:t>
      </w:r>
      <w:r>
        <w:br/>
        <w:t>Ba. Vah. millies tibi dictum vis: aut hinc abi, aut te fustibus</w:t>
      </w:r>
      <w:r>
        <w:br/>
        <w:t xml:space="preserve">Abigam. </w:t>
      </w:r>
      <w:r w:rsidRPr="00E161D0">
        <w:rPr>
          <w:lang w:val="it-IT"/>
        </w:rPr>
        <w:t>Pol. Satis pro imperio, &amp; telum acuminatum habeo meum</w:t>
      </w:r>
      <w:r w:rsidRPr="00E161D0">
        <w:rPr>
          <w:lang w:val="it-IT"/>
        </w:rPr>
        <w:br/>
        <w:t>Tibi homuncioni crepitum excuterem pollentarium.</w:t>
      </w:r>
      <w:r w:rsidRPr="00E161D0">
        <w:rPr>
          <w:lang w:val="it-IT"/>
        </w:rPr>
        <w:br/>
        <w:t>Ba. Nunc scio te ludificatum huc aduenisse pol si non abis</w:t>
      </w:r>
      <w:r w:rsidRPr="00E161D0">
        <w:rPr>
          <w:lang w:val="it-IT"/>
        </w:rPr>
        <w:br/>
        <w:t>Aut fortunato gladio te fugientem hinc persequar.</w:t>
      </w:r>
      <w:r w:rsidRPr="00E161D0">
        <w:rPr>
          <w:lang w:val="it-IT"/>
        </w:rPr>
        <w:br/>
      </w:r>
      <w:r>
        <w:t>Pol. Vide sis, mox vapulare vis, nisi actutum taces. Ba. I modò.</w:t>
      </w:r>
      <w:r>
        <w:br/>
        <w:t>Pol. tot scilicet modis delusus. Bar. I modò.</w:t>
      </w:r>
      <w:r>
        <w:br/>
        <w:t>Fol. Ah crucior, lapidem non habere me. Ba. I modò Pol. vt tibi</w:t>
      </w:r>
      <w:r>
        <w:br/>
        <w:t xml:space="preserve">Mastigiae. </w:t>
      </w:r>
      <w:r w:rsidRPr="00E161D0">
        <w:rPr>
          <w:lang w:val="it-IT"/>
        </w:rPr>
        <w:t>Ba. I modò. Pol. cerebrum excutiam. Ba. I modò, I modò.</w:t>
      </w:r>
      <w:r w:rsidRPr="00E161D0">
        <w:rPr>
          <w:lang w:val="it-IT"/>
        </w:rPr>
        <w:br/>
      </w:r>
    </w:p>
    <w:p w14:paraId="65924F51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Pol. Insanum qui me verbis concinnas tuis. Ba. I modò. abijt.</w:t>
      </w:r>
      <w:r w:rsidRPr="00E161D0">
        <w:rPr>
          <w:lang w:val="it-IT"/>
        </w:rPr>
        <w:br/>
        <w:t>Proh DI immortales obsecro vestram fidem!</w:t>
      </w:r>
      <w:r w:rsidRPr="00E161D0">
        <w:rPr>
          <w:lang w:val="it-IT"/>
        </w:rPr>
        <w:br/>
        <w:t>Quid ego hodiè negoti confeci malum?</w:t>
      </w:r>
    </w:p>
    <w:p w14:paraId="38F9CA91" w14:textId="77777777" w:rsidR="00FE2199" w:rsidRDefault="00D16AA7">
      <w:r w:rsidRPr="00E161D0">
        <w:rPr>
          <w:lang w:val="it-IT"/>
        </w:rPr>
        <w:br/>
        <w:t>Actus III. Scena III.</w:t>
      </w:r>
      <w:r w:rsidRPr="00E161D0">
        <w:rPr>
          <w:lang w:val="it-IT"/>
        </w:rPr>
        <w:br/>
        <w:t>Polyharpax.</w:t>
      </w:r>
      <w:r w:rsidRPr="00E161D0">
        <w:rPr>
          <w:lang w:val="it-IT"/>
        </w:rPr>
        <w:br/>
        <w:t>VT illum DI deaeque, &amp; superi, &amp; inferi, &amp; medioxumi</w:t>
      </w:r>
      <w:r w:rsidRPr="00E161D0">
        <w:rPr>
          <w:lang w:val="it-IT"/>
        </w:rPr>
        <w:br/>
        <w:t>Perdant, disperdant, sternant, fundant, tundant, rumpant miseriter.</w:t>
      </w:r>
      <w:r w:rsidRPr="00E161D0">
        <w:rPr>
          <w:lang w:val="it-IT"/>
        </w:rPr>
        <w:br/>
      </w:r>
      <w:r>
        <w:t>Truncent, deruncinent, averruncent, pellant, tollant, petant,</w:t>
      </w:r>
      <w:r>
        <w:br/>
        <w:t>Cedant, excerebrent, elumbent, exossent, atque expecterent,</w:t>
      </w:r>
      <w:r>
        <w:br/>
        <w:t>Qui primus aes alienum excogitauit, contraxit, dedit.</w:t>
      </w:r>
      <w:r>
        <w:br/>
        <w:t>Fecit; qui si daretur obviam, omne acerbitudinis</w:t>
      </w:r>
      <w:r>
        <w:br/>
        <w:t>Virus in eum vno rictuo ructu ego evomerem, exspuirem, darem</w:t>
      </w:r>
      <w:r>
        <w:br/>
        <w:t>Eundem buttubattam flebilem, debilem; ego, ipse, inquam, ego</w:t>
      </w:r>
      <w:r>
        <w:br/>
        <w:t>Caperem, raperem, plorabilem, lacrymabilem, miserabilem,</w:t>
      </w:r>
      <w:r>
        <w:br/>
        <w:t>Simodò datetur praestò, his manibus pungerem, dispungerem,</w:t>
      </w:r>
      <w:r>
        <w:br/>
        <w:t>Deartuarem, mutilarem, discinderem, &amp; diffindorem.</w:t>
      </w:r>
      <w:r>
        <w:br/>
        <w:t>In hasce qui me praecipitavit praecipitem miseris modis.</w:t>
      </w:r>
      <w:r>
        <w:br/>
      </w:r>
    </w:p>
    <w:p w14:paraId="61DCE4FB" w14:textId="77777777" w:rsidR="00FE2199" w:rsidRPr="00E161D0" w:rsidRDefault="00D16AA7">
      <w:pPr>
        <w:rPr>
          <w:lang w:val="it-IT"/>
        </w:rPr>
      </w:pPr>
      <w:r>
        <w:t>Heu curas curiosas, rixas rixosas, heu anxios</w:t>
      </w:r>
      <w:r>
        <w:br/>
        <w:t>Angores, turbulentas turbas. O vos Vaeioves</w:t>
      </w:r>
      <w:r>
        <w:br/>
        <w:t>Date facite, conficite, vt homini isti sit per omne seculum</w:t>
      </w:r>
      <w:r>
        <w:br/>
        <w:t>Lux, crux; nox, nex; pax, pix, styr; coena, poena; salus, palus;</w:t>
      </w:r>
      <w:r>
        <w:br/>
        <w:t>Fata, atae; fama, flamma; ceres, febres; manes, fames;</w:t>
      </w:r>
      <w:r>
        <w:br/>
        <w:t>Tit vestis, pestis, surae, furiae; sit thorax, corax;</w:t>
      </w:r>
      <w:r>
        <w:br/>
        <w:t>Cerebrum feretrum; lumbi, pugni; jecur, acor; color,</w:t>
      </w:r>
      <w:r>
        <w:br/>
        <w:t>Dolor; calor, squalor, labra, flagra; corpus, morbus sit homini.</w:t>
      </w:r>
      <w:r>
        <w:br/>
        <w:t>Sed quid tam graphicis &amp; tam tragicis extrementùm huius hominis</w:t>
      </w:r>
      <w:r>
        <w:br/>
        <w:t>Insector? quin meipsum diris devoveo dirißimis,</w:t>
      </w:r>
      <w:r>
        <w:br/>
        <w:t>Aut illum Moschum, quem monstrum aliquod alere tam scio,</w:t>
      </w:r>
      <w:r>
        <w:br/>
        <w:t>Quàm me modò ludificatus est nebulo ille bipedum quadrupedum</w:t>
      </w:r>
      <w:r>
        <w:br/>
        <w:t>Nequißimus, improbißimus, impurißimus omnium.</w:t>
      </w:r>
      <w:r>
        <w:br/>
        <w:t>Malum quod isti DI deaeque omnes duint,</w:t>
      </w:r>
      <w:r>
        <w:br/>
        <w:t>Sic mea consilia perturbat penißimè;</w:t>
      </w:r>
      <w:r>
        <w:br/>
        <w:t>Nullum pol hodiè genus est hominum tetrius</w:t>
      </w:r>
      <w:r>
        <w:br/>
        <w:t>Nec minus bono cum iure quàm Danisticum.</w:t>
      </w:r>
      <w:r>
        <w:br/>
      </w:r>
      <w:r w:rsidRPr="00E161D0">
        <w:rPr>
          <w:lang w:val="it-IT"/>
        </w:rPr>
        <w:t>Quid autem? Expiscandum est enim, vtrum se res ita habeat.</w:t>
      </w:r>
      <w:r w:rsidRPr="00E161D0">
        <w:rPr>
          <w:lang w:val="it-IT"/>
        </w:rPr>
        <w:br/>
      </w:r>
    </w:p>
    <w:p w14:paraId="724955E2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Actus III. Scena IV.</w:t>
      </w:r>
      <w:r w:rsidRPr="00E161D0">
        <w:rPr>
          <w:lang w:val="it-IT"/>
        </w:rPr>
        <w:br/>
        <w:t xml:space="preserve">Barrabas. </w:t>
      </w:r>
      <w:r>
        <w:t>Moschus.</w:t>
      </w:r>
      <w:r>
        <w:br/>
        <w:t>BEnè prospereque hoc operis proceßit mihi,</w:t>
      </w:r>
      <w:r>
        <w:br/>
        <w:t>Amoui à foribus maximam molestiam.</w:t>
      </w:r>
      <w:r>
        <w:br/>
        <w:t>Mo. Aedepol, dedisti nunc operam allaudabilem.</w:t>
      </w:r>
      <w:r>
        <w:br/>
        <w:t>Ba. Hoc est serui facinus frugi, facere quod persequor,</w:t>
      </w:r>
      <w:r>
        <w:br/>
        <w:t>Ne morae molestiaeque imperium herile habeat sibi;</w:t>
      </w:r>
      <w:r>
        <w:br/>
        <w:t>Nam qui hero ex sententia seruire seruus postulat,</w:t>
      </w:r>
      <w:r>
        <w:br/>
        <w:t>In herum matura, in se sera condecet capessere.</w:t>
      </w:r>
      <w:r>
        <w:br/>
      </w:r>
      <w:r w:rsidRPr="00E161D0">
        <w:rPr>
          <w:lang w:val="it-IT"/>
        </w:rPr>
        <w:t>Sin dormitet. ita dormitet, seruum sese vt cogitet.</w:t>
      </w:r>
      <w:r w:rsidRPr="00E161D0">
        <w:rPr>
          <w:lang w:val="it-IT"/>
        </w:rPr>
        <w:br/>
        <w:t>Mo Probè sapienter atque sobriè. Ba. Si quid bonis</w:t>
      </w:r>
      <w:r w:rsidRPr="00E161D0">
        <w:rPr>
          <w:lang w:val="it-IT"/>
        </w:rPr>
        <w:br/>
        <w:t>Bene fit, esse idem &amp; graue &amp; gratum solet.</w:t>
      </w:r>
      <w:r w:rsidRPr="00E161D0">
        <w:rPr>
          <w:lang w:val="it-IT"/>
        </w:rPr>
        <w:br/>
        <w:t>Mo. Facis quod te dignum, perquam frugi seruus es,</w:t>
      </w:r>
      <w:r w:rsidRPr="00E161D0">
        <w:rPr>
          <w:lang w:val="it-IT"/>
        </w:rPr>
        <w:br/>
        <w:t>Quae res benè vortat &amp; mihi &amp; tibi, &amp; rebus meis,</w:t>
      </w:r>
      <w:r w:rsidRPr="00E161D0">
        <w:rPr>
          <w:lang w:val="it-IT"/>
        </w:rPr>
        <w:br/>
        <w:t>Cui praedae opera detur, scis, tenes, intelligis.</w:t>
      </w:r>
      <w:r w:rsidRPr="00E161D0">
        <w:rPr>
          <w:lang w:val="it-IT"/>
        </w:rPr>
        <w:br/>
        <w:t>Ba. Communicasti mecum consilia omnia,</w:t>
      </w:r>
      <w:r w:rsidRPr="00E161D0">
        <w:rPr>
          <w:lang w:val="it-IT"/>
        </w:rPr>
        <w:br/>
        <w:t>Ea caussa ad hoc exemplum me exornaui ego.</w:t>
      </w:r>
      <w:r w:rsidRPr="00E161D0">
        <w:rPr>
          <w:lang w:val="it-IT"/>
        </w:rPr>
        <w:br/>
        <w:t>Mo. Si quam rem accures sobriè aut frugaliter,</w:t>
      </w:r>
      <w:r w:rsidRPr="00E161D0">
        <w:rPr>
          <w:lang w:val="it-IT"/>
        </w:rPr>
        <w:br/>
        <w:t>Solet illa rectè sub manus succedere.</w:t>
      </w:r>
      <w:r w:rsidRPr="00E161D0">
        <w:rPr>
          <w:lang w:val="it-IT"/>
        </w:rPr>
        <w:br/>
        <w:t>Atquè aedepol firmè, vt quisquè rem accurat suam,</w:t>
      </w:r>
      <w:r w:rsidRPr="00E161D0">
        <w:rPr>
          <w:lang w:val="it-IT"/>
        </w:rPr>
        <w:br/>
        <w:t>Sic ei procedit, post principia denique</w:t>
      </w:r>
      <w:r w:rsidRPr="00E161D0">
        <w:rPr>
          <w:lang w:val="it-IT"/>
        </w:rPr>
        <w:br/>
        <w:t>Si malus aut nequam est, malè res vertunt, quas agi</w:t>
      </w:r>
      <w:r w:rsidRPr="00E161D0">
        <w:rPr>
          <w:lang w:val="it-IT"/>
        </w:rPr>
        <w:br/>
        <w:t>Sin autem frugi est, cueniunt frugaliter.</w:t>
      </w:r>
      <w:r w:rsidRPr="00E161D0">
        <w:rPr>
          <w:lang w:val="it-IT"/>
        </w:rPr>
        <w:br/>
        <w:t>Ba. Hanc tu rem exorsus est facetè &amp; callidè,</w:t>
      </w:r>
      <w:r w:rsidRPr="00E161D0">
        <w:rPr>
          <w:lang w:val="it-IT"/>
        </w:rPr>
        <w:br/>
        <w:t>Igitur prouenturam benè confido tibi.</w:t>
      </w:r>
      <w:r w:rsidRPr="00E161D0">
        <w:rPr>
          <w:lang w:val="it-IT"/>
        </w:rPr>
        <w:br/>
        <w:t>Mo. Tace, parce voci, praeda progreditursoras.</w:t>
      </w:r>
      <w:r w:rsidRPr="00E161D0">
        <w:rPr>
          <w:lang w:val="it-IT"/>
        </w:rPr>
        <w:br/>
      </w:r>
    </w:p>
    <w:p w14:paraId="0270C41A" w14:textId="77777777" w:rsidR="00FE2199" w:rsidRPr="00E161D0" w:rsidRDefault="00D16AA7">
      <w:pPr>
        <w:rPr>
          <w:lang w:val="it-IT"/>
        </w:rPr>
      </w:pPr>
      <w:r>
        <w:t>Actus III. Scena V.</w:t>
      </w:r>
      <w:r>
        <w:br/>
        <w:t>Polyharpax. Moschus. Barrabas.</w:t>
      </w:r>
      <w:r>
        <w:br/>
      </w:r>
      <w:r w:rsidRPr="00E161D0">
        <w:rPr>
          <w:lang w:val="it-IT"/>
        </w:rPr>
        <w:t>Henno.</w:t>
      </w:r>
      <w:r w:rsidRPr="00E161D0">
        <w:rPr>
          <w:lang w:val="it-IT"/>
        </w:rPr>
        <w:br/>
        <w:t>DI mali mali quid porto! Sed vbi inveniam ego Moschum?</w:t>
      </w:r>
      <w:r w:rsidRPr="00E161D0">
        <w:rPr>
          <w:lang w:val="it-IT"/>
        </w:rPr>
        <w:br/>
        <w:t>Vbi ego illum scelerosum. miser, atque impium inveniam, aut vbi quaeram?</w:t>
      </w:r>
      <w:r w:rsidRPr="00E161D0">
        <w:rPr>
          <w:lang w:val="it-IT"/>
        </w:rPr>
        <w:br/>
        <w:t>Hoccine tam audax facinus facere ausum!</w:t>
      </w:r>
      <w:r w:rsidRPr="00E161D0">
        <w:rPr>
          <w:lang w:val="it-IT"/>
        </w:rPr>
        <w:br/>
        <w:t>O sceleralò mores ò perfidiam ò malitiam!</w:t>
      </w:r>
      <w:r w:rsidRPr="00E161D0">
        <w:rPr>
          <w:lang w:val="it-IT"/>
        </w:rPr>
        <w:br/>
        <w:t>O non incendio &amp; suspendio, sed infernalibus</w:t>
      </w:r>
      <w:r w:rsidRPr="00E161D0">
        <w:rPr>
          <w:lang w:val="it-IT"/>
        </w:rPr>
        <w:br/>
        <w:t>Poenis Gehennae rapiendam, ruendam, agendam Satanicè,</w:t>
      </w:r>
      <w:r w:rsidRPr="00E161D0">
        <w:rPr>
          <w:lang w:val="it-IT"/>
        </w:rPr>
        <w:br/>
        <w:t>Tyrannicè! deludificauit me homo ille indignis modis.</w:t>
      </w:r>
      <w:r w:rsidRPr="00E161D0">
        <w:rPr>
          <w:lang w:val="it-IT"/>
        </w:rPr>
        <w:br/>
        <w:t>Sed vbi quaeram, aut quò primùm intendam? Ba. cessas alloqui?</w:t>
      </w:r>
      <w:r w:rsidRPr="00E161D0">
        <w:rPr>
          <w:lang w:val="it-IT"/>
        </w:rPr>
        <w:br/>
        <w:t>Mo. Ego illam ante aedes praestolabor praedam scilicet meam,</w:t>
      </w:r>
      <w:r w:rsidRPr="00E161D0">
        <w:rPr>
          <w:lang w:val="it-IT"/>
        </w:rPr>
        <w:br/>
        <w:t>Cuius ego hic ludificabo corium, si vivo, probè.</w:t>
      </w:r>
      <w:r w:rsidRPr="00E161D0">
        <w:rPr>
          <w:lang w:val="it-IT"/>
        </w:rPr>
        <w:br/>
        <w:t>He. Pol naso plus vides, quàm oculis, en illic lumbri¬cus</w:t>
      </w:r>
      <w:r w:rsidRPr="00E161D0">
        <w:rPr>
          <w:lang w:val="it-IT"/>
        </w:rPr>
        <w:br/>
        <w:t>Proreptat ex sterquilinio, effossus senex nequißimus.</w:t>
      </w:r>
      <w:r w:rsidRPr="00E161D0">
        <w:rPr>
          <w:lang w:val="it-IT"/>
        </w:rPr>
        <w:br/>
        <w:t>Mo. Polyharpagem salute plurima impertit Moschus tuus.</w:t>
      </w:r>
      <w:r w:rsidRPr="00E161D0">
        <w:rPr>
          <w:lang w:val="it-IT"/>
        </w:rPr>
        <w:br/>
        <w:t>Pol. In maximam malam crucem salute cum tuâ scelus.</w:t>
      </w:r>
      <w:r w:rsidRPr="00E161D0">
        <w:rPr>
          <w:lang w:val="it-IT"/>
        </w:rPr>
        <w:br/>
        <w:t>Mo. Quid agitur? Pol. quid agatur hominis propudium, carnifex!</w:t>
      </w:r>
      <w:r w:rsidRPr="00E161D0">
        <w:rPr>
          <w:lang w:val="it-IT"/>
        </w:rPr>
        <w:br/>
      </w:r>
    </w:p>
    <w:p w14:paraId="3B1FDCCE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Me. Quid hic stabas? Cur non recta introibas? Pol. Caeterùm</w:t>
      </w:r>
      <w:r w:rsidRPr="00E161D0">
        <w:rPr>
          <w:lang w:val="it-IT"/>
        </w:rPr>
        <w:br/>
        <w:t>De exclusione verbum nullum. Mo. Quid taces?</w:t>
      </w:r>
      <w:r w:rsidRPr="00E161D0">
        <w:rPr>
          <w:lang w:val="it-IT"/>
        </w:rPr>
        <w:br/>
        <w:t>Pol. Sanè, quid verò mihi patent semper fores.</w:t>
      </w:r>
      <w:r w:rsidRPr="00E161D0">
        <w:rPr>
          <w:lang w:val="it-IT"/>
        </w:rPr>
        <w:br/>
        <w:t>Mo. Ehem! quasi verò vnquam occlusas aedes has offenderis.</w:t>
      </w:r>
      <w:r w:rsidRPr="00E161D0">
        <w:rPr>
          <w:lang w:val="it-IT"/>
        </w:rPr>
        <w:br/>
        <w:t>Pol. Si fecisti, nega. Mo. Equidem praestolabor heri totum diem.</w:t>
      </w:r>
      <w:r w:rsidRPr="00E161D0">
        <w:rPr>
          <w:lang w:val="it-IT"/>
        </w:rPr>
        <w:br/>
        <w:t>Pol. At quem, trifurcifer? Mo. Te. Pol. Mene? Mo. Teipsum. Pol per gulam</w:t>
      </w:r>
      <w:r w:rsidRPr="00E161D0">
        <w:rPr>
          <w:lang w:val="it-IT"/>
        </w:rPr>
        <w:br/>
        <w:t>Per herclè per tuam mentiris. Mo. Abi sis bellua.</w:t>
      </w:r>
      <w:r w:rsidRPr="00E161D0">
        <w:rPr>
          <w:lang w:val="it-IT"/>
        </w:rPr>
        <w:br/>
        <w:t>Continuò adueniens inijcis mihi calumniam.</w:t>
      </w:r>
      <w:r w:rsidRPr="00E161D0">
        <w:rPr>
          <w:lang w:val="it-IT"/>
        </w:rPr>
        <w:br/>
        <w:t>Pol. age dic mihi, non habitas hic? Mo. habito, quiltum posteà</w:t>
      </w:r>
      <w:r w:rsidRPr="00E161D0">
        <w:rPr>
          <w:lang w:val="it-IT"/>
        </w:rPr>
        <w:br/>
        <w:t>Pol. Hic hesterna te luce quaesiui. Mo. si fas est credere.</w:t>
      </w:r>
      <w:r w:rsidRPr="00E161D0">
        <w:rPr>
          <w:lang w:val="it-IT"/>
        </w:rPr>
        <w:br/>
        <w:t>Pol. Per animam quaesiui. Mo. quem verò? Pol. te. Mo. Imò te quaesisse te¬</w:t>
      </w:r>
      <w:r w:rsidRPr="00E161D0">
        <w:rPr>
          <w:lang w:val="it-IT"/>
        </w:rPr>
        <w:br/>
        <w:t>Ipsum, si vera praedicanda, fatendum esset tibi.</w:t>
      </w:r>
      <w:r w:rsidRPr="00E161D0">
        <w:rPr>
          <w:lang w:val="it-IT"/>
        </w:rPr>
        <w:br/>
        <w:t>Pol. Etiam derides? febris, senium, vomitus, pus. HI. haec nomina</w:t>
      </w:r>
      <w:r w:rsidRPr="00E161D0">
        <w:rPr>
          <w:lang w:val="it-IT"/>
        </w:rPr>
        <w:br/>
        <w:t>Sunt huius vera febris, senium, vomitus, pus. Mo. Ais etiam</w:t>
      </w:r>
      <w:r w:rsidRPr="00E161D0">
        <w:rPr>
          <w:lang w:val="it-IT"/>
        </w:rPr>
        <w:br/>
        <w:t>Tu falsa? Pol. Imò verißima. Mo. imò ais falsißima.</w:t>
      </w:r>
      <w:r w:rsidRPr="00E161D0">
        <w:rPr>
          <w:lang w:val="it-IT"/>
        </w:rPr>
        <w:br/>
        <w:t>Pol. Tace, aut oculos elidero, itidem vt saepiis faciunt eoqui;</w:t>
      </w:r>
      <w:r w:rsidRPr="00E161D0">
        <w:rPr>
          <w:lang w:val="it-IT"/>
        </w:rPr>
        <w:br/>
        <w:t>Aut improbißimo tibi homini malas edentauero.</w:t>
      </w:r>
      <w:r w:rsidRPr="00E161D0">
        <w:rPr>
          <w:lang w:val="it-IT"/>
        </w:rPr>
        <w:br/>
        <w:t>He. Ego te iuuare volo, modò istum nequam verbera</w:t>
      </w:r>
      <w:r w:rsidRPr="00E161D0">
        <w:rPr>
          <w:lang w:val="it-IT"/>
        </w:rPr>
        <w:br/>
        <w:t>Mo. Hominem ego iracundiorem, quàm te, vidi neminem.</w:t>
      </w:r>
      <w:r w:rsidRPr="00E161D0">
        <w:rPr>
          <w:lang w:val="it-IT"/>
        </w:rPr>
        <w:br/>
      </w:r>
    </w:p>
    <w:p w14:paraId="5066AFFE" w14:textId="6B20792C" w:rsidR="00FE2199" w:rsidRPr="00E161D0" w:rsidRDefault="00D16AA7">
      <w:pPr>
        <w:rPr>
          <w:lang w:val="it-IT"/>
        </w:rPr>
      </w:pPr>
      <w:r w:rsidRPr="00E161D0">
        <w:rPr>
          <w:lang w:val="it-IT"/>
        </w:rPr>
        <w:t>Pol. At ego maledicentiorem, quàm te, noui neminem.</w:t>
      </w:r>
      <w:r w:rsidRPr="00E161D0">
        <w:rPr>
          <w:lang w:val="it-IT"/>
        </w:rPr>
        <w:br/>
        <w:t>Mo. Minacias ego istas flocci non facio tuas.</w:t>
      </w:r>
      <w:r w:rsidRPr="00E161D0">
        <w:rPr>
          <w:lang w:val="it-IT"/>
        </w:rPr>
        <w:br/>
        <w:t>Et ego magnifica verba tua, &amp; istam magnam barbam tuam</w:t>
      </w:r>
      <w:r w:rsidRPr="00E161D0">
        <w:rPr>
          <w:lang w:val="it-IT"/>
        </w:rPr>
        <w:br/>
        <w:t>Non pluris facio, quàm ancillam nostram, quae latrinam lauat.</w:t>
      </w:r>
      <w:r w:rsidRPr="00E161D0">
        <w:rPr>
          <w:lang w:val="it-IT"/>
        </w:rPr>
        <w:br/>
        <w:t>Mo. Quis ante nostras aedes tevidit? Pol. rogas? Quis viderit,</w:t>
      </w:r>
      <w:r w:rsidRPr="00E161D0">
        <w:rPr>
          <w:lang w:val="it-IT"/>
        </w:rPr>
        <w:br/>
        <w:t>Nisi tuus ille seruus, Domini quàm simillimus.</w:t>
      </w:r>
      <w:r w:rsidRPr="00E161D0">
        <w:rPr>
          <w:lang w:val="it-IT"/>
        </w:rPr>
        <w:br/>
        <w:t>Mo. Non credo. Pol. Vis ergò euocari illum hinc foràs? Mo. volo maximè.</w:t>
      </w:r>
      <w:r w:rsidRPr="00E161D0">
        <w:rPr>
          <w:lang w:val="it-IT"/>
        </w:rPr>
        <w:br/>
        <w:t>He. Heus nebulo nebulonum nequißime peßime huc veni</w:t>
      </w:r>
      <w:r w:rsidRPr="00E161D0">
        <w:rPr>
          <w:lang w:val="it-IT"/>
        </w:rPr>
        <w:br/>
        <w:t>Foras. Ba. Quid tute hominem hominum omnium teterrime</w:t>
      </w:r>
      <w:r w:rsidRPr="00E161D0">
        <w:rPr>
          <w:lang w:val="it-IT"/>
        </w:rPr>
        <w:br/>
        <w:t xml:space="preserve">Venisti huc externatum? </w:t>
      </w:r>
      <w:r>
        <w:t>Mo Agas quod in manum est.</w:t>
      </w:r>
      <w:r>
        <w:br/>
        <w:t>Pol. Hoc primùm dic mihi, an tuus hîc herus est, an non? taces?</w:t>
      </w:r>
      <w:r>
        <w:br/>
      </w:r>
      <w:r w:rsidRPr="00E161D0">
        <w:rPr>
          <w:lang w:val="it-IT"/>
        </w:rPr>
        <w:t>Ba. Quid istud autem quaeris? Pol. Vel ai, vel nega. Ba. &amp; aio &amp; nego simul.</w:t>
      </w:r>
      <w:r w:rsidRPr="00E161D0">
        <w:rPr>
          <w:lang w:val="it-IT"/>
        </w:rPr>
        <w:br/>
        <w:t>Quid ampliùs à me postulas? alterutrum tantum à me petis,</w:t>
      </w:r>
      <w:r w:rsidRPr="00E161D0">
        <w:rPr>
          <w:lang w:val="it-IT"/>
        </w:rPr>
        <w:br/>
        <w:t xml:space="preserve">Vtrumque sed ego do tibi. </w:t>
      </w:r>
      <w:r>
        <w:t>Mo. Rectè respondes, scitus es homo.</w:t>
      </w:r>
      <w:r>
        <w:br/>
        <w:t>He. Est vnus nequam sicut alter, ambo nequam pessimi.</w:t>
      </w:r>
      <w:r>
        <w:br/>
        <w:t>Pol. Profectò quantò magis magisque cogito,</w:t>
      </w:r>
      <w:r>
        <w:br/>
        <w:t>Nimirùm das mihi maximam versutiam,</w:t>
      </w:r>
      <w:r>
        <w:br/>
        <w:t>Ita me video abs te astutè labefactarier.</w:t>
      </w:r>
      <w:r>
        <w:br/>
      </w:r>
      <w:r w:rsidRPr="00E161D0">
        <w:rPr>
          <w:lang w:val="it-IT"/>
        </w:rPr>
        <w:t>Mo. Nihil ego vel occultè vel astutè soleo agere.</w:t>
      </w:r>
      <w:r w:rsidRPr="00E161D0">
        <w:rPr>
          <w:lang w:val="it-IT"/>
        </w:rPr>
        <w:br/>
        <w:t>E</w:t>
      </w:r>
      <w:r w:rsidRPr="00E161D0">
        <w:rPr>
          <w:lang w:val="it-IT"/>
        </w:rPr>
        <w:br/>
      </w:r>
      <w:r w:rsidRPr="00E161D0">
        <w:rPr>
          <w:lang w:val="it-IT"/>
        </w:rPr>
        <w:br/>
        <w:t>Meus vt est animus, ita etiam eloquor. He. Si DIs placet.</w:t>
      </w:r>
      <w:r w:rsidRPr="00E161D0">
        <w:rPr>
          <w:lang w:val="it-IT"/>
        </w:rPr>
        <w:br/>
        <w:t>Pol. Age, in trivio relinquam, quod si non adfuerim heri,</w:t>
      </w:r>
      <w:r w:rsidRPr="00E161D0">
        <w:rPr>
          <w:lang w:val="it-IT"/>
        </w:rPr>
        <w:br/>
        <w:t>Vt adfui tamen certißimè. Mo. non adfuisti tu tamen.</w:t>
      </w:r>
      <w:r w:rsidRPr="00E161D0">
        <w:rPr>
          <w:lang w:val="it-IT"/>
        </w:rPr>
        <w:br/>
        <w:t>Pol. Concedo lubens, tamen adfui, adsui tamen. Mo. nescis quidem</w:t>
      </w:r>
      <w:r w:rsidRPr="00E161D0">
        <w:rPr>
          <w:lang w:val="it-IT"/>
        </w:rPr>
        <w:br/>
        <w:t>Nihil nisi vnicum adfuisse fabularier.</w:t>
      </w:r>
      <w:r w:rsidRPr="00E161D0">
        <w:rPr>
          <w:lang w:val="it-IT"/>
        </w:rPr>
        <w:br/>
        <w:t>Pol Imoscio tetriorem nunquam quenquam belluam</w:t>
      </w:r>
      <w:r w:rsidRPr="00E161D0">
        <w:rPr>
          <w:lang w:val="it-IT"/>
        </w:rPr>
        <w:br/>
        <w:t>Vidisse, quàm te. Mo Non me verbis aedepol tuis</w:t>
      </w:r>
      <w:r w:rsidRPr="00E161D0">
        <w:rPr>
          <w:lang w:val="it-IT"/>
        </w:rPr>
        <w:br/>
        <w:t>Nunc territas, praesens praesenti dum facis mihi</w:t>
      </w:r>
      <w:r w:rsidRPr="00E161D0">
        <w:rPr>
          <w:lang w:val="it-IT"/>
        </w:rPr>
        <w:br/>
        <w:t>Convicium. profectò non inulctum hinc auferes.</w:t>
      </w:r>
      <w:r w:rsidRPr="00E161D0">
        <w:rPr>
          <w:lang w:val="it-IT"/>
        </w:rPr>
        <w:br/>
        <w:t>Pol. Orationis sine me tramam inceptam absolvere</w:t>
      </w:r>
      <w:r w:rsidRPr="00E161D0">
        <w:rPr>
          <w:lang w:val="it-IT"/>
        </w:rPr>
        <w:br/>
        <w:t>Nec interpella. Mo. perge porrò dicere.</w:t>
      </w:r>
      <w:r w:rsidRPr="00E161D0">
        <w:rPr>
          <w:lang w:val="it-IT"/>
        </w:rPr>
        <w:br/>
        <w:t>Pol. Quod si non adfuerim heri; quòd tantùm pono tamen,</w:t>
      </w:r>
      <w:r w:rsidRPr="00E161D0">
        <w:rPr>
          <w:lang w:val="it-IT"/>
        </w:rPr>
        <w:br/>
        <w:t>Nullus vero concedo, non ego tempori satis</w:t>
      </w:r>
      <w:r w:rsidRPr="00E161D0">
        <w:rPr>
          <w:lang w:val="it-IT"/>
        </w:rPr>
        <w:br/>
        <w:t>Hodiè venirem? Mo. maximè si vel cras, vel perendie,</w:t>
      </w:r>
      <w:r w:rsidRPr="00E161D0">
        <w:rPr>
          <w:lang w:val="it-IT"/>
        </w:rPr>
        <w:br/>
        <w:t>Id refert perparum modò perficiatur ius meum.</w:t>
      </w:r>
      <w:r w:rsidRPr="00E161D0">
        <w:rPr>
          <w:lang w:val="it-IT"/>
        </w:rPr>
        <w:br/>
        <w:t>Pol Quodnam? Mo. de pignore. Po pignus nec tibi do, nec debeo.</w:t>
      </w:r>
      <w:r w:rsidRPr="00E161D0">
        <w:rPr>
          <w:lang w:val="it-IT"/>
        </w:rPr>
        <w:br/>
        <w:t>Mo. Non debes? Pol. non. nec erit quidem dandum tibi.</w:t>
      </w:r>
      <w:r w:rsidRPr="00E161D0">
        <w:rPr>
          <w:lang w:val="it-IT"/>
        </w:rPr>
        <w:br/>
        <w:t>Ipsus enim termini dies nondum praeterierat</w:t>
      </w:r>
      <w:r w:rsidRPr="00E161D0">
        <w:rPr>
          <w:lang w:val="it-IT"/>
        </w:rPr>
        <w:br/>
        <w:t>Heri. Mo fateor. at hodie effluxit Pol. Cur igitur heri</w:t>
      </w:r>
      <w:r w:rsidRPr="00E161D0">
        <w:rPr>
          <w:lang w:val="it-IT"/>
        </w:rPr>
        <w:br/>
        <w:t xml:space="preserve">Non intromissus in aedes sum tuas, vt solverem? </w:t>
      </w:r>
      <w:r w:rsidRPr="00E161D0">
        <w:rPr>
          <w:lang w:val="it-IT"/>
        </w:rPr>
        <w:br/>
        <w:t>Mo. Cur igitur non venisti in aedes tu meas, vt solueres?</w:t>
      </w:r>
      <w:r w:rsidRPr="00E161D0">
        <w:rPr>
          <w:lang w:val="it-IT"/>
        </w:rPr>
        <w:br/>
        <w:t>Pol. Non potui. Me. Quis prohibuit? Po Quis? nisi nebulo praesentarius.</w:t>
      </w:r>
      <w:r w:rsidRPr="00E161D0">
        <w:rPr>
          <w:lang w:val="it-IT"/>
        </w:rPr>
        <w:br/>
        <w:t>Ba. Ego prohibuerim, qui te nusquam vidi gentium</w:t>
      </w:r>
      <w:r w:rsidRPr="00E161D0">
        <w:rPr>
          <w:lang w:val="it-IT"/>
        </w:rPr>
        <w:br/>
      </w:r>
      <w:r w:rsidRPr="00E161D0">
        <w:rPr>
          <w:lang w:val="it-IT"/>
        </w:rPr>
        <w:br/>
        <w:t>Nisi nunc? Pol. Cur id negas? Ba. quia vera didici dicere.</w:t>
      </w:r>
      <w:r w:rsidRPr="00E161D0">
        <w:rPr>
          <w:lang w:val="it-IT"/>
        </w:rPr>
        <w:br/>
        <w:t>He. Pol quod didicisti nunc dediscis, haud aequum facis</w:t>
      </w:r>
      <w:r w:rsidRPr="00E161D0">
        <w:rPr>
          <w:lang w:val="it-IT"/>
        </w:rPr>
        <w:br/>
        <w:t>Ba. Tu verò, quae didicisti, exerces nunc mendacia.</w:t>
      </w:r>
      <w:r w:rsidRPr="00E161D0">
        <w:rPr>
          <w:lang w:val="it-IT"/>
        </w:rPr>
        <w:br/>
        <w:t>Pol. Tu qui quae facta inficiare, quem ego iam hic convincam palàm.</w:t>
      </w:r>
      <w:r w:rsidRPr="00E161D0">
        <w:rPr>
          <w:lang w:val="it-IT"/>
        </w:rPr>
        <w:br/>
        <w:t>Ba Quibus argumentis autem? nullis arbitror. Pol. imò plurimis.</w:t>
      </w:r>
      <w:r w:rsidRPr="00E161D0">
        <w:rPr>
          <w:lang w:val="it-IT"/>
        </w:rPr>
        <w:br/>
        <w:t>Non hasce pultaui fores? non prodijsti furcifer?</w:t>
      </w:r>
      <w:r w:rsidRPr="00E161D0">
        <w:rPr>
          <w:lang w:val="it-IT"/>
        </w:rPr>
        <w:br/>
        <w:t>Ba. Ego vero pernego. Pol. negas? non propulisti ab aedibus</w:t>
      </w:r>
      <w:r w:rsidRPr="00E161D0">
        <w:rPr>
          <w:lang w:val="it-IT"/>
        </w:rPr>
        <w:br/>
        <w:t>Intrare me volentem? Ba. Ego verò pernego. Pol. negas? ehem.</w:t>
      </w:r>
      <w:r w:rsidRPr="00E161D0">
        <w:rPr>
          <w:lang w:val="it-IT"/>
        </w:rPr>
        <w:br/>
        <w:t>Non dixti, quod coactus à magistratu hic herus tuus</w:t>
      </w:r>
      <w:r w:rsidRPr="00E161D0">
        <w:rPr>
          <w:lang w:val="it-IT"/>
        </w:rPr>
        <w:br/>
        <w:t>Vendiderit aedes hasce, &amp; nescio, quem virum</w:t>
      </w:r>
      <w:r w:rsidRPr="00E161D0">
        <w:rPr>
          <w:lang w:val="it-IT"/>
        </w:rPr>
        <w:br/>
        <w:t>Peregrinum, barbarum atque exoticum, cuius te esse famulum</w:t>
      </w:r>
      <w:r w:rsidRPr="00E161D0">
        <w:rPr>
          <w:lang w:val="it-IT"/>
        </w:rPr>
        <w:br/>
        <w:t>Emercatum fuisse! negas &amp; hoc. Ba. Ego verò pernego.</w:t>
      </w:r>
      <w:r w:rsidRPr="00E161D0">
        <w:rPr>
          <w:lang w:val="it-IT"/>
        </w:rPr>
        <w:br/>
        <w:t>Mo Laruis intemperijsque plenus est; quid verbis est opus?</w:t>
      </w:r>
      <w:r w:rsidRPr="00E161D0">
        <w:rPr>
          <w:lang w:val="it-IT"/>
        </w:rPr>
        <w:br/>
        <w:t>He. Nugis mendacijsque pleni estis, quid verbis es opus?</w:t>
      </w:r>
      <w:r w:rsidRPr="00E161D0">
        <w:rPr>
          <w:lang w:val="it-IT"/>
        </w:rPr>
        <w:br/>
        <w:t>Pol. Certè cùm te contemplor, &amp; formam agnosco tuam;</w:t>
      </w:r>
      <w:r w:rsidRPr="00E161D0">
        <w:rPr>
          <w:lang w:val="it-IT"/>
        </w:rPr>
        <w:br/>
        <w:t>Statura, sura, tonsus, oculi, nasum, dens, labra,</w:t>
      </w:r>
      <w:r w:rsidRPr="00E161D0">
        <w:rPr>
          <w:lang w:val="it-IT"/>
        </w:rPr>
        <w:br/>
        <w:t>Vox, malae, mentum, barba, collum; totus; quid opus est</w:t>
      </w:r>
      <w:r w:rsidRPr="00E161D0">
        <w:rPr>
          <w:lang w:val="it-IT"/>
        </w:rPr>
        <w:br/>
        <w:t>Verbis? Certè ipsus es, ipse ipsißimus. Ba. Equidem</w:t>
      </w:r>
      <w:r w:rsidRPr="00E161D0">
        <w:rPr>
          <w:lang w:val="it-IT"/>
        </w:rPr>
        <w:br/>
        <w:t xml:space="preserve">E </w:t>
      </w:r>
      <w:r w:rsidR="002B330C">
        <w:rPr>
          <w:lang w:val="it-IT"/>
        </w:rPr>
        <w:t>2</w:t>
      </w:r>
      <w:r w:rsidRPr="00E161D0">
        <w:rPr>
          <w:lang w:val="it-IT"/>
        </w:rPr>
        <w:br/>
      </w:r>
    </w:p>
    <w:p w14:paraId="0E7A75FF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 xml:space="preserve">Certè idem sum, maneoque qui semper fui. </w:t>
      </w:r>
      <w:r>
        <w:t>He videlicet</w:t>
      </w:r>
      <w:r>
        <w:br/>
        <w:t xml:space="preserve">Homo nequam es idem, idemque manes. </w:t>
      </w:r>
      <w:r w:rsidRPr="00E161D0">
        <w:rPr>
          <w:lang w:val="it-IT"/>
        </w:rPr>
        <w:t>Ba. here, solas mulieres</w:t>
      </w:r>
      <w:r w:rsidRPr="00E161D0">
        <w:rPr>
          <w:lang w:val="it-IT"/>
        </w:rPr>
        <w:br/>
        <w:t>Praegnantes reddi, &amp; parere existimabam; num mares</w:t>
      </w:r>
      <w:r w:rsidRPr="00E161D0">
        <w:rPr>
          <w:lang w:val="it-IT"/>
        </w:rPr>
        <w:br/>
        <w:t>Quoque impraegnantur? Mo. Quid ita? Ba. non audis me ego peperi</w:t>
      </w:r>
      <w:r w:rsidRPr="00E161D0">
        <w:rPr>
          <w:lang w:val="it-IT"/>
        </w:rPr>
        <w:br/>
        <w:t>He. Phantasmate gravidus fuisti, sed properisti insaniam.</w:t>
      </w:r>
      <w:r w:rsidRPr="00E161D0">
        <w:rPr>
          <w:lang w:val="it-IT"/>
        </w:rPr>
        <w:br/>
        <w:t>Mo. Age porrò nuncquid habes in promptuario</w:t>
      </w:r>
      <w:r w:rsidRPr="00E161D0">
        <w:rPr>
          <w:lang w:val="it-IT"/>
        </w:rPr>
        <w:br/>
        <w:t>Tuo aliud argumentum? num quoque caussa est addita,</w:t>
      </w:r>
      <w:r w:rsidRPr="00E161D0">
        <w:rPr>
          <w:lang w:val="it-IT"/>
        </w:rPr>
        <w:br/>
        <w:t>Curvendidit? Pol. etiam. Mo quaenam illa? Pol. quòd videlicet</w:t>
      </w:r>
      <w:r w:rsidRPr="00E161D0">
        <w:rPr>
          <w:lang w:val="it-IT"/>
        </w:rPr>
        <w:br/>
        <w:t>Nullo suffultus priuilegio omnes porcos &amp; sues</w:t>
      </w:r>
      <w:r w:rsidRPr="00E161D0">
        <w:rPr>
          <w:lang w:val="it-IT"/>
        </w:rPr>
        <w:br/>
        <w:t>Quos offendisset, emerit, &amp; revendiderit popularibus.</w:t>
      </w:r>
      <w:r w:rsidRPr="00E161D0">
        <w:rPr>
          <w:lang w:val="it-IT"/>
        </w:rPr>
        <w:br/>
        <w:t>Ba. Ha ha he videte quaeso, ridete omnes, ridete obsecro,</w:t>
      </w:r>
      <w:r w:rsidRPr="00E161D0">
        <w:rPr>
          <w:lang w:val="it-IT"/>
        </w:rPr>
        <w:br/>
        <w:t>Videte, quàm mentitur, impudente quid impudentius!</w:t>
      </w:r>
      <w:r w:rsidRPr="00E161D0">
        <w:rPr>
          <w:lang w:val="it-IT"/>
        </w:rPr>
        <w:br/>
        <w:t>Mo. Propemodum ventris edidissem crepitum, ceu ficulneo</w:t>
      </w:r>
      <w:r w:rsidRPr="00E161D0">
        <w:rPr>
          <w:lang w:val="it-IT"/>
        </w:rPr>
        <w:br/>
        <w:t>Olim Priapo contigit; qui maximo suo malo</w:t>
      </w:r>
      <w:r w:rsidRPr="00E161D0">
        <w:rPr>
          <w:lang w:val="it-IT"/>
        </w:rPr>
        <w:br/>
        <w:t>Nocturna Canidiae Saganaeque spectauit sacra.</w:t>
      </w:r>
      <w:r w:rsidRPr="00E161D0">
        <w:rPr>
          <w:lang w:val="it-IT"/>
        </w:rPr>
        <w:br/>
        <w:t>Pol. Mihi verò non est ridiculum à vobis riderier.</w:t>
      </w:r>
      <w:r w:rsidRPr="00E161D0">
        <w:rPr>
          <w:lang w:val="it-IT"/>
        </w:rPr>
        <w:br/>
        <w:t>He. An ignoras, quòd calamitatem irrisio sequitur.</w:t>
      </w:r>
      <w:r w:rsidRPr="00E161D0">
        <w:rPr>
          <w:lang w:val="it-IT"/>
        </w:rPr>
        <w:br/>
        <w:t>Ba. Nec herclè iniuria: mentitur enim, rumpantur vt trabes.</w:t>
      </w:r>
      <w:r w:rsidRPr="00E161D0">
        <w:rPr>
          <w:lang w:val="it-IT"/>
        </w:rPr>
        <w:br/>
        <w:t>Mo. Quis caecus non videat? quis bardus non intelligat,</w:t>
      </w:r>
      <w:r w:rsidRPr="00E161D0">
        <w:rPr>
          <w:lang w:val="it-IT"/>
        </w:rPr>
        <w:br/>
        <w:t>Immane quantum crassum hoc, porcos &amp; sues</w:t>
      </w:r>
      <w:r w:rsidRPr="00E161D0">
        <w:rPr>
          <w:lang w:val="it-IT"/>
        </w:rPr>
        <w:br/>
      </w:r>
    </w:p>
    <w:p w14:paraId="0B0D7F7F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Emere Iudaeum, &amp; iterùm Iudaeis divendere?</w:t>
      </w:r>
      <w:r w:rsidRPr="00E161D0">
        <w:rPr>
          <w:lang w:val="it-IT"/>
        </w:rPr>
        <w:br/>
        <w:t>Ba. Ita vincis argumentis, vt volat asinus,</w:t>
      </w:r>
      <w:r w:rsidRPr="00E161D0">
        <w:rPr>
          <w:lang w:val="it-IT"/>
        </w:rPr>
        <w:br/>
        <w:t>Grallis incedit vacca, sus cytharâ canit.</w:t>
      </w:r>
      <w:r w:rsidRPr="00E161D0">
        <w:rPr>
          <w:lang w:val="it-IT"/>
        </w:rPr>
        <w:br/>
        <w:t>Pol. Iniuriam mihi facis manifestariam. Ba. ain verò canis?</w:t>
      </w:r>
      <w:r w:rsidRPr="00E161D0">
        <w:rPr>
          <w:lang w:val="it-IT"/>
        </w:rPr>
        <w:br/>
        <w:t>He. Quid?tunc meum herum nuncupes canem? tecum volo</w:t>
      </w:r>
      <w:r w:rsidRPr="00E161D0">
        <w:rPr>
          <w:lang w:val="it-IT"/>
        </w:rPr>
        <w:br/>
        <w:t>Me verberare, quando vel ad huc dixeris semel.</w:t>
      </w:r>
      <w:r w:rsidRPr="00E161D0">
        <w:rPr>
          <w:lang w:val="it-IT"/>
        </w:rPr>
        <w:br/>
        <w:t>Mo. Ego meum persequar ius, pactione pro nostra meum</w:t>
      </w:r>
      <w:r w:rsidRPr="00E161D0">
        <w:rPr>
          <w:lang w:val="it-IT"/>
        </w:rPr>
        <w:br/>
        <w:t>Ego posco pignus. Pol intestato non dabitur tibi,</w:t>
      </w:r>
      <w:r w:rsidRPr="00E161D0">
        <w:rPr>
          <w:lang w:val="it-IT"/>
        </w:rPr>
        <w:br/>
        <w:t>Perfidiae, fraudis, sceleris, periuri plenißime.</w:t>
      </w:r>
      <w:r w:rsidRPr="00E161D0">
        <w:rPr>
          <w:lang w:val="it-IT"/>
        </w:rPr>
        <w:br/>
        <w:t>He. Sunt magna facinora: &amp; tamen est puta pura veritas.</w:t>
      </w:r>
      <w:r w:rsidRPr="00E161D0">
        <w:rPr>
          <w:lang w:val="it-IT"/>
        </w:rPr>
        <w:br/>
        <w:t xml:space="preserve">Pol. Vnoverbo absoluam. </w:t>
      </w:r>
      <w:r>
        <w:t>Iudaeus es, quid nunc convicier?</w:t>
      </w:r>
      <w:r>
        <w:br/>
        <w:t>Mo. In ius ego te scelestem rapiam, in ius mecum ambula.</w:t>
      </w:r>
      <w:r>
        <w:br/>
      </w:r>
      <w:r w:rsidRPr="00E161D0">
        <w:rPr>
          <w:lang w:val="it-IT"/>
        </w:rPr>
        <w:t>Pol. Ergo non ampliùs privatim res potest</w:t>
      </w:r>
      <w:r w:rsidRPr="00E161D0">
        <w:rPr>
          <w:lang w:val="it-IT"/>
        </w:rPr>
        <w:br/>
        <w:t>Decidi, sed mihi bellum incidis publicum?</w:t>
      </w:r>
      <w:r w:rsidRPr="00E161D0">
        <w:rPr>
          <w:lang w:val="it-IT"/>
        </w:rPr>
        <w:br/>
        <w:t>Mo. Quid ni? non postulem, quod ius&amp; leges postulant?</w:t>
      </w:r>
      <w:r w:rsidRPr="00E161D0">
        <w:rPr>
          <w:lang w:val="it-IT"/>
        </w:rPr>
        <w:br/>
        <w:t>Po. Age vt placet, ostendetur, quàm mecum indignissimè</w:t>
      </w:r>
      <w:r w:rsidRPr="00E161D0">
        <w:rPr>
          <w:lang w:val="it-IT"/>
        </w:rPr>
        <w:br/>
        <w:t>Agas. Mo. Ego nec sycophantiose quicquam ago, nec malefice.</w:t>
      </w:r>
      <w:r w:rsidRPr="00E161D0">
        <w:rPr>
          <w:lang w:val="it-IT"/>
        </w:rPr>
        <w:br/>
        <w:t>Pol. DI te disperdant. Ma. at ego te. He. tace, nondum omnium</w:t>
      </w:r>
      <w:r w:rsidRPr="00E161D0">
        <w:rPr>
          <w:lang w:val="it-IT"/>
        </w:rPr>
        <w:br/>
        <w:t>Sed occidit dierum nescis, quid vesper vehat</w:t>
      </w:r>
      <w:r w:rsidRPr="00E161D0">
        <w:rPr>
          <w:lang w:val="it-IT"/>
        </w:rPr>
        <w:br/>
        <w:t>Serus. Pol. Non fugio iudicium, tuas neque metuò</w:t>
      </w:r>
      <w:r w:rsidRPr="00E161D0">
        <w:rPr>
          <w:lang w:val="it-IT"/>
        </w:rPr>
        <w:br/>
        <w:t>E 3</w:t>
      </w:r>
      <w:r w:rsidRPr="00E161D0">
        <w:rPr>
          <w:lang w:val="it-IT"/>
        </w:rPr>
        <w:br/>
      </w:r>
    </w:p>
    <w:p w14:paraId="1FE0E608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Minas. Divina Nemesis est, quae tantam iniuriam</w:t>
      </w:r>
      <w:r w:rsidRPr="00E161D0">
        <w:rPr>
          <w:lang w:val="it-IT"/>
        </w:rPr>
        <w:br/>
        <w:t>Haud sinet inultam. Etsi premar, non opprimar.</w:t>
      </w:r>
      <w:r w:rsidRPr="00E161D0">
        <w:rPr>
          <w:lang w:val="it-IT"/>
        </w:rPr>
        <w:br/>
        <w:t>Mo Quid linguâ largus es? loquendo totum quid laceras diem?</w:t>
      </w:r>
      <w:r w:rsidRPr="00E161D0">
        <w:rPr>
          <w:lang w:val="it-IT"/>
        </w:rPr>
        <w:br/>
        <w:t>Quin quod nunc instat agis, &amp; sistis te quamprimùm iudici.</w:t>
      </w:r>
      <w:r w:rsidRPr="00E161D0">
        <w:rPr>
          <w:lang w:val="it-IT"/>
        </w:rPr>
        <w:br/>
        <w:t>Ba Hominem adepol infęlicem, qui patronam comprimat suam;</w:t>
      </w:r>
      <w:r w:rsidRPr="00E161D0">
        <w:rPr>
          <w:lang w:val="it-IT"/>
        </w:rPr>
        <w:br/>
        <w:t>Nam quando quid scelesti fecit, lingua pro illo peierat</w:t>
      </w:r>
      <w:r w:rsidRPr="00E161D0">
        <w:rPr>
          <w:lang w:val="it-IT"/>
        </w:rPr>
        <w:br/>
        <w:t>Pol. Aßiste altrinsecus, atque onera hunc maledictis morio,</w:t>
      </w:r>
      <w:r w:rsidRPr="00E161D0">
        <w:rPr>
          <w:lang w:val="it-IT"/>
        </w:rPr>
        <w:br/>
        <w:t xml:space="preserve">Mala ingere multa. </w:t>
      </w:r>
      <w:r>
        <w:t>He. iam ego te differam dictis meis</w:t>
      </w:r>
      <w:r>
        <w:br/>
        <w:t xml:space="preserve">Veterator. Pol. ita est He. </w:t>
      </w:r>
      <w:r w:rsidRPr="00E161D0">
        <w:rPr>
          <w:lang w:val="it-IT"/>
        </w:rPr>
        <w:t>Sieleste. Pol. dicis vera. He. verbero.</w:t>
      </w:r>
      <w:r w:rsidRPr="00E161D0">
        <w:rPr>
          <w:lang w:val="it-IT"/>
        </w:rPr>
        <w:br/>
        <w:t>Mo Oculum ego tibi effodiam, si addideris unum verbulum.</w:t>
      </w:r>
      <w:r w:rsidRPr="00E161D0">
        <w:rPr>
          <w:lang w:val="it-IT"/>
        </w:rPr>
        <w:br/>
        <w:t>He. Dicam tamen. Nam si sic non licebit, luscus dixero</w:t>
      </w:r>
      <w:r w:rsidRPr="00E161D0">
        <w:rPr>
          <w:lang w:val="it-IT"/>
        </w:rPr>
        <w:br/>
        <w:t xml:space="preserve">Po. </w:t>
      </w:r>
      <w:r>
        <w:t>Pergas. He bustirape. Pol. certè. He, furcifer. Pol. dictum optimè.</w:t>
      </w:r>
      <w:r>
        <w:br/>
      </w:r>
      <w:r w:rsidRPr="00E161D0">
        <w:rPr>
          <w:lang w:val="it-IT"/>
        </w:rPr>
        <w:t>Mo. Ad iudicem cucurri nunquam aequè cursim vt curram modò.</w:t>
      </w:r>
      <w:r w:rsidRPr="00E161D0">
        <w:rPr>
          <w:lang w:val="it-IT"/>
        </w:rPr>
        <w:br/>
        <w:t>Po. Sacrilege, socio fraude, fraudulente, infamis, &amp; avide,</w:t>
      </w:r>
      <w:r w:rsidRPr="00E161D0">
        <w:rPr>
          <w:lang w:val="it-IT"/>
        </w:rPr>
        <w:br/>
        <w:t>Haerediorum devorator, aeruscator, exsuctor,</w:t>
      </w:r>
      <w:r w:rsidRPr="00E161D0">
        <w:rPr>
          <w:lang w:val="it-IT"/>
        </w:rPr>
        <w:br/>
        <w:t>Silicernium seniosum, quisquiliae hominum impurissimae.</w:t>
      </w:r>
      <w:r w:rsidRPr="00E161D0">
        <w:rPr>
          <w:lang w:val="it-IT"/>
        </w:rPr>
        <w:br/>
        <w:t>Sine respirem, vel interim tu perge, He. Fur Po. Babae.</w:t>
      </w:r>
      <w:r w:rsidRPr="00E161D0">
        <w:rPr>
          <w:lang w:val="it-IT"/>
        </w:rPr>
        <w:br/>
        <w:t>Commixium coeno sterquilinium publicum.</w:t>
      </w:r>
      <w:r w:rsidRPr="00E161D0">
        <w:rPr>
          <w:lang w:val="it-IT"/>
        </w:rPr>
        <w:br/>
        <w:t>Impure, inhoneste, iniurie, illex &amp; labes popli,</w:t>
      </w:r>
      <w:r w:rsidRPr="00E161D0">
        <w:rPr>
          <w:lang w:val="it-IT"/>
        </w:rPr>
        <w:br/>
      </w:r>
    </w:p>
    <w:p w14:paraId="11E591E8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Procax, rapax, trahax, mordax furax, fugax,</w:t>
      </w:r>
      <w:r w:rsidRPr="00E161D0">
        <w:rPr>
          <w:lang w:val="it-IT"/>
        </w:rPr>
        <w:br/>
        <w:t>Mo. Bombax. Pol. In pertusum ingerimus dicta dolium.</w:t>
      </w:r>
      <w:r w:rsidRPr="00E161D0">
        <w:rPr>
          <w:lang w:val="it-IT"/>
        </w:rPr>
        <w:br/>
        <w:t>Mo. Tu verò poenas maledicentiae tuae dabis;</w:t>
      </w:r>
      <w:r w:rsidRPr="00E161D0">
        <w:rPr>
          <w:lang w:val="it-IT"/>
        </w:rPr>
        <w:br/>
        <w:t>Nam rectà nunc eo ad praetorem. He. Vade in diaboli</w:t>
      </w:r>
      <w:r w:rsidRPr="00E161D0">
        <w:rPr>
          <w:lang w:val="it-IT"/>
        </w:rPr>
        <w:br/>
        <w:t>Nomine. non nescit &amp; praetor, quid album vel nigrum siet.</w:t>
      </w:r>
      <w:r w:rsidRPr="00E161D0">
        <w:rPr>
          <w:lang w:val="it-IT"/>
        </w:rPr>
        <w:br/>
        <w:t>:</w:t>
      </w:r>
      <w:r w:rsidRPr="00E161D0">
        <w:rPr>
          <w:lang w:val="it-IT"/>
        </w:rPr>
        <w:br/>
        <w:t>Actus III. Scena VI.</w:t>
      </w:r>
      <w:r w:rsidRPr="00E161D0">
        <w:rPr>
          <w:lang w:val="it-IT"/>
        </w:rPr>
        <w:br/>
        <w:t>Polyharpax. Viator.</w:t>
      </w:r>
      <w:r w:rsidRPr="00E161D0">
        <w:rPr>
          <w:lang w:val="it-IT"/>
        </w:rPr>
        <w:br/>
        <w:t>EGo miser meis periclis, sum per maria maxima</w:t>
      </w:r>
      <w:r w:rsidRPr="00E161D0">
        <w:rPr>
          <w:lang w:val="it-IT"/>
        </w:rPr>
        <w:br/>
        <w:t>SVectus capitali periclo, per praedones plurimos</w:t>
      </w:r>
      <w:r w:rsidRPr="00E161D0">
        <w:rPr>
          <w:lang w:val="it-IT"/>
        </w:rPr>
        <w:br/>
        <w:t>Me servavi, salvus redij, nunc hic dispereo miser.</w:t>
      </w:r>
      <w:r w:rsidRPr="00E161D0">
        <w:rPr>
          <w:lang w:val="it-IT"/>
        </w:rPr>
        <w:br/>
        <w:t>Vi. Teipsum quaerebam. Po. Quid mihi rei tecum est? Vi. nihil.</w:t>
      </w:r>
      <w:r w:rsidRPr="00E161D0">
        <w:rPr>
          <w:lang w:val="it-IT"/>
        </w:rPr>
        <w:br/>
      </w:r>
      <w:r>
        <w:t>At satis opinor cum Iudaeo, in ius qui te vocat, ideò</w:t>
      </w:r>
      <w:r>
        <w:br/>
        <w:t>Quod pignoris satis recusas factionem debiti.</w:t>
      </w:r>
      <w:r>
        <w:br/>
      </w:r>
      <w:r w:rsidRPr="00E161D0">
        <w:rPr>
          <w:lang w:val="it-IT"/>
        </w:rPr>
        <w:t>Po, Quis in ius me rocat? Vi. Iudaeus Moschus. Po. Moschus? hem.</w:t>
      </w:r>
      <w:r w:rsidRPr="00E161D0">
        <w:rPr>
          <w:lang w:val="it-IT"/>
        </w:rPr>
        <w:br/>
        <w:t>Vi. Ita est, cupit enim tecum bello congredi perendie.</w:t>
      </w:r>
      <w:r w:rsidRPr="00E161D0">
        <w:rPr>
          <w:lang w:val="it-IT"/>
        </w:rPr>
        <w:br/>
        <w:t>Po. Intelligo. Vi te ergo sistes in loco &amp; dicto die.</w:t>
      </w:r>
      <w:r w:rsidRPr="00E161D0">
        <w:rPr>
          <w:lang w:val="it-IT"/>
        </w:rPr>
        <w:br/>
        <w:t>Po. Non est, quod ambigas. Vi. Abeo, tu basilicę vale.</w:t>
      </w:r>
      <w:r w:rsidRPr="00E161D0">
        <w:rPr>
          <w:lang w:val="it-IT"/>
        </w:rPr>
        <w:br/>
        <w:t>Po. In ius vocatus sum. Quid faciam? modò ne resciscat parens.</w:t>
      </w:r>
      <w:r w:rsidRPr="00E161D0">
        <w:rPr>
          <w:lang w:val="it-IT"/>
        </w:rPr>
        <w:br/>
        <w:t>Adibo Lugrum, &amp; huius consciam faciam rei.</w:t>
      </w:r>
      <w:r w:rsidRPr="00E161D0">
        <w:rPr>
          <w:lang w:val="it-IT"/>
        </w:rPr>
        <w:br/>
        <w:t>E 4</w:t>
      </w:r>
      <w:r w:rsidRPr="00E161D0">
        <w:rPr>
          <w:lang w:val="it-IT"/>
        </w:rPr>
        <w:br/>
      </w:r>
    </w:p>
    <w:p w14:paraId="2F1B3252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Actus III. Scena VII.</w:t>
      </w:r>
      <w:r w:rsidRPr="00E161D0">
        <w:rPr>
          <w:lang w:val="it-IT"/>
        </w:rPr>
        <w:br/>
      </w:r>
      <w:r>
        <w:t>Brennus. Attabus. Musophilus.</w:t>
      </w:r>
      <w:r>
        <w:br/>
        <w:t>E me moneitis, memini ego officium meum probè.</w:t>
      </w:r>
      <w:r>
        <w:br/>
        <w:t>In hacce viâ procumbam regiâ, &amp; mendicum agam,</w:t>
      </w:r>
      <w:r>
        <w:br/>
        <w:t>Vos ex insidijs sitis illic intereà loci,</w:t>
      </w:r>
      <w:r>
        <w:br/>
        <w:t>Si praeda venerii obviam, vobisque tesseram</w:t>
      </w:r>
      <w:r>
        <w:br/>
        <w:t>Reddidero, vt occurratis ocyter atque extempulò.</w:t>
      </w:r>
      <w:r>
        <w:br/>
        <w:t>Sed ecce praedantem, quam volumus, adrentita conspicor.</w:t>
      </w:r>
      <w:r>
        <w:br/>
        <w:t>Mu. Equidem puer, non longè patrijs absumus focis,</w:t>
      </w:r>
      <w:r>
        <w:br/>
        <w:t>Velim igitur, vt adventum praecurrens nuncies meum;</w:t>
      </w:r>
      <w:r>
        <w:br/>
        <w:t>Curre ocyus, &amp; cognosce, parentes quomodo mei</w:t>
      </w:r>
      <w:r>
        <w:br/>
        <w:t>Animati sint; Quod si videbis laetos ob reditum meum,</w:t>
      </w:r>
      <w:r>
        <w:br/>
        <w:t>Recurre narraturus, sin minus, haud ad me redi.</w:t>
      </w:r>
      <w:r>
        <w:br/>
        <w:t>Br. Ah mi viator, ah here bone, respice miseriam meam,</w:t>
      </w:r>
      <w:r>
        <w:br/>
        <w:t>Miserum me respice hominem, vt corpus largiatur tibi DEVS</w:t>
      </w:r>
      <w:r>
        <w:br/>
        <w:t>Sanum, det incolumem tibi vitam, fortunet itiner tuum,</w:t>
      </w:r>
      <w:r>
        <w:br/>
        <w:t>Defendat à latronibus, tueatur à praedonibus.</w:t>
      </w:r>
      <w:r>
        <w:br/>
      </w:r>
      <w:r w:rsidRPr="00E161D0">
        <w:rPr>
          <w:lang w:val="it-IT"/>
        </w:rPr>
        <w:t>Ab miviator, centuplum restituet in coelis Deus.</w:t>
      </w:r>
      <w:r w:rsidRPr="00E161D0">
        <w:rPr>
          <w:lang w:val="it-IT"/>
        </w:rPr>
        <w:br/>
        <w:t>Mu. Cape, non iam plura habeo, nec pluria dare iam queo,</w:t>
      </w:r>
      <w:r w:rsidRPr="00E161D0">
        <w:rPr>
          <w:lang w:val="it-IT"/>
        </w:rPr>
        <w:br/>
      </w:r>
    </w:p>
    <w:p w14:paraId="416640BE" w14:textId="77777777" w:rsidR="00FE2199" w:rsidRPr="00E161D0" w:rsidRDefault="00D16AA7">
      <w:pPr>
        <w:rPr>
          <w:lang w:val="it-IT"/>
        </w:rPr>
      </w:pPr>
      <w:r>
        <w:t>Quid? hem gladium apprenendis? oh es tatro? oh insuper</w:t>
      </w:r>
      <w:r>
        <w:br/>
        <w:t>Adrentitantes plures. At. Huc cedo sanguinem aut pecuniam.</w:t>
      </w:r>
      <w:r>
        <w:br/>
        <w:t>Mu Quid hoc in publica via? At Latronum est. Mu. Integrum meum</w:t>
      </w:r>
      <w:r>
        <w:br/>
        <w:t xml:space="preserve">Cladium vt haberem, omnes vos in fugam. </w:t>
      </w:r>
      <w:r w:rsidRPr="00E161D0">
        <w:rPr>
          <w:lang w:val="it-IT"/>
        </w:rPr>
        <w:t>Br. Hem minacias?</w:t>
      </w:r>
      <w:r w:rsidRPr="00E161D0">
        <w:rPr>
          <w:lang w:val="it-IT"/>
        </w:rPr>
        <w:br/>
        <w:t>At, Contundite, tundite, rumpite, quid cessatis? Quid morae est?</w:t>
      </w:r>
      <w:r w:rsidRPr="00E161D0">
        <w:rPr>
          <w:lang w:val="it-IT"/>
        </w:rPr>
        <w:br/>
        <w:t>Mu. Compescite quaeso vim, compescite violentiam,</w:t>
      </w:r>
      <w:r w:rsidRPr="00E161D0">
        <w:rPr>
          <w:lang w:val="it-IT"/>
        </w:rPr>
        <w:br/>
        <w:t>Dabo omnia. At. Vestes exue, tu tuas illi indue.</w:t>
      </w:r>
      <w:r w:rsidRPr="00E161D0">
        <w:rPr>
          <w:lang w:val="it-IT"/>
        </w:rPr>
        <w:br/>
        <w:t>Cedo restim, suspendamus bestiam. Mu. ô vos obsecro.</w:t>
      </w:r>
      <w:r w:rsidRPr="00E161D0">
        <w:rPr>
          <w:lang w:val="it-IT"/>
        </w:rPr>
        <w:br/>
        <w:t>Eheu. si quis timor Dei est, si quae miseratio est,</w:t>
      </w:r>
      <w:r w:rsidRPr="00E161D0">
        <w:rPr>
          <w:lang w:val="it-IT"/>
        </w:rPr>
        <w:br/>
        <w:t>Mihi parcite, parcite, obsecro, mihi parcite, parcite.</w:t>
      </w:r>
      <w:r w:rsidRPr="00E161D0">
        <w:rPr>
          <w:lang w:val="it-IT"/>
        </w:rPr>
        <w:br/>
      </w:r>
      <w:r>
        <w:t>Br. Frustrà precaris. At. Vbinam restis est? restim date.</w:t>
      </w:r>
      <w:r>
        <w:br/>
        <w:t>Vt perduaxit vosmet fulmine saeuo Iuppiter.</w:t>
      </w:r>
      <w:r>
        <w:br/>
      </w:r>
      <w:r w:rsidRPr="00E161D0">
        <w:rPr>
          <w:lang w:val="it-IT"/>
        </w:rPr>
        <w:t>Mu. Ah si quid inter bestias &amp; homines est discriminis!</w:t>
      </w:r>
      <w:r w:rsidRPr="00E161D0">
        <w:rPr>
          <w:lang w:val="it-IT"/>
        </w:rPr>
        <w:br/>
        <w:t>Ah si in vobis humanitatis est scintillula.</w:t>
      </w:r>
      <w:r w:rsidRPr="00E161D0">
        <w:rPr>
          <w:lang w:val="it-IT"/>
        </w:rPr>
        <w:br/>
        <w:t>Ab humana humani hominis si suxistis vbera,</w:t>
      </w:r>
      <w:r w:rsidRPr="00E161D0">
        <w:rPr>
          <w:lang w:val="it-IT"/>
        </w:rPr>
        <w:br/>
        <w:t>Ah misereamini !ah vitae atque corpori meo</w:t>
      </w:r>
      <w:r w:rsidRPr="00E161D0">
        <w:rPr>
          <w:lang w:val="it-IT"/>
        </w:rPr>
        <w:br/>
        <w:t>Parcatis. Br. Attabe miserere. At. quid miserere! bestia</w:t>
      </w:r>
      <w:r w:rsidRPr="00E161D0">
        <w:rPr>
          <w:lang w:val="it-IT"/>
        </w:rPr>
        <w:br/>
        <w:t>Morietur, hancce restim rodet ex hac arbore.</w:t>
      </w:r>
      <w:r w:rsidRPr="00E161D0">
        <w:rPr>
          <w:lang w:val="it-IT"/>
        </w:rPr>
        <w:br/>
        <w:t>Mu. Eheu vos homines, homines este! spolia si mea</w:t>
      </w:r>
      <w:r w:rsidRPr="00E161D0">
        <w:rPr>
          <w:lang w:val="it-IT"/>
        </w:rPr>
        <w:br/>
        <w:t>Tenetis, quid de vita, quid vobis de corpore</w:t>
      </w:r>
      <w:r w:rsidRPr="00E161D0">
        <w:rPr>
          <w:lang w:val="it-IT"/>
        </w:rPr>
        <w:br/>
        <w:t>Accedet lucri? Eheu si cor carneum &amp; non saxeum</w:t>
      </w:r>
      <w:r w:rsidRPr="00E161D0">
        <w:rPr>
          <w:lang w:val="it-IT"/>
        </w:rPr>
        <w:br/>
        <w:t>E 5.</w:t>
      </w:r>
      <w:r w:rsidRPr="00E161D0">
        <w:rPr>
          <w:lang w:val="it-IT"/>
        </w:rPr>
        <w:br/>
      </w:r>
    </w:p>
    <w:p w14:paraId="0ACE8168" w14:textId="77777777" w:rsidR="00FE2199" w:rsidRDefault="00D16AA7">
      <w:r w:rsidRPr="00E161D0">
        <w:rPr>
          <w:lang w:val="it-IT"/>
        </w:rPr>
        <w:t xml:space="preserve">Est intus. Br. Attabe miserere. </w:t>
      </w:r>
      <w:r>
        <w:t>At. vt vivas, actutùm hinc abi,</w:t>
      </w:r>
      <w:r>
        <w:br/>
        <w:t>Vos me sequimini. Br. Ferreum sit cor licet mihi,</w:t>
      </w:r>
      <w:r>
        <w:br/>
        <w:t>Tamen me valdè movit ille supplicijs suis.</w:t>
      </w:r>
      <w:r>
        <w:br/>
        <w:t>Mu. Latrones hinc abierunt. Vae miseromihilpudet</w:t>
      </w:r>
      <w:r>
        <w:br/>
        <w:t>Domum venire hoc habitu, exsutum vestibus &amp; bonis</w:t>
      </w:r>
      <w:r>
        <w:br/>
        <w:t>Omnibus. ab olim vt mortuus essem in prima infantia!</w:t>
      </w:r>
      <w:r>
        <w:br/>
        <w:t>Nunc ferre cogor miserias, quas philosophi</w:t>
      </w:r>
      <w:r>
        <w:br/>
        <w:t>Olim subiere sua spinte voluntarias;</w:t>
      </w:r>
      <w:r>
        <w:br/>
        <w:t>Nam praeter aquam atque panem (tam stolidi homines erant)</w:t>
      </w:r>
      <w:r>
        <w:br/>
        <w:t>Nihil admittebat in culinam stomachi, nisi dies</w:t>
      </w:r>
      <w:r>
        <w:br/>
        <w:t>Festus ageretur, tunc addebant pani caseum;</w:t>
      </w:r>
      <w:r>
        <w:br/>
        <w:t>O mihi daretur rsu &amp; esu, vt agerem gratias;</w:t>
      </w:r>
      <w:r>
        <w:br/>
        <w:t>Domi interim indulgere solent convirijs meris,</w:t>
      </w:r>
      <w:r>
        <w:br/>
        <w:t>Tuburcinantur pergraecantur, thermopotant gutturem,</w:t>
      </w:r>
      <w:r>
        <w:br/>
        <w:t>Foenori inhiant, lucrumque captant vsurarium.</w:t>
      </w:r>
      <w:r>
        <w:br/>
        <w:t>Sed eiquid visceribus tumultuantibus loquor,</w:t>
      </w:r>
      <w:r>
        <w:br/>
        <w:t>Quin adeò pagum proximum, &amp; ostiatim peto cibum!</w:t>
      </w:r>
    </w:p>
    <w:p w14:paraId="2F473817" w14:textId="77777777" w:rsidR="00FE2199" w:rsidRDefault="00D16AA7">
      <w:r>
        <w:br/>
        <w:t>Actus IV. Scena I.</w:t>
      </w:r>
      <w:r>
        <w:br/>
        <w:t>Moschus. Polybarpax. Viator. PRAETOR.</w:t>
      </w:r>
      <w:r>
        <w:br/>
        <w:t>Sulpitius. AEmylius. Flauius.</w:t>
      </w:r>
      <w:r>
        <w:br/>
        <w:t>Plemminius. Henno.</w:t>
      </w:r>
      <w:r>
        <w:br/>
        <w:t>HIc litis dictus est dies. Sed an adest aduersarius</w:t>
      </w:r>
      <w:r>
        <w:br/>
        <w:t>Ille, satis factionem qui mihi negat pignoris?</w:t>
      </w:r>
      <w:r>
        <w:br/>
      </w:r>
    </w:p>
    <w:p w14:paraId="5A3FA4DE" w14:textId="77777777" w:rsidR="00FE2199" w:rsidRPr="00E161D0" w:rsidRDefault="00D16AA7">
      <w:pPr>
        <w:rPr>
          <w:lang w:val="it-IT"/>
        </w:rPr>
      </w:pPr>
      <w:r>
        <w:t>Vi. Adest sanè. Mo. Heus Polyharpax, propius ocyus torque huc gradus;</w:t>
      </w:r>
      <w:r>
        <w:br/>
        <w:t>Isti, quos conspicaris, ostendent, res quomodo se habeat,</w:t>
      </w:r>
      <w:r>
        <w:br/>
        <w:t>Num debeas nec ne. Pol. non fugio quenquam, nec quicquam vnquam ego</w:t>
      </w:r>
      <w:r>
        <w:br/>
        <w:t>Praevaricor, hic adsum. quid vis? Mo. Quaeris? Pignus meum.</w:t>
      </w:r>
      <w:r>
        <w:br/>
        <w:t>Pol. Egone pignus tibi? Elephantem musca parturiet priùs.</w:t>
      </w:r>
      <w:r>
        <w:br/>
      </w:r>
      <w:r w:rsidRPr="00E161D0">
        <w:rPr>
          <w:lang w:val="it-IT"/>
        </w:rPr>
        <w:t>Vi. Praesens hîc Rabbi Mosche Praetor humanissime,</w:t>
      </w:r>
      <w:r w:rsidRPr="00E161D0">
        <w:rPr>
          <w:lang w:val="it-IT"/>
        </w:rPr>
        <w:br/>
        <w:t>Contra Polyharpagem actionem suscipere vult bellicam.</w:t>
      </w:r>
      <w:r w:rsidRPr="00E161D0">
        <w:rPr>
          <w:lang w:val="it-IT"/>
        </w:rPr>
        <w:br/>
        <w:t>Diemque petijt hunc, vt diceretur ei; sicut quoque</w:t>
      </w:r>
      <w:r w:rsidRPr="00E161D0">
        <w:rPr>
          <w:lang w:val="it-IT"/>
        </w:rPr>
        <w:br/>
        <w:t>Feci. Quod officij mei ratione contestor. Pr. Benè.</w:t>
      </w:r>
      <w:r w:rsidRPr="00E161D0">
        <w:rPr>
          <w:lang w:val="it-IT"/>
        </w:rPr>
        <w:br/>
        <w:t>Iu Mosche ascendas, illum tu Polyharpax occupes locum.</w:t>
      </w:r>
      <w:r w:rsidRPr="00E161D0">
        <w:rPr>
          <w:lang w:val="it-IT"/>
        </w:rPr>
        <w:br/>
        <w:t>actoris est, vt actionem fundamentum iudici</w:t>
      </w:r>
      <w:r w:rsidRPr="00E161D0">
        <w:rPr>
          <w:lang w:val="it-IT"/>
        </w:rPr>
        <w:br/>
        <w:t>Proponat. Ergò dic rem Mosche breviter &amp; dilucidè,</w:t>
      </w:r>
      <w:r w:rsidRPr="00E161D0">
        <w:rPr>
          <w:lang w:val="it-IT"/>
        </w:rPr>
        <w:br/>
        <w:t>Mo Mallem molestiam creare nobis nullam, Iudices,</w:t>
      </w:r>
      <w:r w:rsidRPr="00E161D0">
        <w:rPr>
          <w:lang w:val="it-IT"/>
        </w:rPr>
        <w:br/>
        <w:t>Vi qui scio controversiis vos gravibus obrutos.</w:t>
      </w:r>
      <w:r w:rsidRPr="00E161D0">
        <w:rPr>
          <w:lang w:val="it-IT"/>
        </w:rPr>
        <w:br/>
        <w:t>He. Nolite credere, litigiosus nequam semper est.</w:t>
      </w:r>
      <w:r w:rsidRPr="00E161D0">
        <w:rPr>
          <w:lang w:val="it-IT"/>
        </w:rPr>
        <w:br/>
        <w:t>Mo. At cum Polyharpax omne contra iusque fasque iniuriâ</w:t>
      </w:r>
      <w:r w:rsidRPr="00E161D0">
        <w:rPr>
          <w:lang w:val="it-IT"/>
        </w:rPr>
        <w:br/>
        <w:t>Me mactet evidenti, nec, quod confirmavit syngrapho</w:t>
      </w:r>
      <w:r w:rsidRPr="00E161D0">
        <w:rPr>
          <w:lang w:val="it-IT"/>
        </w:rPr>
        <w:br/>
        <w:t>Firmum velit esse, vos modò cogor implorare Iudices,</w:t>
      </w:r>
      <w:r w:rsidRPr="00E161D0">
        <w:rPr>
          <w:lang w:val="it-IT"/>
        </w:rPr>
        <w:br/>
      </w:r>
    </w:p>
    <w:p w14:paraId="56A4C2AC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Vt ita, quod ipse nequeo, vestra auctoritate consequar,</w:t>
      </w:r>
      <w:r w:rsidRPr="00E161D0">
        <w:rPr>
          <w:lang w:val="it-IT"/>
        </w:rPr>
        <w:br/>
        <w:t>Vestrisque calculis. Et equidem sartis tectis omnibus</w:t>
      </w:r>
      <w:r w:rsidRPr="00E161D0">
        <w:rPr>
          <w:lang w:val="it-IT"/>
        </w:rPr>
        <w:br/>
        <w:t>Actoris privilegijs, superfluaeque probation-</w:t>
      </w:r>
      <w:r w:rsidRPr="00E161D0">
        <w:rPr>
          <w:lang w:val="it-IT"/>
        </w:rPr>
        <w:br/>
        <w:t>Nis protestatione praemißa, novistis Iudices,</w:t>
      </w:r>
      <w:r w:rsidRPr="00E161D0">
        <w:rPr>
          <w:lang w:val="it-IT"/>
        </w:rPr>
        <w:br/>
        <w:t>Insigne charitatis esse signum, rem propriam &amp; suam</w:t>
      </w:r>
      <w:r w:rsidRPr="00E161D0">
        <w:rPr>
          <w:lang w:val="it-IT"/>
        </w:rPr>
        <w:br/>
        <w:t>Sic alteri seu accommodare, sive mutuò dare,</w:t>
      </w:r>
      <w:r w:rsidRPr="00E161D0">
        <w:rPr>
          <w:lang w:val="it-IT"/>
        </w:rPr>
        <w:br/>
        <w:t>Vt Dominus interim iure dominij sui non statuere</w:t>
      </w:r>
      <w:r w:rsidRPr="00E161D0">
        <w:rPr>
          <w:lang w:val="it-IT"/>
        </w:rPr>
        <w:br/>
        <w:t>Eâ de poßit. sed vt in alterum vsusfructus hinc rei.</w:t>
      </w:r>
      <w:r w:rsidRPr="00E161D0">
        <w:rPr>
          <w:lang w:val="it-IT"/>
        </w:rPr>
        <w:br/>
        <w:t>Redundet vniuersus. Ex quo concludendum est firmiter,</w:t>
      </w:r>
      <w:r w:rsidRPr="00E161D0">
        <w:rPr>
          <w:lang w:val="it-IT"/>
        </w:rPr>
        <w:br/>
        <w:t>Non solum mutuum reddendum simpliciter cum foenore,</w:t>
      </w:r>
      <w:r w:rsidRPr="00E161D0">
        <w:rPr>
          <w:lang w:val="it-IT"/>
        </w:rPr>
        <w:br/>
        <w:t>Sed etiam gratitudine cum summâ reddendum debitum;</w:t>
      </w:r>
      <w:r w:rsidRPr="00E161D0">
        <w:rPr>
          <w:lang w:val="it-IT"/>
        </w:rPr>
        <w:br/>
        <w:t>Ita quidem, vt debitor obligetur cesso termini die</w:t>
      </w:r>
      <w:r w:rsidRPr="00E161D0">
        <w:rPr>
          <w:lang w:val="it-IT"/>
        </w:rPr>
        <w:br/>
        <w:t>Vel pignus, si quod depositum, redimere, vel deperdere.</w:t>
      </w:r>
      <w:r w:rsidRPr="00E161D0">
        <w:rPr>
          <w:lang w:val="it-IT"/>
        </w:rPr>
        <w:br/>
        <w:t>Iam verò, Iudices, in isto me censendum esse numero,</w:t>
      </w:r>
      <w:r w:rsidRPr="00E161D0">
        <w:rPr>
          <w:lang w:val="it-IT"/>
        </w:rPr>
        <w:br/>
        <w:t>Qui tale charitatis munus praestiti aduersario,</w:t>
      </w:r>
      <w:r w:rsidRPr="00E161D0">
        <w:rPr>
          <w:lang w:val="it-IT"/>
        </w:rPr>
        <w:br/>
        <w:t>Vt cognoscatis, ibo recensitum, quid acciderit noui.</w:t>
      </w:r>
      <w:r w:rsidRPr="00E161D0">
        <w:rPr>
          <w:lang w:val="it-IT"/>
        </w:rPr>
        <w:br/>
        <w:t>He. Vt nebulo mentietur. Pr. Tu viator, ne siet</w:t>
      </w:r>
      <w:r w:rsidRPr="00E161D0">
        <w:rPr>
          <w:lang w:val="it-IT"/>
        </w:rPr>
        <w:br/>
        <w:t>Molestus, aliquò concludas He. oh, oh! quo trudor ego miser?</w:t>
      </w:r>
      <w:r w:rsidRPr="00E161D0">
        <w:rPr>
          <w:lang w:val="it-IT"/>
        </w:rPr>
        <w:br/>
        <w:t>Vi. Cur non taces? He. Tacebo. Vi. Iussus ni hunc te carcerem</w:t>
      </w:r>
      <w:r w:rsidRPr="00E161D0">
        <w:rPr>
          <w:lang w:val="it-IT"/>
        </w:rPr>
        <w:br/>
        <w:t>Datrudo. He. Quid ego feci? Vi. Vapulabis in taces.</w:t>
      </w:r>
      <w:r w:rsidRPr="00E161D0">
        <w:rPr>
          <w:lang w:val="it-IT"/>
        </w:rPr>
        <w:br/>
        <w:t>He. Tacebo sicut mus. Pr. Nunc Mosche orare pergito.</w:t>
      </w:r>
      <w:r w:rsidRPr="00E161D0">
        <w:rPr>
          <w:lang w:val="it-IT"/>
        </w:rPr>
        <w:br/>
      </w:r>
    </w:p>
    <w:p w14:paraId="09CD1B27" w14:textId="77777777" w:rsidR="00FE2199" w:rsidRDefault="00D16AA7">
      <w:r w:rsidRPr="00E161D0">
        <w:rPr>
          <w:lang w:val="it-IT"/>
        </w:rPr>
        <w:t>Mo. Calendis Aprilis currentis anni, nonnagesimum</w:t>
      </w:r>
      <w:r w:rsidRPr="00E161D0">
        <w:rPr>
          <w:lang w:val="it-IT"/>
        </w:rPr>
        <w:br/>
        <w:t>Et nonum quem numeratis; nos verò quintum &amp; millesimum</w:t>
      </w:r>
      <w:r w:rsidRPr="00E161D0">
        <w:rPr>
          <w:lang w:val="it-IT"/>
        </w:rPr>
        <w:br/>
        <w:t>Trecentesimum item &amp; sexagesimum, Polyharpax hic venit</w:t>
      </w:r>
      <w:r w:rsidRPr="00E161D0">
        <w:rPr>
          <w:lang w:val="it-IT"/>
        </w:rPr>
        <w:br/>
        <w:t>Ad me, subnixè me rogans, vt aeris quinquam, mutuò</w:t>
      </w:r>
      <w:r w:rsidRPr="00E161D0">
        <w:rPr>
          <w:lang w:val="it-IT"/>
        </w:rPr>
        <w:br/>
        <w:t>Ei darem talenta Ego, cum vellem gratificarier</w:t>
      </w:r>
      <w:r w:rsidRPr="00E161D0">
        <w:rPr>
          <w:lang w:val="it-IT"/>
        </w:rPr>
        <w:br/>
        <w:t>Homini, relinquo precibus eiusdem locum, pecuniâ</w:t>
      </w:r>
      <w:r w:rsidRPr="00E161D0">
        <w:rPr>
          <w:lang w:val="it-IT"/>
        </w:rPr>
        <w:br/>
        <w:t>Quam petierat, elocatâ Cùm verò subesse periculum</w:t>
      </w:r>
      <w:r w:rsidRPr="00E161D0">
        <w:rPr>
          <w:lang w:val="it-IT"/>
        </w:rPr>
        <w:br/>
        <w:t>Mihi videretur non mediocre, agebam tum rem cautius,</w:t>
      </w:r>
      <w:r w:rsidRPr="00E161D0">
        <w:rPr>
          <w:lang w:val="it-IT"/>
        </w:rPr>
        <w:br/>
        <w:t>Oppignorari mutuum iubens. Ibi,cum non foret,</w:t>
      </w:r>
      <w:r w:rsidRPr="00E161D0">
        <w:rPr>
          <w:lang w:val="it-IT"/>
        </w:rPr>
        <w:br/>
        <w:t>Quod aeri tanto responderet, homo sripsum pignoris</w:t>
      </w:r>
      <w:r w:rsidRPr="00E161D0">
        <w:rPr>
          <w:lang w:val="it-IT"/>
        </w:rPr>
        <w:br/>
        <w:t>boco mihi proponebat: ast vt benevolentiam meam</w:t>
      </w:r>
      <w:r w:rsidRPr="00E161D0">
        <w:rPr>
          <w:lang w:val="it-IT"/>
        </w:rPr>
        <w:br/>
        <w:t>Hoc ipso contestaret &amp; contestatam relinquerem,</w:t>
      </w:r>
      <w:r w:rsidRPr="00E161D0">
        <w:rPr>
          <w:lang w:val="it-IT"/>
        </w:rPr>
        <w:br/>
        <w:t>Inbum inißimum arbitrans, si pignoris acciperem loco</w:t>
      </w:r>
      <w:r w:rsidRPr="00E161D0">
        <w:rPr>
          <w:lang w:val="it-IT"/>
        </w:rPr>
        <w:br/>
        <w:t>Animal ratione, mente sensibusque rationalibus</w:t>
      </w:r>
      <w:r w:rsidRPr="00E161D0">
        <w:rPr>
          <w:lang w:val="it-IT"/>
        </w:rPr>
        <w:br/>
        <w:t>Constans. Tandem ergò sic convenimus ambo inter nos invicem,</w:t>
      </w:r>
      <w:r w:rsidRPr="00E161D0">
        <w:rPr>
          <w:lang w:val="it-IT"/>
        </w:rPr>
        <w:br/>
        <w:t>Vt nist trimestri spacio fuerit argentum mihi redditum,</w:t>
      </w:r>
      <w:r w:rsidRPr="00E161D0">
        <w:rPr>
          <w:lang w:val="it-IT"/>
        </w:rPr>
        <w:br/>
        <w:t>Ex pactionis formula mihi copiam plenariam</w:t>
      </w:r>
      <w:r w:rsidRPr="00E161D0">
        <w:rPr>
          <w:lang w:val="it-IT"/>
        </w:rPr>
        <w:br/>
        <w:t>Datam, tributam, permissam, concessam ex iure &amp; legibus.</w:t>
      </w:r>
      <w:r w:rsidRPr="00E161D0">
        <w:rPr>
          <w:lang w:val="it-IT"/>
        </w:rPr>
        <w:br/>
        <w:t>Secandi libram frusti carnosi ex corpore suijpsius;</w:t>
      </w:r>
      <w:r w:rsidRPr="00E161D0">
        <w:rPr>
          <w:lang w:val="it-IT"/>
        </w:rPr>
        <w:br/>
        <w:t>Ego numeratum trado argentum, dat Polyharpax syngraphum:</w:t>
      </w:r>
      <w:r w:rsidRPr="00E161D0">
        <w:rPr>
          <w:lang w:val="it-IT"/>
        </w:rPr>
        <w:br/>
        <w:t xml:space="preserve">Quid accidit autem? </w:t>
      </w:r>
      <w:r>
        <w:t>Tempus &amp; solutionis terminum</w:t>
      </w:r>
      <w:r>
        <w:br/>
        <w:t>Exspecto. Venit, abit; insuper vnus &amp; alter praeteris dies,</w:t>
      </w:r>
      <w:r>
        <w:br/>
      </w:r>
    </w:p>
    <w:p w14:paraId="1C975267" w14:textId="77777777" w:rsidR="00FE2199" w:rsidRPr="00E161D0" w:rsidRDefault="00D16AA7">
      <w:pPr>
        <w:rPr>
          <w:lang w:val="it-IT"/>
        </w:rPr>
      </w:pPr>
      <w:r>
        <w:t>Ille bonus debitor nusquam apparet; quod postquam cernerem;</w:t>
      </w:r>
      <w:r>
        <w:br/>
        <w:t>Omnes, quas possum, occasiones conveniundi hominis amo,</w:t>
      </w:r>
      <w:r>
        <w:br/>
        <w:t>Observo, capto. Fortè fortunâ in platea publicâ</w:t>
      </w:r>
      <w:r>
        <w:br/>
        <w:t>Offendo, caussam scitor, quare pignus non redemerit</w:t>
      </w:r>
      <w:r>
        <w:br/>
        <w:t>Solutione facta mutui Sed ille contra protinùs</w:t>
      </w:r>
      <w:r>
        <w:br/>
        <w:t>Stomachari, debacchari, multis insectari iurgijs,</w:t>
      </w:r>
      <w:r>
        <w:br/>
        <w:t>Se, mutuum acceptum quò solueret, adfuisse dictitans;</w:t>
      </w:r>
      <w:r>
        <w:br/>
        <w:t>Ego quamvis responderem molliter &amp; rationibus bonis</w:t>
      </w:r>
      <w:r>
        <w:br/>
        <w:t>Probarem, neutiquam adfuisse pertinaciter tamen</w:t>
      </w:r>
      <w:r>
        <w:br/>
        <w:t>Polyharpax id negare frigidissimis rationibus,</w:t>
      </w:r>
      <w:r>
        <w:br/>
        <w:t>Quin imò acerbis exsecrationibus obtestari, ne nucem</w:t>
      </w:r>
      <w:r>
        <w:br/>
        <w:t>Cassam mihi propter pignus se debere; mutuum tamen</w:t>
      </w:r>
      <w:r>
        <w:br/>
        <w:t>Cum foenore redditurum. Tum, quod scilicet optimè mei</w:t>
      </w:r>
      <w:r>
        <w:br/>
        <w:t>Iuris eram conscius, accipere nolebam, praesertim quia</w:t>
      </w:r>
      <w:r>
        <w:br/>
        <w:t>Polyharpagem admodùm videbam pertinacem. Nam viri</w:t>
      </w:r>
      <w:r>
        <w:br/>
        <w:t>Id esset nauci, qui quod summo iure suum esset; non tamen</w:t>
      </w:r>
      <w:r>
        <w:br/>
        <w:t>Reposceret: profectò suspicionem aufugere vix potis</w:t>
      </w:r>
      <w:r>
        <w:br/>
        <w:t>Esset quod ne teruncius sibi foret iuris. Ergò vos</w:t>
      </w:r>
      <w:r>
        <w:br/>
        <w:t>OIudices, Badonai, qua par est reverentia, peto,</w:t>
      </w:r>
      <w:r>
        <w:br/>
        <w:t>Vt ius, de quo modò dixi, pignoris, faciatis integrum</w:t>
      </w:r>
      <w:r>
        <w:br/>
      </w:r>
      <w:r>
        <w:br/>
        <w:t>Mihi, potestas concedatur sectionis, syngraphi</w:t>
      </w:r>
      <w:r>
        <w:br/>
        <w:t>Suipsius tenore confirmatae, concessae, datae.</w:t>
      </w:r>
      <w:r>
        <w:br/>
        <w:t>Pr. Tuum Mosche actionis terminum &amp; scopum cognovimus;</w:t>
      </w:r>
      <w:r>
        <w:br/>
        <w:t>Nunc audiemus, quid sit responsurus Polyharpax reus,</w:t>
      </w:r>
      <w:r>
        <w:br/>
        <w:t xml:space="preserve">Num litem sit contestaturus. </w:t>
      </w:r>
      <w:r w:rsidRPr="00E161D0">
        <w:rPr>
          <w:lang w:val="it-IT"/>
        </w:rPr>
        <w:t>&amp; quonam modo.</w:t>
      </w:r>
      <w:r w:rsidRPr="00E161D0">
        <w:rPr>
          <w:lang w:val="it-IT"/>
        </w:rPr>
        <w:br/>
        <w:t>Quid ergò tu respondes ad libellum? fac compendio.</w:t>
      </w:r>
      <w:r w:rsidRPr="00E161D0">
        <w:rPr>
          <w:lang w:val="it-IT"/>
        </w:rPr>
        <w:br/>
        <w:t>Pol. Etsi vos prudentißimi atque Consultißimi viri,</w:t>
      </w:r>
      <w:r w:rsidRPr="00E161D0">
        <w:rPr>
          <w:lang w:val="it-IT"/>
        </w:rPr>
        <w:br/>
        <w:t>Potiùs meum fuisset, actionem hanc adversarium</w:t>
      </w:r>
      <w:r w:rsidRPr="00E161D0">
        <w:rPr>
          <w:lang w:val="it-IT"/>
        </w:rPr>
        <w:br/>
        <w:t>Contra meum instituere, vt qui praesigni quadam iniuria</w:t>
      </w:r>
      <w:r w:rsidRPr="00E161D0">
        <w:rPr>
          <w:lang w:val="it-IT"/>
        </w:rPr>
        <w:br/>
        <w:t>Afficiar, deque eadem conquerendi apud vos iudices</w:t>
      </w:r>
      <w:r w:rsidRPr="00E161D0">
        <w:rPr>
          <w:lang w:val="it-IT"/>
        </w:rPr>
        <w:br/>
        <w:t>Extremum me neceßitatis telum cogat: Cum ta nen</w:t>
      </w:r>
      <w:r w:rsidRPr="00E161D0">
        <w:rPr>
          <w:lang w:val="it-IT"/>
        </w:rPr>
        <w:br/>
        <w:t>Vbique gentiùm serè sic comparata sit hominum</w:t>
      </w:r>
      <w:r w:rsidRPr="00E161D0">
        <w:rPr>
          <w:lang w:val="it-IT"/>
        </w:rPr>
        <w:br/>
        <w:t>Mala indoles malorum, vt quò minus hal et iuris quispiam,</w:t>
      </w:r>
      <w:r w:rsidRPr="00E161D0">
        <w:rPr>
          <w:lang w:val="it-IT"/>
        </w:rPr>
        <w:br/>
        <w:t>Tanrò plus arrogare sibi laboret, &amp; loquacior</w:t>
      </w:r>
      <w:r w:rsidRPr="00E161D0">
        <w:rPr>
          <w:lang w:val="it-IT"/>
        </w:rPr>
        <w:br/>
        <w:t>Sit quavis muliere, quovis aere Dodonaeo de suo</w:t>
      </w:r>
      <w:r w:rsidRPr="00E161D0">
        <w:rPr>
          <w:lang w:val="it-IT"/>
        </w:rPr>
        <w:br/>
        <w:t>lure: Imò, praevenire dum satius, quàm praevenirier,</w:t>
      </w:r>
      <w:r w:rsidRPr="00E161D0">
        <w:rPr>
          <w:lang w:val="it-IT"/>
        </w:rPr>
        <w:br/>
        <w:t>Non accusatione solùm Iudices praeoccupet,</w:t>
      </w:r>
      <w:r w:rsidRPr="00E161D0">
        <w:rPr>
          <w:lang w:val="it-IT"/>
        </w:rPr>
        <w:br/>
        <w:t>Verùm etiam falsis adversarium impetat mendacijs;</w:t>
      </w:r>
      <w:r w:rsidRPr="00E161D0">
        <w:rPr>
          <w:lang w:val="it-IT"/>
        </w:rPr>
        <w:br/>
        <w:t>Quid ego demirer, si me contra Moschus iudiciariam</w:t>
      </w:r>
      <w:r w:rsidRPr="00E161D0">
        <w:rPr>
          <w:lang w:val="it-IT"/>
        </w:rPr>
        <w:br/>
        <w:t>Instituat actionem, cum contrà, me contra illum quidem</w:t>
      </w:r>
      <w:r w:rsidRPr="00E161D0">
        <w:rPr>
          <w:lang w:val="it-IT"/>
        </w:rPr>
        <w:br/>
        <w:t>Par esset? At quia cecidit ita, ferendum, quod nullo modo</w:t>
      </w:r>
      <w:r w:rsidRPr="00E161D0">
        <w:rPr>
          <w:lang w:val="it-IT"/>
        </w:rPr>
        <w:br/>
        <w:t>Potest mutari. Breviter autem quo respondeam,</w:t>
      </w:r>
      <w:r w:rsidRPr="00E161D0">
        <w:rPr>
          <w:lang w:val="it-IT"/>
        </w:rPr>
        <w:br/>
      </w:r>
    </w:p>
    <w:p w14:paraId="74410BD6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Affirmat Moschus argenti talenta quinque, mutuó</w:t>
      </w:r>
      <w:r w:rsidRPr="00E161D0">
        <w:rPr>
          <w:lang w:val="it-IT"/>
        </w:rPr>
        <w:br/>
        <w:t>Mihi dedisse id fateor. asserit me pignoris loco</w:t>
      </w:r>
      <w:r w:rsidRPr="00E161D0">
        <w:rPr>
          <w:lang w:val="it-IT"/>
        </w:rPr>
        <w:br/>
        <w:t>Pondo frusti carnosi ex corpore meo ius &amp; copiam</w:t>
      </w:r>
      <w:r w:rsidRPr="00E161D0">
        <w:rPr>
          <w:lang w:val="it-IT"/>
        </w:rPr>
        <w:br/>
        <w:t>Solutionis termino elapso, conceßisse, fateor</w:t>
      </w:r>
      <w:r w:rsidRPr="00E161D0">
        <w:rPr>
          <w:lang w:val="it-IT"/>
        </w:rPr>
        <w:br/>
        <w:t>Id quoque. Solutionis terminum elapsum esse, fateor id quoque</w:t>
      </w:r>
      <w:r w:rsidRPr="00E161D0">
        <w:rPr>
          <w:lang w:val="it-IT"/>
        </w:rPr>
        <w:br/>
        <w:t>Moschum argentum non accepisse denique, fateor id quoque.</w:t>
      </w:r>
      <w:r w:rsidRPr="00E161D0">
        <w:rPr>
          <w:lang w:val="it-IT"/>
        </w:rPr>
        <w:br/>
        <w:t>Id verò pernego, satisfactionem nempè pignoris</w:t>
      </w:r>
      <w:r w:rsidRPr="00E161D0">
        <w:rPr>
          <w:lang w:val="it-IT"/>
        </w:rPr>
        <w:br/>
        <w:t>Eidem me debere. Cur enim, quod extremè sacro</w:t>
      </w:r>
      <w:r w:rsidRPr="00E161D0">
        <w:rPr>
          <w:lang w:val="it-IT"/>
        </w:rPr>
        <w:br/>
        <w:t>Repugnat iuri, contra fas &amp; omne ius adstringerer</w:t>
      </w:r>
      <w:r w:rsidRPr="00E161D0">
        <w:rPr>
          <w:lang w:val="it-IT"/>
        </w:rPr>
        <w:br/>
        <w:t>Ad illius conceßionem? Cum die ipso termini</w:t>
      </w:r>
      <w:r w:rsidRPr="00E161D0">
        <w:rPr>
          <w:lang w:val="it-IT"/>
        </w:rPr>
        <w:br/>
        <w:t>Suffarcinatus auro Moschum conuenire voluerim,</w:t>
      </w:r>
      <w:r w:rsidRPr="00E161D0">
        <w:rPr>
          <w:lang w:val="it-IT"/>
        </w:rPr>
        <w:br/>
        <w:t>At ille me sycophantiosis technis circumuenerit!</w:t>
      </w:r>
      <w:r w:rsidRPr="00E161D0">
        <w:rPr>
          <w:lang w:val="it-IT"/>
        </w:rPr>
        <w:br/>
        <w:t>Itaque narrata, prout narrantur, simplicißimè nego,</w:t>
      </w:r>
      <w:r w:rsidRPr="00E161D0">
        <w:rPr>
          <w:lang w:val="it-IT"/>
        </w:rPr>
        <w:br/>
        <w:t>Et dico iniustam esse actionem Moschi, multò autem minus</w:t>
      </w:r>
      <w:r w:rsidRPr="00E161D0">
        <w:rPr>
          <w:lang w:val="it-IT"/>
        </w:rPr>
        <w:br/>
        <w:t>Ad sectionis copiam praestandam me tenerier.</w:t>
      </w:r>
      <w:r w:rsidRPr="00E161D0">
        <w:rPr>
          <w:lang w:val="it-IT"/>
        </w:rPr>
        <w:br/>
        <w:t>Sicque negatiuè litem contestor contra aduersarium,</w:t>
      </w:r>
      <w:r w:rsidRPr="00E161D0">
        <w:rPr>
          <w:lang w:val="it-IT"/>
        </w:rPr>
        <w:br/>
        <w:t>Et vestrâ me sententiâ à temeraria &amp; iniquißima</w:t>
      </w:r>
      <w:r w:rsidRPr="00E161D0">
        <w:rPr>
          <w:lang w:val="it-IT"/>
        </w:rPr>
        <w:br/>
        <w:t>Ipsius actione absolui humillimè rogo.</w:t>
      </w:r>
      <w:r w:rsidRPr="00E161D0">
        <w:rPr>
          <w:lang w:val="it-IT"/>
        </w:rPr>
        <w:br/>
        <w:t>Pr. Audiuimus à Moscho actionem, collegae mei optimi,</w:t>
      </w:r>
      <w:r w:rsidRPr="00E161D0">
        <w:rPr>
          <w:lang w:val="it-IT"/>
        </w:rPr>
        <w:br/>
        <w:t>Contra Polyharpagem institutam, nec non intelleximus,</w:t>
      </w:r>
      <w:r w:rsidRPr="00E161D0">
        <w:rPr>
          <w:lang w:val="it-IT"/>
        </w:rPr>
        <w:br/>
        <w:t>Negatiuè accepisse iudicium Polyharpagem;</w:t>
      </w:r>
      <w:r w:rsidRPr="00E161D0">
        <w:rPr>
          <w:lang w:val="it-IT"/>
        </w:rPr>
        <w:br/>
        <w:t>Cum verò non sufficiat actionem solam instituere,</w:t>
      </w:r>
      <w:r w:rsidRPr="00E161D0">
        <w:rPr>
          <w:lang w:val="it-IT"/>
        </w:rPr>
        <w:br/>
        <w:t>Sed institutam planè peropus sit probare, neceßitas</w:t>
      </w:r>
      <w:r w:rsidRPr="00E161D0">
        <w:rPr>
          <w:lang w:val="it-IT"/>
        </w:rPr>
        <w:br/>
        <w:t>Itaque probandi regulariter incumbit. Rogo</w:t>
      </w:r>
      <w:r w:rsidRPr="00E161D0">
        <w:rPr>
          <w:lang w:val="it-IT"/>
        </w:rPr>
        <w:br/>
      </w:r>
    </w:p>
    <w:p w14:paraId="7E700973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Vos ergò mei collegae, vestra quaenam sit sententia?</w:t>
      </w:r>
      <w:r w:rsidRPr="00E161D0">
        <w:rPr>
          <w:lang w:val="it-IT"/>
        </w:rPr>
        <w:br/>
        <w:t>Sulp. Et quis dubitare poßit hac de re. Si sufficeret enim</w:t>
      </w:r>
      <w:r w:rsidRPr="00E161D0">
        <w:rPr>
          <w:lang w:val="it-IT"/>
        </w:rPr>
        <w:br/>
        <w:t>Actio suscepta, quis hominum vnquam offenderetur innocens?</w:t>
      </w:r>
      <w:r w:rsidRPr="00E161D0">
        <w:rPr>
          <w:lang w:val="it-IT"/>
        </w:rPr>
        <w:br/>
        <w:t>Itaque mi Praetor, eandem tecum confoveo sententiam.</w:t>
      </w:r>
      <w:r w:rsidRPr="00E161D0">
        <w:rPr>
          <w:lang w:val="it-IT"/>
        </w:rPr>
        <w:br/>
        <w:t>Aem. Nec ipse quid habeo, quod me diducat in contrarium.</w:t>
      </w:r>
      <w:r w:rsidRPr="00E161D0">
        <w:rPr>
          <w:lang w:val="it-IT"/>
        </w:rPr>
        <w:br/>
        <w:t>Flav. Et in hoc me votum vos commilitones ducitis;</w:t>
      </w:r>
      <w:r w:rsidRPr="00E161D0">
        <w:rPr>
          <w:lang w:val="it-IT"/>
        </w:rPr>
        <w:br/>
        <w:t>Et Martianus, qui probandi ait, neceßitas ei</w:t>
      </w:r>
      <w:r w:rsidRPr="00E161D0">
        <w:rPr>
          <w:lang w:val="it-IT"/>
        </w:rPr>
        <w:br/>
        <w:t>Incumbit qui agit. Et Paulus, qui probationem ei</w:t>
      </w:r>
      <w:r w:rsidRPr="00E161D0">
        <w:rPr>
          <w:lang w:val="it-IT"/>
        </w:rPr>
        <w:br/>
        <w:t>Qui dicit, &amp; non qui negat, inquit, meritò incumbere.</w:t>
      </w:r>
      <w:r w:rsidRPr="00E161D0">
        <w:rPr>
          <w:lang w:val="it-IT"/>
        </w:rPr>
        <w:br/>
        <w:t>Ple. Communt quod votum dedistis omnes, &amp; idem ego.</w:t>
      </w:r>
      <w:r w:rsidRPr="00E161D0">
        <w:rPr>
          <w:lang w:val="it-IT"/>
        </w:rPr>
        <w:br/>
        <w:t>Pr. Ergò tu Mosche cogitabis de probationibus,</w:t>
      </w:r>
      <w:r w:rsidRPr="00E161D0">
        <w:rPr>
          <w:lang w:val="it-IT"/>
        </w:rPr>
        <w:br/>
        <w:t>Quibus eas evictum, tibi satisfactionem pignoris</w:t>
      </w:r>
      <w:r w:rsidRPr="00E161D0">
        <w:rPr>
          <w:lang w:val="it-IT"/>
        </w:rPr>
        <w:br/>
        <w:t>Polyharpagem debere. Nam te non probante, absolvitur</w:t>
      </w:r>
      <w:r w:rsidRPr="00E161D0">
        <w:rPr>
          <w:lang w:val="it-IT"/>
        </w:rPr>
        <w:br/>
        <w:t>Qui convenitur, vt Antonius Imperator testis est.</w:t>
      </w:r>
      <w:r w:rsidRPr="00E161D0">
        <w:rPr>
          <w:lang w:val="it-IT"/>
        </w:rPr>
        <w:br/>
        <w:t>Mo. Res est meridiana luce clarior,</w:t>
      </w:r>
      <w:r w:rsidRPr="00E161D0">
        <w:rPr>
          <w:lang w:val="it-IT"/>
        </w:rPr>
        <w:br/>
        <w:t>In iure tota posita, nec indiget probationibus.</w:t>
      </w:r>
      <w:r w:rsidRPr="00E161D0">
        <w:rPr>
          <w:lang w:val="it-IT"/>
        </w:rPr>
        <w:br/>
        <w:t>Equidem ne dicam de confeßione mei aduersarij,</w:t>
      </w:r>
      <w:r w:rsidRPr="00E161D0">
        <w:rPr>
          <w:lang w:val="it-IT"/>
        </w:rPr>
        <w:br/>
        <w:t>Qua nulla potior, nulla probatio haberi firmior potest,</w:t>
      </w:r>
      <w:r w:rsidRPr="00E161D0">
        <w:rPr>
          <w:lang w:val="it-IT"/>
        </w:rPr>
        <w:br/>
        <w:t>Confessus est me mutuasse ei dictam pecuniam;</w:t>
      </w:r>
      <w:r w:rsidRPr="00E161D0">
        <w:rPr>
          <w:lang w:val="it-IT"/>
        </w:rPr>
        <w:br/>
        <w:t>Confessus est sese accepisse pecuniam, Confessus est</w:t>
      </w:r>
      <w:r w:rsidRPr="00E161D0">
        <w:rPr>
          <w:lang w:val="it-IT"/>
        </w:rPr>
        <w:br/>
        <w:t>Se pondo librae frusti carnosi mihi pignoris loco</w:t>
      </w:r>
      <w:r w:rsidRPr="00E161D0">
        <w:rPr>
          <w:lang w:val="it-IT"/>
        </w:rPr>
        <w:br/>
        <w:t>Vel obsidis instar constituisse ratißimi; Confessus est</w:t>
      </w:r>
      <w:r w:rsidRPr="00E161D0">
        <w:rPr>
          <w:lang w:val="it-IT"/>
        </w:rPr>
        <w:br/>
        <w:t>Praeterfluxisse constitutum terminum; Confessus est</w:t>
      </w:r>
      <w:r w:rsidRPr="00E161D0">
        <w:rPr>
          <w:lang w:val="it-IT"/>
        </w:rPr>
        <w:br/>
        <w:t>F</w:t>
      </w:r>
    </w:p>
    <w:p w14:paraId="2B277298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Solutionem nondum factam. Qui negabit pignoris</w:t>
      </w:r>
      <w:r w:rsidRPr="00E161D0">
        <w:rPr>
          <w:lang w:val="it-IT"/>
        </w:rPr>
        <w:br/>
        <w:t>Ergò satisfactionem? Quid rei istud est, ô Iudices?</w:t>
      </w:r>
      <w:r w:rsidRPr="00E161D0">
        <w:rPr>
          <w:lang w:val="it-IT"/>
        </w:rPr>
        <w:br/>
        <w:t>Fatetur se debere pignus, &amp; se non debere idem</w:t>
      </w:r>
      <w:r w:rsidRPr="00E161D0">
        <w:rPr>
          <w:lang w:val="it-IT"/>
        </w:rPr>
        <w:br/>
        <w:t>Fatetur. Se debere quidem, quòd vltra termini diem</w:t>
      </w:r>
      <w:r w:rsidRPr="00E161D0">
        <w:rPr>
          <w:lang w:val="it-IT"/>
        </w:rPr>
        <w:br/>
        <w:t>Solutio suspensa sit; se non debere, quòd domi,</w:t>
      </w:r>
      <w:r w:rsidRPr="00E161D0">
        <w:rPr>
          <w:lang w:val="it-IT"/>
        </w:rPr>
        <w:br/>
        <w:t>Cum reddere voluisset debitum, me non offenderit.</w:t>
      </w:r>
      <w:r w:rsidRPr="00E161D0">
        <w:rPr>
          <w:lang w:val="it-IT"/>
        </w:rPr>
        <w:br/>
        <w:t>Quid hoc est aliud, quàm lavare vestem, nec madefacere.</w:t>
      </w:r>
      <w:r w:rsidRPr="00E161D0">
        <w:rPr>
          <w:lang w:val="it-IT"/>
        </w:rPr>
        <w:br/>
        <w:t>Certè si tali pacto posset aes alienum solvier,</w:t>
      </w:r>
      <w:r w:rsidRPr="00E161D0">
        <w:rPr>
          <w:lang w:val="it-IT"/>
        </w:rPr>
        <w:br/>
        <w:t>Iamdudùm solvisset Polyharpax; iamdudum mihi satis</w:t>
      </w:r>
      <w:r w:rsidRPr="00E161D0">
        <w:rPr>
          <w:lang w:val="it-IT"/>
        </w:rPr>
        <w:br/>
        <w:t>Fuisset factum, nec in hac vllus civitate debitor</w:t>
      </w:r>
      <w:r w:rsidRPr="00E161D0">
        <w:rPr>
          <w:lang w:val="it-IT"/>
        </w:rPr>
        <w:br/>
        <w:t>Vel esset, vel solvendi celeritate vinceret hunc meum.</w:t>
      </w:r>
      <w:r w:rsidRPr="00E161D0">
        <w:rPr>
          <w:lang w:val="it-IT"/>
        </w:rPr>
        <w:br/>
        <w:t>In praesens non impugno, sed adversario strenae loco</w:t>
      </w:r>
      <w:r w:rsidRPr="00E161D0">
        <w:rPr>
          <w:lang w:val="it-IT"/>
        </w:rPr>
        <w:br/>
        <w:t>Volo donatum, quod fortasse libro octavo Moysis;</w:t>
      </w:r>
      <w:r w:rsidRPr="00E161D0">
        <w:rPr>
          <w:lang w:val="it-IT"/>
        </w:rPr>
        <w:br/>
        <w:t>Volo donatum, quod fortasse libro quinquagesimo</w:t>
      </w:r>
      <w:r w:rsidRPr="00E161D0">
        <w:rPr>
          <w:lang w:val="it-IT"/>
        </w:rPr>
        <w:br/>
        <w:t>Primo digestorum indigestorum, aut 3.</w:t>
      </w:r>
      <w:r w:rsidRPr="00E161D0">
        <w:rPr>
          <w:lang w:val="it-IT"/>
        </w:rPr>
        <w:br/>
        <w:t>Libello Codicis, aut 5. Institutionum legerit</w:t>
      </w:r>
      <w:r w:rsidRPr="00E161D0">
        <w:rPr>
          <w:lang w:val="it-IT"/>
        </w:rPr>
        <w:br/>
        <w:t>Modum solutionis huncce. Creditori debitum</w:t>
      </w:r>
      <w:r w:rsidRPr="00E161D0">
        <w:rPr>
          <w:lang w:val="it-IT"/>
        </w:rPr>
        <w:br/>
        <w:t>Si quis voluerit reddere, nec reddit tamen, omninò est idem,</w:t>
      </w:r>
      <w:r w:rsidRPr="00E161D0">
        <w:rPr>
          <w:lang w:val="it-IT"/>
        </w:rPr>
        <w:br/>
        <w:t>Ac si soluisset id. Tenesne solutionis hunc modum?</w:t>
      </w:r>
      <w:r w:rsidRPr="00E161D0">
        <w:rPr>
          <w:lang w:val="it-IT"/>
        </w:rPr>
        <w:br/>
        <w:t>Imò percalles optimè. Sed te docebo vir bone,</w:t>
      </w:r>
      <w:r w:rsidRPr="00E161D0">
        <w:rPr>
          <w:lang w:val="it-IT"/>
        </w:rPr>
        <w:br/>
        <w:t>Alium modò finem exspecta incepti sermonis mei,</w:t>
      </w:r>
      <w:r w:rsidRPr="00E161D0">
        <w:rPr>
          <w:lang w:val="it-IT"/>
        </w:rPr>
        <w:br/>
        <w:t>Nam citiùs carnes ego suillas comederim,</w:t>
      </w:r>
      <w:r w:rsidRPr="00E161D0">
        <w:rPr>
          <w:lang w:val="it-IT"/>
        </w:rPr>
        <w:br/>
      </w:r>
      <w:r w:rsidRPr="00E161D0">
        <w:rPr>
          <w:lang w:val="it-IT"/>
        </w:rPr>
        <w:br/>
        <w:t>Quàm tu probaveris ipso termini die</w:t>
      </w:r>
      <w:r w:rsidRPr="00E161D0">
        <w:rPr>
          <w:lang w:val="it-IT"/>
        </w:rPr>
        <w:br/>
        <w:t>Te convenire me voluisse, sed domi</w:t>
      </w:r>
      <w:r w:rsidRPr="00E161D0">
        <w:rPr>
          <w:lang w:val="it-IT"/>
        </w:rPr>
        <w:br/>
        <w:t>Me non fuisse, vel simulasse me domi</w:t>
      </w:r>
      <w:r w:rsidRPr="00E161D0">
        <w:rPr>
          <w:lang w:val="it-IT"/>
        </w:rPr>
        <w:br/>
        <w:t>Non esse Taces? Convictus es lepidißsime</w:t>
      </w:r>
      <w:r w:rsidRPr="00E161D0">
        <w:rPr>
          <w:lang w:val="it-IT"/>
        </w:rPr>
        <w:br/>
        <w:t>Solutor debitorum. Et quid ni Iudices?</w:t>
      </w:r>
      <w:r w:rsidRPr="00E161D0">
        <w:rPr>
          <w:lang w:val="it-IT"/>
        </w:rPr>
        <w:br/>
        <w:t>Nam si negat debere sese pignoris</w:t>
      </w:r>
      <w:r w:rsidRPr="00E161D0">
        <w:rPr>
          <w:lang w:val="it-IT"/>
        </w:rPr>
        <w:br/>
        <w:t>Solutionem testimonio sui ipsius</w:t>
      </w:r>
      <w:r w:rsidRPr="00E161D0">
        <w:rPr>
          <w:lang w:val="it-IT"/>
        </w:rPr>
        <w:br/>
        <w:t>Mendax &amp; falsus repperitur. sin ait</w:t>
      </w:r>
      <w:r w:rsidRPr="00E161D0">
        <w:rPr>
          <w:lang w:val="it-IT"/>
        </w:rPr>
        <w:br/>
        <w:t>Quid ampliùs? Convictus est, vel aiat, vel neget.</w:t>
      </w:r>
      <w:r w:rsidRPr="00E161D0">
        <w:rPr>
          <w:lang w:val="it-IT"/>
        </w:rPr>
        <w:br/>
        <w:t>Hoc igitur vnum restat iudices, vt lecto syngrapho</w:t>
      </w:r>
      <w:r w:rsidRPr="00E161D0">
        <w:rPr>
          <w:lang w:val="it-IT"/>
        </w:rPr>
        <w:br/>
        <w:t>Communi condemnetis Harpagem sententiâ ad satis</w:t>
      </w:r>
      <w:r w:rsidRPr="00E161D0">
        <w:rPr>
          <w:lang w:val="it-IT"/>
        </w:rPr>
        <w:br/>
        <w:t>Depositi factionem pignoris, vt &amp; vos rogo.</w:t>
      </w:r>
      <w:r w:rsidRPr="00E161D0">
        <w:rPr>
          <w:lang w:val="it-IT"/>
        </w:rPr>
        <w:br/>
        <w:t>Pr. Recipe Petruci syngraphum, atque clara voce perlege,</w:t>
      </w:r>
      <w:r w:rsidRPr="00E161D0">
        <w:rPr>
          <w:lang w:val="it-IT"/>
        </w:rPr>
        <w:br/>
        <w:t>Nos auscultabimus. Pet. Ego Polyharpax ab aurea</w:t>
      </w:r>
      <w:r w:rsidRPr="00E161D0">
        <w:rPr>
          <w:lang w:val="it-IT"/>
        </w:rPr>
        <w:br/>
        <w:t>Abiete Patricius Philauri filius Allobrox</w:t>
      </w:r>
      <w:r w:rsidRPr="00E161D0">
        <w:rPr>
          <w:lang w:val="it-IT"/>
        </w:rPr>
        <w:br/>
        <w:t>&amp;c. Vniversis, singulis &amp; omnibus</w:t>
      </w:r>
      <w:r w:rsidRPr="00E161D0">
        <w:rPr>
          <w:lang w:val="it-IT"/>
        </w:rPr>
        <w:br/>
        <w:t>Has literas lecturis, notum facio, propalo,</w:t>
      </w:r>
      <w:r w:rsidRPr="00E161D0">
        <w:rPr>
          <w:lang w:val="it-IT"/>
        </w:rPr>
        <w:br/>
        <w:t>Quòd ad negotiationem commodissimè meam</w:t>
      </w:r>
      <w:r w:rsidRPr="00E161D0">
        <w:rPr>
          <w:lang w:val="it-IT"/>
        </w:rPr>
        <w:br/>
        <w:t>Tractandam, quinque talenta eaque argentaria praesentaria</w:t>
      </w:r>
      <w:r w:rsidRPr="00E161D0">
        <w:rPr>
          <w:lang w:val="it-IT"/>
        </w:rPr>
        <w:br/>
        <w:t>A Rabbi Mosche Ben Rabbi Iehuda, foenore,</w:t>
      </w:r>
      <w:r w:rsidRPr="00E161D0">
        <w:rPr>
          <w:lang w:val="it-IT"/>
        </w:rPr>
        <w:br/>
        <w:t>Quod vsitatum est Iudaeis, secundum consuetudinem</w:t>
      </w:r>
      <w:r w:rsidRPr="00E161D0">
        <w:rPr>
          <w:lang w:val="it-IT"/>
        </w:rPr>
        <w:br/>
        <w:t>Corroboratam moribus antiquißimis eius popli,</w:t>
      </w:r>
      <w:r w:rsidRPr="00E161D0">
        <w:rPr>
          <w:lang w:val="it-IT"/>
        </w:rPr>
        <w:br/>
        <w:t>Acceperim cum certo cautionum privilegio</w:t>
      </w:r>
      <w:r w:rsidRPr="00E161D0">
        <w:rPr>
          <w:lang w:val="it-IT"/>
        </w:rPr>
        <w:br/>
        <w:t>F 2</w:t>
      </w:r>
      <w:r w:rsidRPr="00E161D0">
        <w:rPr>
          <w:lang w:val="it-IT"/>
        </w:rPr>
        <w:br/>
      </w:r>
    </w:p>
    <w:p w14:paraId="236407C3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Oppignoratione &amp; definitione ratißima;</w:t>
      </w:r>
      <w:r w:rsidRPr="00E161D0">
        <w:rPr>
          <w:lang w:val="it-IT"/>
        </w:rPr>
        <w:br/>
        <w:t>Si nimirùm extra praescriptum locationis terminum,</w:t>
      </w:r>
      <w:r w:rsidRPr="00E161D0">
        <w:rPr>
          <w:lang w:val="it-IT"/>
        </w:rPr>
        <w:br/>
        <w:t>Quod est spacium trimestre temporis, &amp; primus hodiè dies,</w:t>
      </w:r>
      <w:r w:rsidRPr="00E161D0">
        <w:rPr>
          <w:lang w:val="it-IT"/>
        </w:rPr>
        <w:br/>
        <w:t>Aut redditionis aut solutionis exsecutio</w:t>
      </w:r>
      <w:r w:rsidRPr="00E161D0">
        <w:rPr>
          <w:lang w:val="it-IT"/>
        </w:rPr>
        <w:br/>
        <w:t>Protolleretur, debitum minus vt cum foenore</w:t>
      </w:r>
      <w:r w:rsidRPr="00E161D0">
        <w:rPr>
          <w:lang w:val="it-IT"/>
        </w:rPr>
        <w:br/>
        <w:t>Capitarium solvatur dicti cesso termini die,</w:t>
      </w:r>
      <w:r w:rsidRPr="00E161D0">
        <w:rPr>
          <w:lang w:val="it-IT"/>
        </w:rPr>
        <w:br/>
        <w:t>Ex formulâ de mutuo, ei esse copiam plenariam</w:t>
      </w:r>
      <w:r w:rsidRPr="00E161D0">
        <w:rPr>
          <w:lang w:val="it-IT"/>
        </w:rPr>
        <w:br/>
        <w:t>Datam, tributam, permissam, concessam ex iure &amp; legibus,</w:t>
      </w:r>
      <w:r w:rsidRPr="00E161D0">
        <w:rPr>
          <w:lang w:val="it-IT"/>
        </w:rPr>
        <w:br/>
        <w:t>Secandi pondo frusti carnosi ex corpore mei ipsius,</w:t>
      </w:r>
      <w:r w:rsidRPr="00E161D0">
        <w:rPr>
          <w:lang w:val="it-IT"/>
        </w:rPr>
        <w:br/>
        <w:t>Id quod maioris evidentiae &amp; bonae fidei loco</w:t>
      </w:r>
      <w:r w:rsidRPr="00E161D0">
        <w:rPr>
          <w:lang w:val="it-IT"/>
        </w:rPr>
        <w:br/>
        <w:t>Attestor, confirmo, attestatum confirmatumquè iubeo</w:t>
      </w:r>
      <w:r w:rsidRPr="00E161D0">
        <w:rPr>
          <w:lang w:val="it-IT"/>
        </w:rPr>
        <w:br/>
        <w:t>Nunquam violabili tenore huius praesentis syngraphi,</w:t>
      </w:r>
      <w:r w:rsidRPr="00E161D0">
        <w:rPr>
          <w:lang w:val="it-IT"/>
        </w:rPr>
        <w:br/>
        <w:t>Manus subscriptione &amp; signi impreßione in hunc modum</w:t>
      </w:r>
      <w:r w:rsidRPr="00E161D0">
        <w:rPr>
          <w:lang w:val="it-IT"/>
        </w:rPr>
        <w:br/>
        <w:t>Muniti. Quod factum Calendis est Aprilibus.</w:t>
      </w:r>
      <w:r w:rsidRPr="00E161D0">
        <w:rPr>
          <w:lang w:val="it-IT"/>
        </w:rPr>
        <w:br/>
        <w:t>Anno aerae Christianae nono &amp; nonagesimo.</w:t>
      </w:r>
      <w:r w:rsidRPr="00E161D0">
        <w:rPr>
          <w:lang w:val="it-IT"/>
        </w:rPr>
        <w:br/>
        <w:t>Pr. Intentione tuae probationis acquiescimus:</w:t>
      </w:r>
      <w:r w:rsidRPr="00E161D0">
        <w:rPr>
          <w:lang w:val="it-IT"/>
        </w:rPr>
        <w:br/>
        <w:t>Vbi enim sunt rerum testimonia, non ibi verbis est opis</w:t>
      </w:r>
      <w:r w:rsidRPr="00E161D0">
        <w:rPr>
          <w:lang w:val="it-IT"/>
        </w:rPr>
        <w:br/>
        <w:t>Nunc etsi mori consentaneum esset iudiciario,</w:t>
      </w:r>
      <w:r w:rsidRPr="00E161D0">
        <w:rPr>
          <w:lang w:val="it-IT"/>
        </w:rPr>
        <w:br/>
        <w:t>Re ponderata, collectisque mutuò suffragijs,</w:t>
      </w:r>
      <w:r w:rsidRPr="00E161D0">
        <w:rPr>
          <w:lang w:val="it-IT"/>
        </w:rPr>
        <w:br/>
        <w:t>Definitiuam promulgarier sententiam.</w:t>
      </w:r>
      <w:r w:rsidRPr="00E161D0">
        <w:rPr>
          <w:lang w:val="it-IT"/>
        </w:rPr>
        <w:br/>
      </w:r>
      <w:r w:rsidRPr="00E161D0">
        <w:rPr>
          <w:lang w:val="it-IT"/>
        </w:rPr>
        <w:br/>
        <w:t>Cum verò comparatae sint exceptiones, eum quibus</w:t>
      </w:r>
      <w:r w:rsidRPr="00E161D0">
        <w:rPr>
          <w:lang w:val="it-IT"/>
        </w:rPr>
        <w:br/>
        <w:t>Agitur, defendendorum gratia. Nam saepiùs accidit,</w:t>
      </w:r>
      <w:r w:rsidRPr="00E161D0">
        <w:rPr>
          <w:lang w:val="it-IT"/>
        </w:rPr>
        <w:br/>
        <w:t>Vt quamvis ipsa actoris persecutio iusta sit;</w:t>
      </w:r>
      <w:r w:rsidRPr="00E161D0">
        <w:rPr>
          <w:lang w:val="it-IT"/>
        </w:rPr>
        <w:br/>
        <w:t>Iniqua tamen sit aduersus eum, cum quo cernitur.</w:t>
      </w:r>
      <w:r w:rsidRPr="00E161D0">
        <w:rPr>
          <w:lang w:val="it-IT"/>
        </w:rPr>
        <w:br/>
        <w:t>Si quid igitur Polyharpax est, exceptionis, fac palàm.</w:t>
      </w:r>
      <w:r w:rsidRPr="00E161D0">
        <w:rPr>
          <w:lang w:val="it-IT"/>
        </w:rPr>
        <w:br/>
        <w:t>Pol. Nunc demùm Iudices, meopte magno cum malo,</w:t>
      </w:r>
      <w:r w:rsidRPr="00E161D0">
        <w:rPr>
          <w:lang w:val="it-IT"/>
        </w:rPr>
        <w:br/>
        <w:t>Imò dolore maximo, reipsa comperior miser,</w:t>
      </w:r>
      <w:r w:rsidRPr="00E161D0">
        <w:rPr>
          <w:lang w:val="it-IT"/>
        </w:rPr>
        <w:br/>
        <w:t>Quod, qui semel honestatis oppugnavit oppidum,</w:t>
      </w:r>
      <w:r w:rsidRPr="00E161D0">
        <w:rPr>
          <w:lang w:val="it-IT"/>
        </w:rPr>
        <w:br/>
        <w:t>Et hostis aequitatis extitit vnicâ vice;</w:t>
      </w:r>
      <w:r w:rsidRPr="00E161D0">
        <w:rPr>
          <w:lang w:val="it-IT"/>
        </w:rPr>
        <w:br/>
        <w:t>Aduersus omne ius aeternas hostili nimis odio</w:t>
      </w:r>
      <w:r w:rsidRPr="00E161D0">
        <w:rPr>
          <w:lang w:val="it-IT"/>
        </w:rPr>
        <w:br/>
        <w:t>Gerat inimicitias. Ex isto Moschus est meus luto</w:t>
      </w:r>
      <w:r w:rsidRPr="00E161D0">
        <w:rPr>
          <w:lang w:val="it-IT"/>
        </w:rPr>
        <w:br/>
        <w:t>Qui, dum semel egit impiè, cum summa pertinacia,</w:t>
      </w:r>
      <w:r w:rsidRPr="00E161D0">
        <w:rPr>
          <w:lang w:val="it-IT"/>
        </w:rPr>
        <w:br/>
        <w:t>Quam contra me suscepit, caussam caepit iniustißimam</w:t>
      </w:r>
      <w:r w:rsidRPr="00E161D0">
        <w:rPr>
          <w:lang w:val="it-IT"/>
        </w:rPr>
        <w:br/>
        <w:t>Vrgere, confirmare, prabare consutißimis dolis;</w:t>
      </w:r>
      <w:r w:rsidRPr="00E161D0">
        <w:rPr>
          <w:lang w:val="it-IT"/>
        </w:rPr>
        <w:br/>
        <w:t>Et tantum abest, vt omnes vos protraxerit in sententiam:</w:t>
      </w:r>
      <w:r w:rsidRPr="00E161D0">
        <w:rPr>
          <w:lang w:val="it-IT"/>
        </w:rPr>
        <w:br/>
        <w:t>Quae foret inoptatißimis ludaeo perditißimo.</w:t>
      </w:r>
      <w:r w:rsidRPr="00E161D0">
        <w:rPr>
          <w:lang w:val="it-IT"/>
        </w:rPr>
        <w:br/>
        <w:t>Sed quid ego dicam? quò me vertam Ludices? quid eloquar?</w:t>
      </w:r>
      <w:r w:rsidRPr="00E161D0">
        <w:rPr>
          <w:lang w:val="it-IT"/>
        </w:rPr>
        <w:br/>
        <w:t>Si rem, quo pacto. gesta fuerit, narro, nemo stat meis</w:t>
      </w:r>
      <w:r w:rsidRPr="00E161D0">
        <w:rPr>
          <w:lang w:val="it-IT"/>
        </w:rPr>
        <w:br/>
        <w:t>A partibus, qui testis adsit innocentie meae.</w:t>
      </w:r>
      <w:r w:rsidRPr="00E161D0">
        <w:rPr>
          <w:lang w:val="it-IT"/>
        </w:rPr>
        <w:br/>
        <w:t>F 3</w:t>
      </w:r>
      <w:r w:rsidRPr="00E161D0">
        <w:rPr>
          <w:lang w:val="it-IT"/>
        </w:rPr>
        <w:br/>
      </w:r>
    </w:p>
    <w:p w14:paraId="4F8A95D0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Namque lubentißimè concedo mutuum non redditum.</w:t>
      </w:r>
      <w:r w:rsidRPr="00E161D0">
        <w:rPr>
          <w:lang w:val="it-IT"/>
        </w:rPr>
        <w:br/>
        <w:t>Sed culpâ factum id esse meâ concedo minimè gentium.</w:t>
      </w:r>
      <w:r w:rsidRPr="00E161D0">
        <w:rPr>
          <w:lang w:val="it-IT"/>
        </w:rPr>
        <w:br/>
        <w:t>Sed quis mihi testis adest? nemone prodit? nemo. Quis mihi</w:t>
      </w:r>
      <w:r w:rsidRPr="00E161D0">
        <w:rPr>
          <w:lang w:val="it-IT"/>
        </w:rPr>
        <w:br/>
        <w:t>Est Advocatus? nemone annuit? nemo. Sed quis mihi</w:t>
      </w:r>
      <w:r w:rsidRPr="00E161D0">
        <w:rPr>
          <w:lang w:val="it-IT"/>
        </w:rPr>
        <w:br/>
        <w:t>amicus adstat, &amp; adiuvat? nemone venit: nemo mihi</w:t>
      </w:r>
      <w:r w:rsidRPr="00E161D0">
        <w:rPr>
          <w:lang w:val="it-IT"/>
        </w:rPr>
        <w:br/>
        <w:t>Amicus, advocatus, testis est infelicißimo.</w:t>
      </w:r>
      <w:r w:rsidRPr="00E161D0">
        <w:rPr>
          <w:lang w:val="it-IT"/>
        </w:rPr>
        <w:br/>
        <w:t>Iebovam Cardiognostam solum &amp; vnicum testem invoco,</w:t>
      </w:r>
      <w:r w:rsidRPr="00E161D0">
        <w:rPr>
          <w:lang w:val="it-IT"/>
        </w:rPr>
        <w:br/>
        <w:t>Omnem quod extra culpam sim, quòd solvere Moscho debitum</w:t>
      </w:r>
      <w:r w:rsidRPr="00E161D0">
        <w:rPr>
          <w:lang w:val="it-IT"/>
        </w:rPr>
        <w:br/>
        <w:t>In ipso voluerim conventi termino sed me dolis</w:t>
      </w:r>
      <w:r w:rsidRPr="00E161D0">
        <w:rPr>
          <w:lang w:val="it-IT"/>
        </w:rPr>
        <w:br/>
        <w:t>Plusquam sycophantiosè amosse ab aedibus suis.</w:t>
      </w:r>
      <w:r w:rsidRPr="00E161D0">
        <w:rPr>
          <w:lang w:val="it-IT"/>
        </w:rPr>
        <w:br/>
        <w:t>Nam cur, in promptu cum mihi esset argentum, non solverem?</w:t>
      </w:r>
      <w:r w:rsidRPr="00E161D0">
        <w:rPr>
          <w:lang w:val="it-IT"/>
        </w:rPr>
        <w:br/>
        <w:t>Praefertim pignus vt redimetem, cuius magne cum malo</w:t>
      </w:r>
      <w:r w:rsidRPr="00E161D0">
        <w:rPr>
          <w:lang w:val="it-IT"/>
        </w:rPr>
        <w:br/>
        <w:t>Iacturum facerem, nimirùm salutis atque corporis</w:t>
      </w:r>
      <w:r w:rsidRPr="00E161D0">
        <w:rPr>
          <w:lang w:val="it-IT"/>
        </w:rPr>
        <w:br/>
        <w:t>Meiipsius? Tantamne innatam homini socordiam,</w:t>
      </w:r>
      <w:r w:rsidRPr="00E161D0">
        <w:rPr>
          <w:lang w:val="it-IT"/>
        </w:rPr>
        <w:br/>
        <w:t>Perversitatem Tantamne feritatem barbaram,</w:t>
      </w:r>
      <w:r w:rsidRPr="00E161D0">
        <w:rPr>
          <w:lang w:val="it-IT"/>
        </w:rPr>
        <w:br/>
        <w:t>Brutam, ferinam, belluinam, proprium corpus vt suum</w:t>
      </w:r>
      <w:r w:rsidRPr="00E161D0">
        <w:rPr>
          <w:lang w:val="it-IT"/>
        </w:rPr>
        <w:br/>
        <w:t>Minutatim, assulatim, frustulatim propinet alijs</w:t>
      </w:r>
      <w:r w:rsidRPr="00E161D0">
        <w:rPr>
          <w:lang w:val="it-IT"/>
        </w:rPr>
        <w:br/>
        <w:t>Mutilandum, laniandum, secandum! Non ipsisimi</w:t>
      </w:r>
      <w:r w:rsidRPr="00E161D0">
        <w:rPr>
          <w:lang w:val="it-IT"/>
        </w:rPr>
        <w:br/>
      </w:r>
    </w:p>
    <w:p w14:paraId="12A21B77" w14:textId="77777777" w:rsidR="00FE2199" w:rsidRDefault="00D16AA7">
      <w:r w:rsidRPr="00E161D0">
        <w:rPr>
          <w:lang w:val="it-IT"/>
        </w:rPr>
        <w:t>Vrsi, leones, apri, &amp; omnes bestiae immanißimae</w:t>
      </w:r>
      <w:r w:rsidRPr="00E161D0">
        <w:rPr>
          <w:lang w:val="it-IT"/>
        </w:rPr>
        <w:br/>
        <w:t>Feritatem tantam habent, vt proprij lanienam corporis</w:t>
      </w:r>
      <w:r w:rsidRPr="00E161D0">
        <w:rPr>
          <w:lang w:val="it-IT"/>
        </w:rPr>
        <w:br/>
        <w:t>Fieri patiantur, nedum praeditus ratione homo sui</w:t>
      </w:r>
      <w:r w:rsidRPr="00E161D0">
        <w:rPr>
          <w:lang w:val="it-IT"/>
        </w:rPr>
        <w:br/>
        <w:t>Non ageret curam? Quapropter precibus submissimis</w:t>
      </w:r>
      <w:r w:rsidRPr="00E161D0">
        <w:rPr>
          <w:lang w:val="it-IT"/>
        </w:rPr>
        <w:br/>
        <w:t>Ab iniusta Moschi actione absolui me peto.</w:t>
      </w:r>
      <w:r w:rsidRPr="00E161D0">
        <w:rPr>
          <w:lang w:val="it-IT"/>
        </w:rPr>
        <w:br/>
        <w:t>Mo. Videte Iudices, quàm confidens, &amp; quam sit arrogans,</w:t>
      </w:r>
      <w:r w:rsidRPr="00E161D0">
        <w:rPr>
          <w:lang w:val="it-IT"/>
        </w:rPr>
        <w:br/>
        <w:t>Quasi iure summo vtatur, ita gestit, ita canit epinicium</w:t>
      </w:r>
      <w:r w:rsidRPr="00E161D0">
        <w:rPr>
          <w:lang w:val="it-IT"/>
        </w:rPr>
        <w:br/>
        <w:t xml:space="preserve">Pol. </w:t>
      </w:r>
      <w:r>
        <w:t>Non territas me saevis dictis, murus est aheneus</w:t>
      </w:r>
      <w:r>
        <w:br/>
        <w:t>Bonae conscientia; bona caussa, bonus animus. Mo, minacijs</w:t>
      </w:r>
      <w:r>
        <w:br/>
        <w:t>Qui moritur, ille bombis asini sepeliendus est.</w:t>
      </w:r>
      <w:r>
        <w:br/>
        <w:t>Pr. Audivimus vtriusque partis, &amp; Moschi &amp; Polyharpagis</w:t>
      </w:r>
      <w:r>
        <w:br/>
        <w:t>Intentionis argumenta. Nostri nunc erit officI,</w:t>
      </w:r>
      <w:r>
        <w:br/>
        <w:t>Caussae momenta ponderare, proquam quo ferenda sit</w:t>
      </w:r>
      <w:r>
        <w:br/>
        <w:t>Sententia, curiosè dispicere; Iubeo ergò, paullulùm</w:t>
      </w:r>
      <w:r>
        <w:br/>
        <w:t>Hinc secedatis vterque litigator, &amp; interim</w:t>
      </w:r>
      <w:r>
        <w:br/>
        <w:t>Neuter nec verbo, nec facto invehatur in alterum.</w:t>
      </w:r>
      <w:r>
        <w:br/>
        <w:t>He. Aquam, panem. Esurigo me divexat, panem, aquam date.</w:t>
      </w:r>
      <w:r>
        <w:br/>
        <w:t>F 4</w:t>
      </w:r>
      <w:r>
        <w:br/>
      </w:r>
    </w:p>
    <w:p w14:paraId="700461F8" w14:textId="77777777" w:rsidR="00FE2199" w:rsidRPr="00E161D0" w:rsidRDefault="00D16AA7">
      <w:pPr>
        <w:rPr>
          <w:lang w:val="it-IT"/>
        </w:rPr>
      </w:pPr>
      <w:r>
        <w:t>Actus IV. Scena II.</w:t>
      </w:r>
      <w:r>
        <w:br/>
        <w:t xml:space="preserve">Praetor Sulpitius. AEmylius. </w:t>
      </w:r>
      <w:r w:rsidRPr="00E161D0">
        <w:rPr>
          <w:lang w:val="it-IT"/>
        </w:rPr>
        <w:t>Flauius. Pleminius. Henno. Viator. Petrucius.</w:t>
      </w:r>
      <w:r w:rsidRPr="00E161D0">
        <w:rPr>
          <w:lang w:val="it-IT"/>
        </w:rPr>
        <w:br/>
        <w:t>NOvi res est exempli. prudentißimi viri;</w:t>
      </w:r>
      <w:r w:rsidRPr="00E161D0">
        <w:rPr>
          <w:lang w:val="it-IT"/>
        </w:rPr>
        <w:br/>
        <w:t>Ideoque mallem nos haud esse in illa iudices;</w:t>
      </w:r>
      <w:r w:rsidRPr="00E161D0">
        <w:rPr>
          <w:lang w:val="it-IT"/>
        </w:rPr>
        <w:br/>
        <w:t>Cum verò causa sit proposita legitimo modo,</w:t>
      </w:r>
      <w:r w:rsidRPr="00E161D0">
        <w:rPr>
          <w:lang w:val="it-IT"/>
        </w:rPr>
        <w:br/>
        <w:t>Et ipsi principales litigatores eam</w:t>
      </w:r>
      <w:r w:rsidRPr="00E161D0">
        <w:rPr>
          <w:lang w:val="it-IT"/>
        </w:rPr>
        <w:br/>
        <w:t>Instituerint, &amp; ipsa rerum testimonia</w:t>
      </w:r>
      <w:r w:rsidRPr="00E161D0">
        <w:rPr>
          <w:lang w:val="it-IT"/>
        </w:rPr>
        <w:br/>
        <w:t>Actoris adsint, &amp; solummodo dubia sit Rei</w:t>
      </w:r>
      <w:r w:rsidRPr="00E161D0">
        <w:rPr>
          <w:lang w:val="it-IT"/>
        </w:rPr>
        <w:br/>
        <w:t>Exceptio, vos iam vestris facite palàm suffragijs,</w:t>
      </w:r>
      <w:r w:rsidRPr="00E161D0">
        <w:rPr>
          <w:lang w:val="it-IT"/>
        </w:rPr>
        <w:br/>
        <w:t>Quid in eo sit faciendum, quid non, arbitremini.</w:t>
      </w:r>
      <w:r w:rsidRPr="00E161D0">
        <w:rPr>
          <w:lang w:val="it-IT"/>
        </w:rPr>
        <w:br/>
        <w:t>Sulp. Audivi caussam legitimè institutam, percepi quoque</w:t>
      </w:r>
      <w:r w:rsidRPr="00E161D0">
        <w:rPr>
          <w:lang w:val="it-IT"/>
        </w:rPr>
        <w:br/>
        <w:t>Planè conceptam, plenè perfectam. Meum quod attinet</w:t>
      </w:r>
      <w:r w:rsidRPr="00E161D0">
        <w:rPr>
          <w:lang w:val="it-IT"/>
        </w:rPr>
        <w:br/>
        <w:t>Iudicium, dico, quod actione Moschus ordinariâ</w:t>
      </w:r>
      <w:r w:rsidRPr="00E161D0">
        <w:rPr>
          <w:lang w:val="it-IT"/>
        </w:rPr>
        <w:br/>
        <w:t>Vtatur, dum ius exsequitur, quod suum est; vt Maximo</w:t>
      </w:r>
      <w:r w:rsidRPr="00E161D0">
        <w:rPr>
          <w:lang w:val="it-IT"/>
        </w:rPr>
        <w:br/>
        <w:t>Rescripsit Antonius &amp; Severus Impp.</w:t>
      </w:r>
      <w:r w:rsidRPr="00E161D0">
        <w:rPr>
          <w:lang w:val="it-IT"/>
        </w:rPr>
        <w:br/>
        <w:t>Nam creditores, qui non reddita sibi pecuniâ,</w:t>
      </w:r>
      <w:r w:rsidRPr="00E161D0">
        <w:rPr>
          <w:lang w:val="it-IT"/>
        </w:rPr>
        <w:br/>
        <w:t>Conuentionis legem ingressi exercent dominium,</w:t>
      </w:r>
      <w:r w:rsidRPr="00E161D0">
        <w:rPr>
          <w:lang w:val="it-IT"/>
        </w:rPr>
        <w:br/>
        <w:t>Non facere quidem videntur vim; sed praesidis tamen</w:t>
      </w:r>
      <w:r w:rsidRPr="00E161D0">
        <w:rPr>
          <w:lang w:val="it-IT"/>
        </w:rPr>
        <w:br/>
        <w:t>Auctoritate eam possessionem adipisci conuenit.</w:t>
      </w:r>
      <w:r w:rsidRPr="00E161D0">
        <w:rPr>
          <w:lang w:val="it-IT"/>
        </w:rPr>
        <w:br/>
      </w:r>
      <w:r w:rsidRPr="00E161D0">
        <w:rPr>
          <w:lang w:val="it-IT"/>
        </w:rPr>
        <w:br/>
        <w:t>Quòd igitur actor, elapso conuentionis termino.</w:t>
      </w:r>
      <w:r w:rsidRPr="00E161D0">
        <w:rPr>
          <w:lang w:val="it-IT"/>
        </w:rPr>
        <w:br/>
        <w:t>Libello iudicem appellarit, non video, quare siet</w:t>
      </w:r>
      <w:r w:rsidRPr="00E161D0">
        <w:rPr>
          <w:lang w:val="it-IT"/>
        </w:rPr>
        <w:br/>
        <w:t>Culpandus. Eos enim qui ab alijs acceperunt pignora,</w:t>
      </w:r>
      <w:r w:rsidRPr="00E161D0">
        <w:rPr>
          <w:lang w:val="it-IT"/>
        </w:rPr>
        <w:br/>
        <w:t>Cum in rem actionem obtineant, omnibus illis priuilegijs,</w:t>
      </w:r>
      <w:r w:rsidRPr="00E161D0">
        <w:rPr>
          <w:lang w:val="it-IT"/>
        </w:rPr>
        <w:br/>
        <w:t>Quae competunt modò personalibus actionibus,</w:t>
      </w:r>
      <w:r w:rsidRPr="00E161D0">
        <w:rPr>
          <w:lang w:val="it-IT"/>
        </w:rPr>
        <w:br/>
        <w:t>Praeferri constat. Imò Moschus adeò magè victoriam</w:t>
      </w:r>
      <w:r w:rsidRPr="00E161D0">
        <w:rPr>
          <w:lang w:val="it-IT"/>
        </w:rPr>
        <w:br/>
        <w:t>Reportat, debitorem cum priùs convenerit.</w:t>
      </w:r>
      <w:r w:rsidRPr="00E161D0">
        <w:rPr>
          <w:lang w:val="it-IT"/>
        </w:rPr>
        <w:br/>
        <w:t>Vt fassus est libello. Teste enim Iurisprudentiâ,</w:t>
      </w:r>
      <w:r w:rsidRPr="00E161D0">
        <w:rPr>
          <w:lang w:val="it-IT"/>
        </w:rPr>
        <w:br/>
        <w:t>Praesentes debitores conueniendi sunt priùs.</w:t>
      </w:r>
      <w:r w:rsidRPr="00E161D0">
        <w:rPr>
          <w:lang w:val="it-IT"/>
        </w:rPr>
        <w:br/>
        <w:t>Idcircò, si conuenti debito satis non fecerint,</w:t>
      </w:r>
      <w:r w:rsidRPr="00E161D0">
        <w:rPr>
          <w:lang w:val="it-IT"/>
        </w:rPr>
        <w:br/>
        <w:t>Tibi persequenti pignora, instrumento quae specialiter</w:t>
      </w:r>
      <w:r w:rsidRPr="00E161D0">
        <w:rPr>
          <w:lang w:val="it-IT"/>
        </w:rPr>
        <w:br/>
        <w:t>Comprensa dicis esse, competentibus actionibus</w:t>
      </w:r>
      <w:r w:rsidRPr="00E161D0">
        <w:rPr>
          <w:lang w:val="it-IT"/>
        </w:rPr>
        <w:br/>
        <w:t>Prouinciae Iudex auctoritatis auxilium suae</w:t>
      </w:r>
      <w:r w:rsidRPr="00E161D0">
        <w:rPr>
          <w:lang w:val="it-IT"/>
        </w:rPr>
        <w:br/>
        <w:t>Minimè dubitauit impartirier. quod libri Codicis</w:t>
      </w:r>
      <w:r w:rsidRPr="00E161D0">
        <w:rPr>
          <w:lang w:val="it-IT"/>
        </w:rPr>
        <w:br/>
        <w:t>Octaui, tituli decimi quarti lex ratißima est.</w:t>
      </w:r>
      <w:r w:rsidRPr="00E161D0">
        <w:rPr>
          <w:lang w:val="it-IT"/>
        </w:rPr>
        <w:br/>
        <w:t>Parte tamen alterâ considerare probè decet</w:t>
      </w:r>
      <w:r w:rsidRPr="00E161D0">
        <w:rPr>
          <w:lang w:val="it-IT"/>
        </w:rPr>
        <w:br/>
        <w:t>Exceptionem, num quoque valeat enervandis aliquibus</w:t>
      </w:r>
      <w:r w:rsidRPr="00E161D0">
        <w:rPr>
          <w:lang w:val="it-IT"/>
        </w:rPr>
        <w:br/>
        <w:t>Actoris fundamentis, quàm quia intestatam debitor</w:t>
      </w:r>
      <w:r w:rsidRPr="00E161D0">
        <w:rPr>
          <w:lang w:val="it-IT"/>
        </w:rPr>
        <w:br/>
        <w:t>Reliquit, indilutam creditor, vipote, qui manifestius</w:t>
      </w:r>
      <w:r w:rsidRPr="00E161D0">
        <w:rPr>
          <w:lang w:val="it-IT"/>
        </w:rPr>
        <w:br/>
        <w:t>Et evidentius habet testimonium, chirographum;</w:t>
      </w:r>
      <w:r w:rsidRPr="00E161D0">
        <w:rPr>
          <w:lang w:val="it-IT"/>
        </w:rPr>
        <w:br/>
        <w:t>Haud aliud iam nunc votum à me praestotabimini.</w:t>
      </w:r>
      <w:r w:rsidRPr="00E161D0">
        <w:rPr>
          <w:lang w:val="it-IT"/>
        </w:rPr>
        <w:br/>
        <w:t>Quàm quòd concedi Moscho debeat secandi copia.</w:t>
      </w:r>
      <w:r w:rsidRPr="00E161D0">
        <w:rPr>
          <w:lang w:val="it-IT"/>
        </w:rPr>
        <w:br/>
        <w:t>F 5</w:t>
      </w:r>
      <w:r w:rsidRPr="00E161D0">
        <w:rPr>
          <w:lang w:val="it-IT"/>
        </w:rPr>
        <w:br/>
      </w:r>
    </w:p>
    <w:p w14:paraId="732F5AB5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Aem. Meam quoque cum dicendum sit, sententiam</w:t>
      </w:r>
      <w:r w:rsidRPr="00E161D0">
        <w:rPr>
          <w:lang w:val="it-IT"/>
        </w:rPr>
        <w:br/>
        <w:t>Aperio, suffragari me priori calculo.</w:t>
      </w:r>
      <w:r w:rsidRPr="00E161D0">
        <w:rPr>
          <w:lang w:val="it-IT"/>
        </w:rPr>
        <w:br/>
        <w:t>Quod attinet enim Moschi intentionem manifestariam,</w:t>
      </w:r>
      <w:r w:rsidRPr="00E161D0">
        <w:rPr>
          <w:lang w:val="it-IT"/>
        </w:rPr>
        <w:br/>
        <w:t>Id nullus haereo, quin evidentiâ sit evidens</w:t>
      </w:r>
      <w:r w:rsidRPr="00E161D0">
        <w:rPr>
          <w:lang w:val="it-IT"/>
        </w:rPr>
        <w:br/>
        <w:t>Satis ad probationem caussae. Quod verò Polyharpagis</w:t>
      </w:r>
      <w:r w:rsidRPr="00E161D0">
        <w:rPr>
          <w:lang w:val="it-IT"/>
        </w:rPr>
        <w:br/>
        <w:t>Exceptionem non eidem tantum inesse roboris</w:t>
      </w:r>
      <w:r w:rsidRPr="00E161D0">
        <w:rPr>
          <w:lang w:val="it-IT"/>
        </w:rPr>
        <w:br/>
        <w:t>Arbitror, vt actionem infringat, &amp; caussa iugulum petat:</w:t>
      </w:r>
      <w:r w:rsidRPr="00E161D0">
        <w:rPr>
          <w:lang w:val="it-IT"/>
        </w:rPr>
        <w:br/>
        <w:t>Id interim tamen censerem providendum maximè,</w:t>
      </w:r>
      <w:r w:rsidRPr="00E161D0">
        <w:rPr>
          <w:lang w:val="it-IT"/>
        </w:rPr>
        <w:br/>
        <w:t>Ne quid, quod vtriusque partis caussa sit contrarium</w:t>
      </w:r>
      <w:r w:rsidRPr="00E161D0">
        <w:rPr>
          <w:lang w:val="it-IT"/>
        </w:rPr>
        <w:br/>
        <w:t>Hîc decernatur, &amp; insons fiat sons, &amp; innocens nocens.</w:t>
      </w:r>
      <w:r w:rsidRPr="00E161D0">
        <w:rPr>
          <w:lang w:val="it-IT"/>
        </w:rPr>
        <w:br/>
        <w:t>Vt ergò praecidatur hac in parte omnis suspicio,</w:t>
      </w:r>
      <w:r w:rsidRPr="00E161D0">
        <w:rPr>
          <w:lang w:val="it-IT"/>
        </w:rPr>
        <w:br/>
        <w:t>Actori iusiurandum in hac re deferendum censeo,</w:t>
      </w:r>
      <w:r w:rsidRPr="00E161D0">
        <w:rPr>
          <w:lang w:val="it-IT"/>
        </w:rPr>
        <w:br/>
        <w:t>Quod nec dolosè nec sycophantioso quicquam fecerit,</w:t>
      </w:r>
      <w:r w:rsidRPr="00E161D0">
        <w:rPr>
          <w:lang w:val="it-IT"/>
        </w:rPr>
        <w:br/>
        <w:t>Nec ab aedibus repulerit creditorem, seu vi seu dolo.</w:t>
      </w:r>
      <w:r w:rsidRPr="00E161D0">
        <w:rPr>
          <w:lang w:val="it-IT"/>
        </w:rPr>
        <w:br/>
        <w:t>Nam minimè res leviuscula est, mutilari hominem integrum,</w:t>
      </w:r>
      <w:r w:rsidRPr="00E161D0">
        <w:rPr>
          <w:lang w:val="it-IT"/>
        </w:rPr>
        <w:br/>
        <w:t>Presertim Christianum, morte redemptum fili DEI,</w:t>
      </w:r>
      <w:r w:rsidRPr="00E161D0">
        <w:rPr>
          <w:lang w:val="it-IT"/>
        </w:rPr>
        <w:br/>
        <w:t>Aperdito Insuper Iudaeo, qui nec à Christo manus</w:t>
      </w:r>
      <w:r w:rsidRPr="00E161D0">
        <w:rPr>
          <w:lang w:val="it-IT"/>
        </w:rPr>
        <w:br/>
        <w:t>Sanguineas abstineret, nedum à Christianis hominibus!</w:t>
      </w:r>
      <w:r w:rsidRPr="00E161D0">
        <w:rPr>
          <w:lang w:val="it-IT"/>
        </w:rPr>
        <w:br/>
        <w:t>Igitur in hoc ego maximè</w:t>
      </w:r>
      <w:r w:rsidRPr="00E161D0">
        <w:rPr>
          <w:lang w:val="it-IT"/>
        </w:rPr>
        <w:br/>
        <w:t>Iurisiurandi religione Moschi conscientiam</w:t>
      </w:r>
      <w:r w:rsidRPr="00E161D0">
        <w:rPr>
          <w:lang w:val="it-IT"/>
        </w:rPr>
        <w:br/>
        <w:t>Puto astringendam, quod vbi factum, tunc fiat, quod iuris est.</w:t>
      </w:r>
      <w:r w:rsidRPr="00E161D0">
        <w:rPr>
          <w:lang w:val="it-IT"/>
        </w:rPr>
        <w:br/>
      </w:r>
    </w:p>
    <w:p w14:paraId="7AB7B614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Flav. Quemadmodum, si summam diligentiam adhibeas,</w:t>
      </w:r>
      <w:r w:rsidRPr="00E161D0">
        <w:rPr>
          <w:lang w:val="it-IT"/>
        </w:rPr>
        <w:br/>
        <w:t>Vix invenire, squamis qui careat, piscem queas;</w:t>
      </w:r>
      <w:r w:rsidRPr="00E161D0">
        <w:rPr>
          <w:lang w:val="it-IT"/>
        </w:rPr>
        <w:br/>
        <w:t>Ita nec reperies vllum hominem, cui non insit aliquid</w:t>
      </w:r>
      <w:r w:rsidRPr="00E161D0">
        <w:rPr>
          <w:lang w:val="it-IT"/>
        </w:rPr>
        <w:br/>
        <w:t>Spinosi. Facilis ergò est coniectura, quod aliquis</w:t>
      </w:r>
      <w:r w:rsidRPr="00E161D0">
        <w:rPr>
          <w:lang w:val="it-IT"/>
        </w:rPr>
        <w:br/>
        <w:t>Hic lateat anguis, aut in hac, aut illa parte. Nam potest</w:t>
      </w:r>
      <w:r w:rsidRPr="00E161D0">
        <w:rPr>
          <w:lang w:val="it-IT"/>
        </w:rPr>
        <w:br/>
        <w:t>Esse, quod exceptione Reus vtatur ordinariâ,</w:t>
      </w:r>
      <w:r w:rsidRPr="00E161D0">
        <w:rPr>
          <w:lang w:val="it-IT"/>
        </w:rPr>
        <w:br/>
        <w:t>Et maximè, cum reddere argentum Iudaeo voluerit,</w:t>
      </w:r>
      <w:r w:rsidRPr="00E161D0">
        <w:rPr>
          <w:lang w:val="it-IT"/>
        </w:rPr>
        <w:br/>
        <w:t>Tum maximè nequierit, idque non suaptè propriâ,</w:t>
      </w:r>
      <w:r w:rsidRPr="00E161D0">
        <w:rPr>
          <w:lang w:val="it-IT"/>
        </w:rPr>
        <w:br/>
        <w:t>Sed Moschi culpâ qui fide fit vsus haud bonâm,</w:t>
      </w:r>
      <w:r w:rsidRPr="00E161D0">
        <w:rPr>
          <w:lang w:val="it-IT"/>
        </w:rPr>
        <w:br/>
        <w:t>Sicut Reus in exceptione palam confessus est suâ;</w:t>
      </w:r>
      <w:r w:rsidRPr="00E161D0">
        <w:rPr>
          <w:lang w:val="it-IT"/>
        </w:rPr>
        <w:br/>
        <w:t>Quamobrem, quod de Sacramento praestando dictum est modò,</w:t>
      </w:r>
      <w:r w:rsidRPr="00E161D0">
        <w:rPr>
          <w:lang w:val="it-IT"/>
        </w:rPr>
        <w:br/>
        <w:t xml:space="preserve">Volo confirmare voto, ratificare calculo meo. </w:t>
      </w:r>
      <w:r w:rsidRPr="00E161D0">
        <w:rPr>
          <w:lang w:val="it-IT"/>
        </w:rPr>
        <w:br/>
        <w:t>Plem. His quod vel addam vel contradicam, nullus habeo;</w:t>
      </w:r>
      <w:r w:rsidRPr="00E161D0">
        <w:rPr>
          <w:lang w:val="it-IT"/>
        </w:rPr>
        <w:br/>
        <w:t>Non ergò votis antecessorum acquievero?</w:t>
      </w:r>
      <w:r w:rsidRPr="00E161D0">
        <w:rPr>
          <w:lang w:val="it-IT"/>
        </w:rPr>
        <w:br/>
        <w:t>He. Oh oh! vt esurio, si modò haberem panem &amp; aquam, panem aquam.</w:t>
      </w:r>
      <w:r w:rsidRPr="00E161D0">
        <w:rPr>
          <w:lang w:val="it-IT"/>
        </w:rPr>
        <w:br/>
        <w:t>Nemone dat mihi panem? Sinetis me mori fame?</w:t>
      </w:r>
      <w:r w:rsidRPr="00E161D0">
        <w:rPr>
          <w:lang w:val="it-IT"/>
        </w:rPr>
        <w:br/>
        <w:t>Pr. Dimitte morionem. Vi. Dimitteris, si taces. Hen. volo</w:t>
      </w:r>
      <w:r w:rsidRPr="00E161D0">
        <w:rPr>
          <w:lang w:val="it-IT"/>
        </w:rPr>
        <w:br/>
        <w:t>Pr. Mihi satis cognitum est collega, vestris ex suffragijs,</w:t>
      </w:r>
      <w:r w:rsidRPr="00E161D0">
        <w:rPr>
          <w:lang w:val="it-IT"/>
        </w:rPr>
        <w:br/>
        <w:t>Quid iudicetis esse decidendum; nec aliud</w:t>
      </w:r>
      <w:r w:rsidRPr="00E161D0">
        <w:rPr>
          <w:lang w:val="it-IT"/>
        </w:rPr>
        <w:br/>
        <w:t>Videtur nunc restare, quàm sententiam</w:t>
      </w:r>
      <w:r w:rsidRPr="00E161D0">
        <w:rPr>
          <w:lang w:val="it-IT"/>
        </w:rPr>
        <w:br/>
        <w:t>Dictare promulgendam. Tu viator interim</w:t>
      </w:r>
      <w:r w:rsidRPr="00E161D0">
        <w:rPr>
          <w:lang w:val="it-IT"/>
        </w:rPr>
        <w:br/>
      </w:r>
    </w:p>
    <w:p w14:paraId="74D125DB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Moschum &amp; Polybarpagem ad nos conuoca, &amp; tu Petruci,</w:t>
      </w:r>
      <w:r w:rsidRPr="00E161D0">
        <w:rPr>
          <w:lang w:val="it-IT"/>
        </w:rPr>
        <w:br/>
        <w:t>Quam tibi dictabo, scribe definitiuam sententiam:</w:t>
      </w:r>
      <w:r w:rsidRPr="00E161D0">
        <w:rPr>
          <w:lang w:val="it-IT"/>
        </w:rPr>
        <w:br/>
        <w:t>In caussa Moschi actoris partis vnius,</w:t>
      </w:r>
      <w:r w:rsidRPr="00E161D0">
        <w:rPr>
          <w:lang w:val="it-IT"/>
        </w:rPr>
        <w:br/>
        <w:t>Contra Polyharpagem alterius partis Reum</w:t>
      </w:r>
      <w:r w:rsidRPr="00E161D0">
        <w:rPr>
          <w:lang w:val="it-IT"/>
        </w:rPr>
        <w:br/>
        <w:t>In litem definitiuè decernimus,</w:t>
      </w:r>
      <w:r w:rsidRPr="00E161D0">
        <w:rPr>
          <w:lang w:val="it-IT"/>
        </w:rPr>
        <w:br/>
        <w:t>Actorem iuramento sanctè praestito,</w:t>
      </w:r>
      <w:r w:rsidRPr="00E161D0">
        <w:rPr>
          <w:lang w:val="it-IT"/>
        </w:rPr>
        <w:br/>
        <w:t>Se nil dolosè, nil fucatè, sed bonâ</w:t>
      </w:r>
      <w:r w:rsidRPr="00E161D0">
        <w:rPr>
          <w:lang w:val="it-IT"/>
        </w:rPr>
        <w:br/>
        <w:t>Egisse fide, nec in animo, nec in opere</w:t>
      </w:r>
      <w:r w:rsidRPr="00E161D0">
        <w:rPr>
          <w:lang w:val="it-IT"/>
        </w:rPr>
        <w:br/>
        <w:t>Conuentionis veritatem fregisse &amp; fidem;</w:t>
      </w:r>
      <w:r w:rsidRPr="00E161D0">
        <w:rPr>
          <w:lang w:val="it-IT"/>
        </w:rPr>
        <w:br/>
        <w:t>Secandi pondo frusti carnis habere copiam</w:t>
      </w:r>
      <w:r w:rsidRPr="00E161D0">
        <w:rPr>
          <w:lang w:val="it-IT"/>
        </w:rPr>
        <w:br/>
        <w:t>Ex ipso corpore Polyharpagis prout chirographo</w:t>
      </w:r>
      <w:r w:rsidRPr="00E161D0">
        <w:rPr>
          <w:lang w:val="it-IT"/>
        </w:rPr>
        <w:br/>
        <w:t>Suo permisit, conceßit; sicut quoquè hac sententiâ</w:t>
      </w:r>
      <w:r w:rsidRPr="00E161D0">
        <w:rPr>
          <w:lang w:val="it-IT"/>
        </w:rPr>
        <w:br/>
        <w:t>Eum, vt permittat, concedat, damnatum voluimus</w:t>
      </w:r>
      <w:r w:rsidRPr="00E161D0">
        <w:rPr>
          <w:lang w:val="it-IT"/>
        </w:rPr>
        <w:br/>
        <w:t xml:space="preserve"> </w:t>
      </w:r>
      <w:r w:rsidRPr="00E161D0">
        <w:rPr>
          <w:lang w:val="it-IT"/>
        </w:rPr>
        <w:br/>
        <w:t>Actus IV. Scena III.</w:t>
      </w:r>
      <w:r w:rsidRPr="00E161D0">
        <w:rPr>
          <w:lang w:val="it-IT"/>
        </w:rPr>
        <w:br/>
        <w:t>Viator, PRAETOR. Assessores.</w:t>
      </w:r>
      <w:r w:rsidRPr="00E161D0">
        <w:rPr>
          <w:lang w:val="it-IT"/>
        </w:rPr>
        <w:br/>
        <w:t>Polyharpax. Moschus.</w:t>
      </w:r>
      <w:r w:rsidRPr="00E161D0">
        <w:rPr>
          <w:lang w:val="it-IT"/>
        </w:rPr>
        <w:br/>
        <w:t>Petrucius.</w:t>
      </w:r>
      <w:r w:rsidRPr="00E161D0">
        <w:rPr>
          <w:lang w:val="it-IT"/>
        </w:rPr>
        <w:br/>
        <w:t>ADest vterque, Moschus &amp; Polyharpax, Praetor inclute.</w:t>
      </w:r>
      <w:r w:rsidRPr="00E161D0">
        <w:rPr>
          <w:lang w:val="it-IT"/>
        </w:rPr>
        <w:br/>
        <w:t>Pr. Benè est; Ad id igitur, quod restat, progrediendum erit.</w:t>
      </w:r>
      <w:r w:rsidRPr="00E161D0">
        <w:rPr>
          <w:lang w:val="it-IT"/>
        </w:rPr>
        <w:br/>
        <w:t>Ehodum Mosche, constat mutuasse te pecuniam</w:t>
      </w:r>
      <w:r w:rsidRPr="00E161D0">
        <w:rPr>
          <w:lang w:val="it-IT"/>
        </w:rPr>
        <w:br/>
      </w:r>
    </w:p>
    <w:p w14:paraId="16A647DC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Huic homini, constat sese oppignerasse tibi chirographo</w:t>
      </w:r>
      <w:r w:rsidRPr="00E161D0">
        <w:rPr>
          <w:lang w:val="it-IT"/>
        </w:rPr>
        <w:br/>
        <w:t>Pondo carnosi frusti, constat non tibi redditam</w:t>
      </w:r>
      <w:r w:rsidRPr="00E161D0">
        <w:rPr>
          <w:lang w:val="it-IT"/>
        </w:rPr>
        <w:br/>
        <w:t>Conuentionis iusto termino: At non constat, an suâ</w:t>
      </w:r>
      <w:r w:rsidRPr="00E161D0">
        <w:rPr>
          <w:lang w:val="it-IT"/>
        </w:rPr>
        <w:br/>
        <w:t>Tuaue culpa solutio nulla facta sit; Itaque</w:t>
      </w:r>
      <w:r w:rsidRPr="00E161D0">
        <w:rPr>
          <w:lang w:val="it-IT"/>
        </w:rPr>
        <w:br/>
        <w:t>Te rogo, num salua conscientia iurare poßies,</w:t>
      </w:r>
      <w:r w:rsidRPr="00E161D0">
        <w:rPr>
          <w:lang w:val="it-IT"/>
        </w:rPr>
        <w:br/>
        <w:t>Nulla tua impeditum culpa solvendi esse terminum?</w:t>
      </w:r>
      <w:r w:rsidRPr="00E161D0">
        <w:rPr>
          <w:lang w:val="it-IT"/>
        </w:rPr>
        <w:br/>
        <w:t>Pol. Vah, quid faciam? despondeamne animum miser?</w:t>
      </w:r>
      <w:r w:rsidRPr="00E161D0">
        <w:rPr>
          <w:lang w:val="it-IT"/>
        </w:rPr>
        <w:br/>
        <w:t>Minimè. Nam salua religione ture iurare haud potest.</w:t>
      </w:r>
      <w:r w:rsidRPr="00E161D0">
        <w:rPr>
          <w:lang w:val="it-IT"/>
        </w:rPr>
        <w:br/>
        <w:t>Mo. Id possum maximè. Pol. Proh summe &amp; misericors DEVS,</w:t>
      </w:r>
      <w:r w:rsidRPr="00E161D0">
        <w:rPr>
          <w:lang w:val="it-IT"/>
        </w:rPr>
        <w:br/>
        <w:t>Hoc audis, atque pateris infandum periurium?</w:t>
      </w:r>
      <w:r w:rsidRPr="00E161D0">
        <w:rPr>
          <w:lang w:val="it-IT"/>
        </w:rPr>
        <w:br/>
        <w:t>Pr. Quòd nulla fraus, quod nullae technae, quod nullus dolus</w:t>
      </w:r>
      <w:r w:rsidRPr="00E161D0">
        <w:rPr>
          <w:lang w:val="it-IT"/>
        </w:rPr>
        <w:br/>
        <w:t>Ate concenturiatus obstiterit Polyharpagi,</w:t>
      </w:r>
      <w:r w:rsidRPr="00E161D0">
        <w:rPr>
          <w:lang w:val="it-IT"/>
        </w:rPr>
        <w:br/>
        <w:t>Oppigneratum corpus vt minus redemerit, iterùm</w:t>
      </w:r>
      <w:r w:rsidRPr="00E161D0">
        <w:rPr>
          <w:lang w:val="it-IT"/>
        </w:rPr>
        <w:br/>
        <w:t>Te rogo, num salua conscientia iurare poßies?</w:t>
      </w:r>
      <w:r w:rsidRPr="00E161D0">
        <w:rPr>
          <w:lang w:val="it-IT"/>
        </w:rPr>
        <w:br/>
        <w:t>Mo Dum possum, qui non iureiurem? Pol. prob hominum &amp; Deûm fidem</w:t>
      </w:r>
      <w:r w:rsidRPr="00E161D0">
        <w:rPr>
          <w:lang w:val="it-IT"/>
        </w:rPr>
        <w:br/>
        <w:t>Hanc aspicis &amp; pateris illatam iniuriam Deus?</w:t>
      </w:r>
      <w:r w:rsidRPr="00E161D0">
        <w:rPr>
          <w:lang w:val="it-IT"/>
        </w:rPr>
        <w:br/>
        <w:t>Pr. Te tertio rogo, num salua conscientia</w:t>
      </w:r>
      <w:r w:rsidRPr="00E161D0">
        <w:rPr>
          <w:lang w:val="it-IT"/>
        </w:rPr>
        <w:br/>
        <w:t>Iurare poßis? Mo. Iniurato dum non creditis,</w:t>
      </w:r>
      <w:r w:rsidRPr="00E161D0">
        <w:rPr>
          <w:lang w:val="it-IT"/>
        </w:rPr>
        <w:br/>
        <w:t>Iurabo. Po. Perge tu Petruci, &amp; iusurandi formulam</w:t>
      </w:r>
      <w:r w:rsidRPr="00E161D0">
        <w:rPr>
          <w:lang w:val="it-IT"/>
        </w:rPr>
        <w:br/>
        <w:t>Praei. Pet. Ergo Mosche verbis iurabis sequentibus.</w:t>
      </w:r>
      <w:r w:rsidRPr="00E161D0">
        <w:rPr>
          <w:lang w:val="it-IT"/>
        </w:rPr>
        <w:br/>
      </w:r>
    </w:p>
    <w:p w14:paraId="041F7BCC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Pet. Ego Mosche Ben Rabbi Iehuda conscius</w:t>
      </w:r>
      <w:r w:rsidRPr="00E161D0">
        <w:rPr>
          <w:lang w:val="it-IT"/>
        </w:rPr>
        <w:br/>
        <w:t>Mo. Ego Mosche Ben Rabbi Iehuda conscius</w:t>
      </w:r>
      <w:r w:rsidRPr="00E161D0">
        <w:rPr>
          <w:lang w:val="it-IT"/>
        </w:rPr>
        <w:br/>
        <w:t>Pet. Iuro sincerè per Adonai</w:t>
      </w:r>
      <w:r w:rsidRPr="00E161D0">
        <w:rPr>
          <w:lang w:val="it-IT"/>
        </w:rPr>
        <w:br/>
        <w:t>Mo. luro sincerè per Adonai</w:t>
      </w:r>
      <w:r w:rsidRPr="00E161D0">
        <w:rPr>
          <w:lang w:val="it-IT"/>
        </w:rPr>
        <w:br/>
        <w:t>Pet. per El Schaddai</w:t>
      </w:r>
      <w:r w:rsidRPr="00E161D0">
        <w:rPr>
          <w:lang w:val="it-IT"/>
        </w:rPr>
        <w:br/>
        <w:t>Mo. per El Schaddai,</w:t>
      </w:r>
      <w:r w:rsidRPr="00E161D0">
        <w:rPr>
          <w:lang w:val="it-IT"/>
        </w:rPr>
        <w:br/>
        <w:t>Pet. Nec non per Meßiam desiderabilem</w:t>
      </w:r>
      <w:r w:rsidRPr="00E161D0">
        <w:rPr>
          <w:lang w:val="it-IT"/>
        </w:rPr>
        <w:br/>
        <w:t>Mo. Nec non per Meßiam desiderabilem,</w:t>
      </w:r>
      <w:r w:rsidRPr="00E161D0">
        <w:rPr>
          <w:lang w:val="it-IT"/>
        </w:rPr>
        <w:br/>
        <w:t>Pet. Testemque dictis invoco vivum Deum</w:t>
      </w:r>
      <w:r w:rsidRPr="00E161D0">
        <w:rPr>
          <w:lang w:val="it-IT"/>
        </w:rPr>
        <w:br/>
        <w:t>Mo. Testemque dictis invoco vivum Deum,</w:t>
      </w:r>
      <w:r w:rsidRPr="00E161D0">
        <w:rPr>
          <w:lang w:val="it-IT"/>
        </w:rPr>
        <w:br/>
        <w:t>Pet. Si false, si dolosè, nec bona fide</w:t>
      </w:r>
      <w:r w:rsidRPr="00E161D0">
        <w:rPr>
          <w:lang w:val="it-IT"/>
        </w:rPr>
        <w:br/>
        <w:t>Mo. Si falsè, si dolosè, nec bona fide,</w:t>
      </w:r>
      <w:r w:rsidRPr="00E161D0">
        <w:rPr>
          <w:lang w:val="it-IT"/>
        </w:rPr>
        <w:br/>
        <w:t>Pet. Nec egerim, ceu condecet bonum virum</w:t>
      </w:r>
      <w:r w:rsidRPr="00E161D0">
        <w:rPr>
          <w:lang w:val="it-IT"/>
        </w:rPr>
        <w:br/>
        <w:t>Mo. Nec egerim, ceu condecet bonum virum,</w:t>
      </w:r>
      <w:r w:rsidRPr="00E161D0">
        <w:rPr>
          <w:lang w:val="it-IT"/>
        </w:rPr>
        <w:br/>
        <w:t>Pet. Vel antè, vel post, vel sub ipso termino</w:t>
      </w:r>
      <w:r w:rsidRPr="00E161D0">
        <w:rPr>
          <w:lang w:val="it-IT"/>
        </w:rPr>
        <w:br/>
        <w:t>Conventionis;</w:t>
      </w:r>
      <w:r w:rsidRPr="00E161D0">
        <w:rPr>
          <w:lang w:val="it-IT"/>
        </w:rPr>
        <w:br/>
        <w:t>Mo. Vel antè, vel post, vel sub ipso termino</w:t>
      </w:r>
      <w:r w:rsidRPr="00E161D0">
        <w:rPr>
          <w:lang w:val="it-IT"/>
        </w:rPr>
        <w:br/>
        <w:t>Conventionis;</w:t>
      </w:r>
      <w:r w:rsidRPr="00E161D0">
        <w:rPr>
          <w:lang w:val="it-IT"/>
        </w:rPr>
        <w:br/>
        <w:t xml:space="preserve">Pet. </w:t>
      </w:r>
      <w:r>
        <w:t>Faxit Elohim Sabaoth</w:t>
      </w:r>
      <w:r>
        <w:br/>
        <w:t>Mo. Faxit Elohim Sabaoth</w:t>
      </w:r>
      <w:r>
        <w:br/>
        <w:t>Pet. Vt execrationes omnes ingruant</w:t>
      </w:r>
      <w:r>
        <w:br/>
        <w:t>Mihi,</w:t>
      </w:r>
      <w:r>
        <w:br/>
        <w:t>Mo. Vt execrationes omnes ingruant</w:t>
      </w:r>
      <w:r>
        <w:br/>
        <w:t>Mihi,</w:t>
      </w:r>
      <w:r>
        <w:br/>
        <w:t>Pet. quas eminatur Torah maleficis,</w:t>
      </w:r>
      <w:r>
        <w:br/>
        <w:t>Mo. quas eminatur Torah maleficis;</w:t>
      </w:r>
      <w:r>
        <w:br/>
        <w:t xml:space="preserve">Pet. </w:t>
      </w:r>
      <w:r w:rsidRPr="00E161D0">
        <w:rPr>
          <w:lang w:val="it-IT"/>
        </w:rPr>
        <w:t>Me quatuor elementa perduint,</w:t>
      </w:r>
      <w:r w:rsidRPr="00E161D0">
        <w:rPr>
          <w:lang w:val="it-IT"/>
        </w:rPr>
        <w:br/>
        <w:t>Mo. Me quatuor elementa perduint,</w:t>
      </w:r>
      <w:r w:rsidRPr="00E161D0">
        <w:rPr>
          <w:lang w:val="it-IT"/>
        </w:rPr>
        <w:br/>
        <w:t>Pet. Nec vnquam propitium habiturus sim DEVM,</w:t>
      </w:r>
      <w:r w:rsidRPr="00E161D0">
        <w:rPr>
          <w:lang w:val="it-IT"/>
        </w:rPr>
        <w:br/>
        <w:t>Mo. Nec vnquam propitium habiturus sim DEVM,</w:t>
      </w:r>
      <w:r w:rsidRPr="00E161D0">
        <w:rPr>
          <w:lang w:val="it-IT"/>
        </w:rPr>
        <w:br/>
      </w:r>
      <w:r w:rsidRPr="00E161D0">
        <w:rPr>
          <w:lang w:val="it-IT"/>
        </w:rPr>
        <w:br/>
        <w:t xml:space="preserve">Pet. </w:t>
      </w:r>
      <w:r>
        <w:t>Vt ita maledictus</w:t>
      </w:r>
      <w:r>
        <w:br/>
        <w:t>Mo. Vt ita maledictus,</w:t>
      </w:r>
      <w:r>
        <w:br/>
        <w:t>Pet. exemplar periurij</w:t>
      </w:r>
      <w:r>
        <w:br/>
        <w:t>Mo. exemplar periurij,</w:t>
      </w:r>
      <w:r>
        <w:br/>
        <w:t>Pet. Futurus sim</w:t>
      </w:r>
      <w:r>
        <w:br/>
        <w:t>Mo. Futurus sim,</w:t>
      </w:r>
      <w:r>
        <w:br/>
        <w:t>Pet. maneamque cunctis seculis.</w:t>
      </w:r>
      <w:r>
        <w:br/>
        <w:t>Mo. maneamque cunctis seculis.</w:t>
      </w:r>
      <w:r>
        <w:br/>
      </w:r>
      <w:r w:rsidRPr="00E161D0">
        <w:rPr>
          <w:lang w:val="it-IT"/>
        </w:rPr>
        <w:t>Pol. Hei mihil quid autem nunc agam, vel quid sperem miser?</w:t>
      </w:r>
      <w:r w:rsidRPr="00E161D0">
        <w:rPr>
          <w:lang w:val="it-IT"/>
        </w:rPr>
        <w:br/>
        <w:t>DI coelites, vos obsecro, vestram obtestor fidem,</w:t>
      </w:r>
      <w:r w:rsidRPr="00E161D0">
        <w:rPr>
          <w:lang w:val="it-IT"/>
        </w:rPr>
        <w:br/>
        <w:t>Ab impio, scelesto, periuro servate me viro.</w:t>
      </w:r>
      <w:r w:rsidRPr="00E161D0">
        <w:rPr>
          <w:lang w:val="it-IT"/>
        </w:rPr>
        <w:br/>
        <w:t>Pr. Cum iuramentum Moschus praestiterit, quid ampliùs</w:t>
      </w:r>
      <w:r w:rsidRPr="00E161D0">
        <w:rPr>
          <w:lang w:val="it-IT"/>
        </w:rPr>
        <w:br/>
        <w:t>Superest, quàm publicemus decretoriam sententiam?</w:t>
      </w:r>
      <w:r w:rsidRPr="00E161D0">
        <w:rPr>
          <w:lang w:val="it-IT"/>
        </w:rPr>
        <w:br/>
        <w:t>Sul. Quid ni? cùm iuris ordo postulet illud? Aem. Aedepol</w:t>
      </w:r>
      <w:r w:rsidRPr="00E161D0">
        <w:rPr>
          <w:lang w:val="it-IT"/>
        </w:rPr>
        <w:br/>
        <w:t>Nihil aliud restare videtur, quàm sententia</w:t>
      </w:r>
      <w:r w:rsidRPr="00E161D0">
        <w:rPr>
          <w:lang w:val="it-IT"/>
        </w:rPr>
        <w:br/>
        <w:t>Vt publicetur. Fla. Idem mihi videtur. Ple. Idem &amp; mihi.</w:t>
      </w:r>
      <w:r w:rsidRPr="00E161D0">
        <w:rPr>
          <w:lang w:val="it-IT"/>
        </w:rPr>
        <w:br/>
        <w:t>Pr Nunc aperietur vobis, vtri sit victoria</w:t>
      </w:r>
      <w:r w:rsidRPr="00E161D0">
        <w:rPr>
          <w:lang w:val="it-IT"/>
        </w:rPr>
        <w:br/>
        <w:t>In bello, quod movistis, diligenter auscultabitis;</w:t>
      </w:r>
      <w:r w:rsidRPr="00E161D0">
        <w:rPr>
          <w:lang w:val="it-IT"/>
        </w:rPr>
        <w:br/>
        <w:t>Tu Petruci recites ex breviculo sententiam.</w:t>
      </w:r>
      <w:r w:rsidRPr="00E161D0">
        <w:rPr>
          <w:lang w:val="it-IT"/>
        </w:rPr>
        <w:br/>
        <w:t>Mo. Polybarpax arrige aures. He. ne tàm mane tripudies</w:t>
      </w:r>
      <w:r w:rsidRPr="00E161D0">
        <w:rPr>
          <w:lang w:val="it-IT"/>
        </w:rPr>
        <w:br/>
        <w:t>Nam flere poteris, antequàm Sol occidat hodiè.</w:t>
      </w:r>
      <w:r w:rsidRPr="00E161D0">
        <w:rPr>
          <w:lang w:val="it-IT"/>
        </w:rPr>
        <w:br/>
        <w:t>Pe. In caussa Moschi actoris partis vnius,</w:t>
      </w:r>
      <w:r w:rsidRPr="00E161D0">
        <w:rPr>
          <w:lang w:val="it-IT"/>
        </w:rPr>
        <w:br/>
        <w:t>Contra Polyharpagem alterius partis Reum,</w:t>
      </w:r>
      <w:r w:rsidRPr="00E161D0">
        <w:rPr>
          <w:lang w:val="it-IT"/>
        </w:rPr>
        <w:br/>
        <w:t>In litem definitivè decernimus.</w:t>
      </w:r>
      <w:r w:rsidRPr="00E161D0">
        <w:rPr>
          <w:lang w:val="it-IT"/>
        </w:rPr>
        <w:br/>
        <w:t>Actorem turamento sanctè praestito;</w:t>
      </w:r>
      <w:r w:rsidRPr="00E161D0">
        <w:rPr>
          <w:lang w:val="it-IT"/>
        </w:rPr>
        <w:br/>
        <w:t>Se ni dolosè, ni fucatè, sed bona</w:t>
      </w:r>
      <w:r w:rsidRPr="00E161D0">
        <w:rPr>
          <w:lang w:val="it-IT"/>
        </w:rPr>
        <w:br/>
      </w:r>
    </w:p>
    <w:p w14:paraId="46DCEF6A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Egisse fide; nec in animo, nec in operè</w:t>
      </w:r>
      <w:r w:rsidRPr="00E161D0">
        <w:rPr>
          <w:lang w:val="it-IT"/>
        </w:rPr>
        <w:br/>
        <w:t>Conuentionis veritatem fregisse &amp; fidem;</w:t>
      </w:r>
      <w:r w:rsidRPr="00E161D0">
        <w:rPr>
          <w:lang w:val="it-IT"/>
        </w:rPr>
        <w:br/>
        <w:t>Secandi pondo frusti carnis habere copiam</w:t>
      </w:r>
      <w:r w:rsidRPr="00E161D0">
        <w:rPr>
          <w:lang w:val="it-IT"/>
        </w:rPr>
        <w:br/>
        <w:t>Ex ipso corpore Polyharpagis, vt chirographo</w:t>
      </w:r>
      <w:r w:rsidRPr="00E161D0">
        <w:rPr>
          <w:lang w:val="it-IT"/>
        </w:rPr>
        <w:br/>
        <w:t>Suo permisit, conceßit; sicut quoque hac sententia</w:t>
      </w:r>
      <w:r w:rsidRPr="00E161D0">
        <w:rPr>
          <w:lang w:val="it-IT"/>
        </w:rPr>
        <w:br/>
        <w:t>Eum, vt permittat, concedat, damnatum voluimus.</w:t>
      </w:r>
      <w:r w:rsidRPr="00E161D0">
        <w:rPr>
          <w:lang w:val="it-IT"/>
        </w:rPr>
        <w:br/>
        <w:t>Actum Nonis Sextilibus Anno Hominis Dei (99.)</w:t>
      </w:r>
      <w:r w:rsidRPr="00E161D0">
        <w:rPr>
          <w:lang w:val="it-IT"/>
        </w:rPr>
        <w:br/>
        <w:t>Mo. Ago vobis Iudices, quas possum, gratias</w:t>
      </w:r>
      <w:r w:rsidRPr="00E161D0">
        <w:rPr>
          <w:lang w:val="it-IT"/>
        </w:rPr>
        <w:br/>
        <w:t>Pro iustitia administrata meritißimas.</w:t>
      </w:r>
      <w:r w:rsidRPr="00E161D0">
        <w:rPr>
          <w:lang w:val="it-IT"/>
        </w:rPr>
        <w:br/>
        <w:t>Pol. Deus ô misericordißsime, Deus ô iustißime,</w:t>
      </w:r>
      <w:r w:rsidRPr="00E161D0">
        <w:rPr>
          <w:lang w:val="it-IT"/>
        </w:rPr>
        <w:br/>
        <w:t>Misero mihi subueni, succurre, fer opem coelitus.</w:t>
      </w:r>
      <w:r w:rsidRPr="00E161D0">
        <w:rPr>
          <w:lang w:val="it-IT"/>
        </w:rPr>
        <w:br/>
        <w:t>Tu solus nosti, tu solus vides, tu solus aspicis,</w:t>
      </w:r>
      <w:r w:rsidRPr="00E161D0">
        <w:rPr>
          <w:lang w:val="it-IT"/>
        </w:rPr>
        <w:br/>
        <w:t>Quòd immerens &amp; innocens oppressus sim periurio.</w:t>
      </w:r>
      <w:r w:rsidRPr="00E161D0">
        <w:rPr>
          <w:lang w:val="it-IT"/>
        </w:rPr>
        <w:br/>
        <w:t>Ab hac harpijâ si me liberabitis DI coelites,</w:t>
      </w:r>
      <w:r w:rsidRPr="00E161D0">
        <w:rPr>
          <w:lang w:val="it-IT"/>
        </w:rPr>
        <w:br/>
        <w:t>Nunquam vnquam quenquam posthac in commercium</w:t>
      </w:r>
      <w:r w:rsidRPr="00E161D0">
        <w:rPr>
          <w:lang w:val="it-IT"/>
        </w:rPr>
        <w:br/>
        <w:t>Meum Rabbinum Moschum Verpam Apellam recipiam.</w:t>
      </w:r>
      <w:r w:rsidRPr="00E161D0">
        <w:rPr>
          <w:lang w:val="it-IT"/>
        </w:rPr>
        <w:br/>
        <w:t>Pr. Quod conclusum est, conclusum est, nostri pro ratione muneris,</w:t>
      </w:r>
      <w:r w:rsidRPr="00E161D0">
        <w:rPr>
          <w:lang w:val="it-IT"/>
        </w:rPr>
        <w:br/>
        <w:t>Et iuramento actoris. Si iurauit falsiter,</w:t>
      </w:r>
      <w:r w:rsidRPr="00E161D0">
        <w:rPr>
          <w:lang w:val="it-IT"/>
        </w:rPr>
        <w:br/>
        <w:t>Ineuitabile iudicium Iehouae haud effugiturus est.</w:t>
      </w:r>
      <w:r w:rsidRPr="00E161D0">
        <w:rPr>
          <w:lang w:val="it-IT"/>
        </w:rPr>
        <w:br/>
        <w:t>Mo. Si peieraui, me luere oportebit, tu tace modò,</w:t>
      </w:r>
      <w:r w:rsidRPr="00E161D0">
        <w:rPr>
          <w:lang w:val="it-IT"/>
        </w:rPr>
        <w:br/>
        <w:t>Atque nihil aliud exspecta, quàm sectionem pignoris.</w:t>
      </w:r>
      <w:r w:rsidRPr="00E161D0">
        <w:rPr>
          <w:lang w:val="it-IT"/>
        </w:rPr>
        <w:br/>
        <w:t>He. Habeas mi Domine Iudex verbum vnum duoue pro bono.</w:t>
      </w:r>
      <w:r w:rsidRPr="00E161D0">
        <w:rPr>
          <w:lang w:val="it-IT"/>
        </w:rPr>
        <w:br/>
        <w:t>Quid Moschus hero meo vult factitare? Pr. Ex eius corpore</w:t>
      </w:r>
      <w:r w:rsidRPr="00E161D0">
        <w:rPr>
          <w:lang w:val="it-IT"/>
        </w:rPr>
        <w:br/>
      </w:r>
    </w:p>
    <w:p w14:paraId="24D99917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Secare libram carnis humanae. He. Hei videte, quàm siet</w:t>
      </w:r>
      <w:r w:rsidRPr="00E161D0">
        <w:rPr>
          <w:lang w:val="it-IT"/>
        </w:rPr>
        <w:br/>
        <w:t>Persona polchra, videte quàm pulchram faciem habeat,</w:t>
      </w:r>
      <w:r w:rsidRPr="00E161D0">
        <w:rPr>
          <w:lang w:val="it-IT"/>
        </w:rPr>
        <w:br/>
        <w:t>Quàm recto &amp; longo corpore; bonus esset ad lignarium;</w:t>
      </w:r>
      <w:r w:rsidRPr="00E161D0">
        <w:rPr>
          <w:lang w:val="it-IT"/>
        </w:rPr>
        <w:br/>
        <w:t>Tabellionem factum oportuisset, tam validos habet</w:t>
      </w:r>
      <w:r w:rsidRPr="00E161D0">
        <w:rPr>
          <w:lang w:val="it-IT"/>
        </w:rPr>
        <w:br/>
        <w:t>Pedes; Agasonem, tam bonam habet vocem; rusticum,</w:t>
      </w:r>
      <w:r w:rsidRPr="00E161D0">
        <w:rPr>
          <w:lang w:val="it-IT"/>
        </w:rPr>
        <w:br/>
        <w:t>Tam forte corpus; Iuncherum, tam magnum inspicere habet;</w:t>
      </w:r>
      <w:r w:rsidRPr="00E161D0">
        <w:rPr>
          <w:lang w:val="it-IT"/>
        </w:rPr>
        <w:br/>
        <w:t>Meretricem, tam decoras maxillas habet &amp; os integrum.</w:t>
      </w:r>
      <w:r w:rsidRPr="00E161D0">
        <w:rPr>
          <w:lang w:val="it-IT"/>
        </w:rPr>
        <w:br/>
        <w:t>Ob semper esset condolendum, si nebulo vetus,</w:t>
      </w:r>
      <w:r w:rsidRPr="00E161D0">
        <w:rPr>
          <w:lang w:val="it-IT"/>
        </w:rPr>
        <w:br/>
        <w:t>Incurvus, turpis, deformis, nasum accipitris habens,</w:t>
      </w:r>
      <w:r w:rsidRPr="00E161D0">
        <w:rPr>
          <w:lang w:val="it-IT"/>
        </w:rPr>
        <w:br/>
        <w:t>Caprinam barbam, corpus tam iuvenis hominis corrumperet</w:t>
      </w:r>
      <w:r w:rsidRPr="00E161D0">
        <w:rPr>
          <w:lang w:val="it-IT"/>
        </w:rPr>
        <w:br/>
        <w:t>Verùm tacebo, vt videam, quorsum res ventura sit.</w:t>
      </w:r>
    </w:p>
    <w:p w14:paraId="4AD2CA31" w14:textId="77777777" w:rsidR="00FE2199" w:rsidRPr="00E161D0" w:rsidRDefault="00D16AA7">
      <w:pPr>
        <w:rPr>
          <w:lang w:val="it-IT"/>
        </w:rPr>
      </w:pPr>
      <w:r w:rsidRPr="00E161D0">
        <w:br/>
      </w:r>
      <w:r>
        <w:t>Actus IV. Scena IIII.</w:t>
      </w:r>
      <w:r>
        <w:br/>
        <w:t xml:space="preserve">Moschus. </w:t>
      </w:r>
      <w:r w:rsidRPr="00E161D0">
        <w:rPr>
          <w:lang w:val="it-IT"/>
        </w:rPr>
        <w:t>Polyharpax. Barrabas. Henno.</w:t>
      </w:r>
      <w:r w:rsidRPr="00E161D0">
        <w:rPr>
          <w:lang w:val="it-IT"/>
        </w:rPr>
        <w:br/>
        <w:t>Lucrum. Paedisca. Bromia.</w:t>
      </w:r>
      <w:r w:rsidRPr="00E161D0">
        <w:rPr>
          <w:lang w:val="it-IT"/>
        </w:rPr>
        <w:br/>
        <w:t>Viator.</w:t>
      </w:r>
      <w:r w:rsidRPr="00E161D0">
        <w:rPr>
          <w:lang w:val="it-IT"/>
        </w:rPr>
        <w:br/>
        <w:t>MO. Heus Barraba, actutum huc veni, vbi es? actutum tu huc veni,</w:t>
      </w:r>
      <w:r w:rsidRPr="00E161D0">
        <w:rPr>
          <w:lang w:val="it-IT"/>
        </w:rPr>
        <w:br/>
        <w:t>Vbi es? quid cessas? quid moraris? DI te disperdant scelus.</w:t>
      </w:r>
      <w:r w:rsidRPr="00E161D0">
        <w:rPr>
          <w:lang w:val="it-IT"/>
        </w:rPr>
        <w:br/>
        <w:t>G</w:t>
      </w:r>
      <w:r w:rsidRPr="00E161D0">
        <w:rPr>
          <w:lang w:val="it-IT"/>
        </w:rPr>
        <w:br/>
      </w:r>
    </w:p>
    <w:p w14:paraId="13A3948B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Ba. Quid Rabbi vult meus? Mo. vbi cultrum habet? cedo ocyus, dein</w:t>
      </w:r>
      <w:r w:rsidRPr="00E161D0">
        <w:rPr>
          <w:lang w:val="it-IT"/>
        </w:rPr>
        <w:br/>
        <w:t>Extemplò invade bestiam, prosterne, thoracem exue,</w:t>
      </w:r>
      <w:r w:rsidRPr="00E161D0">
        <w:rPr>
          <w:lang w:val="it-IT"/>
        </w:rPr>
        <w:br/>
        <w:t>Invade bestiam, invade immisericorditer.</w:t>
      </w:r>
      <w:r w:rsidRPr="00E161D0">
        <w:rPr>
          <w:lang w:val="it-IT"/>
        </w:rPr>
        <w:br/>
        <w:t>Pol. Homo sum, ne mecum Mosche mi tantopere saevias.</w:t>
      </w:r>
      <w:r w:rsidRPr="00E161D0">
        <w:rPr>
          <w:lang w:val="it-IT"/>
        </w:rPr>
        <w:br/>
        <w:t>Mo. Iam denudatum oportuisset &amp; spoliatum vestibus.</w:t>
      </w:r>
      <w:r w:rsidRPr="00E161D0">
        <w:rPr>
          <w:lang w:val="it-IT"/>
        </w:rPr>
        <w:br/>
        <w:t>Hoc ipso cultro denasatum te faciam, nisi fortiter</w:t>
      </w:r>
      <w:r w:rsidRPr="00E161D0">
        <w:rPr>
          <w:lang w:val="it-IT"/>
        </w:rPr>
        <w:br/>
        <w:t>Aggrederis praedam. Pae. Prob dolor, proh casus indignißimus!</w:t>
      </w:r>
      <w:r w:rsidRPr="00E161D0">
        <w:rPr>
          <w:lang w:val="it-IT"/>
        </w:rPr>
        <w:br/>
        <w:t>Erupi misera, sustinere non potui. Pol. ah ah! omnes anguli</w:t>
      </w:r>
      <w:r w:rsidRPr="00E161D0">
        <w:rPr>
          <w:lang w:val="it-IT"/>
        </w:rPr>
        <w:br/>
        <w:t>Plangore, angore, dolore, luctu sunt pleni vndique vndique.</w:t>
      </w:r>
      <w:r w:rsidRPr="00E161D0">
        <w:rPr>
          <w:lang w:val="it-IT"/>
        </w:rPr>
        <w:br/>
      </w:r>
      <w:r>
        <w:t>Mo. Num tecum &amp; cotem habes? Ba. Enl Mo. vt acutißimus culter mihi.</w:t>
      </w:r>
      <w:r>
        <w:br/>
        <w:t>Siet ad secandum. Num vides Polyharpax, num dolet?</w:t>
      </w:r>
      <w:r>
        <w:br/>
        <w:t>Hoc vrit hominem. Ne morae tantillum, iniquo animo feras,</w:t>
      </w:r>
      <w:r>
        <w:br/>
        <w:t>He Ob semper, oh in aeternum me miseret hominis istius.</w:t>
      </w:r>
      <w:r>
        <w:br/>
        <w:t>Pae. Sed exit illa foras, messura calamitatem maximam.</w:t>
      </w:r>
      <w:r>
        <w:br/>
      </w:r>
      <w:r w:rsidRPr="00E161D0">
        <w:rPr>
          <w:lang w:val="it-IT"/>
        </w:rPr>
        <w:t>Luc. Ab nulla, nulla sum! tota ab tota occidi! cor mortuum est!</w:t>
      </w:r>
      <w:r w:rsidRPr="00E161D0">
        <w:rPr>
          <w:lang w:val="it-IT"/>
        </w:rPr>
        <w:br/>
        <w:t>Pol. Nae illa stimulum longum habet, quae vsque illius cor pungit meum.</w:t>
      </w:r>
      <w:r w:rsidRPr="00E161D0">
        <w:rPr>
          <w:lang w:val="it-IT"/>
        </w:rPr>
        <w:br/>
      </w:r>
    </w:p>
    <w:p w14:paraId="05864AB4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Luc. Membra miserae tremunt. vbi sum? He in illo stas loco.</w:t>
      </w:r>
      <w:r w:rsidRPr="00E161D0">
        <w:rPr>
          <w:lang w:val="it-IT"/>
        </w:rPr>
        <w:br/>
        <w:t>Lu. Ab Harpax, Harpax, Harpax. Si te vel semel priùs</w:t>
      </w:r>
      <w:r w:rsidRPr="00E161D0">
        <w:rPr>
          <w:lang w:val="it-IT"/>
        </w:rPr>
        <w:br/>
        <w:t>Licuisset amplexari, ab ocule, ah anime, ah corculum meum,</w:t>
      </w:r>
      <w:r w:rsidRPr="00E161D0">
        <w:rPr>
          <w:lang w:val="it-IT"/>
        </w:rPr>
        <w:br/>
        <w:t>Vbies, vbi es? Hen. vbi esset? huc veni, videbis, vbi siet.</w:t>
      </w:r>
      <w:r w:rsidRPr="00E161D0">
        <w:rPr>
          <w:lang w:val="it-IT"/>
        </w:rPr>
        <w:br/>
        <w:t>Luc. Videone te? Mo Teneone te? Secone te? Quàm mox seco,</w:t>
      </w:r>
      <w:r w:rsidRPr="00E161D0">
        <w:rPr>
          <w:lang w:val="it-IT"/>
        </w:rPr>
        <w:br/>
        <w:t>Dum culter acutus est probè. Pol. Obsecro herclè te, vt verba audias</w:t>
      </w:r>
      <w:r w:rsidRPr="00E161D0">
        <w:rPr>
          <w:lang w:val="it-IT"/>
        </w:rPr>
        <w:br/>
        <w:t>Mea, priusquam seces. Mo. Loquere, sed pauca. Pol. In quas miser ô Lucrum</w:t>
      </w:r>
      <w:r w:rsidRPr="00E161D0">
        <w:rPr>
          <w:lang w:val="it-IT"/>
        </w:rPr>
        <w:br/>
        <w:t>Miserias sum redactus. Hen. Hic Iudaeus vult exscindere</w:t>
      </w:r>
      <w:r w:rsidRPr="00E161D0">
        <w:rPr>
          <w:lang w:val="it-IT"/>
        </w:rPr>
        <w:br/>
        <w:t>Iuo Amasio. Luc. me miseram. He. naturam vult illi exscindere.</w:t>
      </w:r>
      <w:r w:rsidRPr="00E161D0">
        <w:rPr>
          <w:lang w:val="it-IT"/>
        </w:rPr>
        <w:br/>
        <w:t>Non esset in aeternum nocumentum, naturam si perderet</w:t>
      </w:r>
      <w:r w:rsidRPr="00E161D0">
        <w:rPr>
          <w:lang w:val="it-IT"/>
        </w:rPr>
        <w:br/>
        <w:t>sunc non potesset amplius dormire apud te. Lu. Vae mihi</w:t>
      </w:r>
      <w:r w:rsidRPr="00E161D0">
        <w:rPr>
          <w:lang w:val="it-IT"/>
        </w:rPr>
        <w:br/>
        <w:t>Ah mihi videntur omnia, mare, terra, coelum consequi.</w:t>
      </w:r>
      <w:r w:rsidRPr="00E161D0">
        <w:rPr>
          <w:lang w:val="it-IT"/>
        </w:rPr>
        <w:br/>
        <w:t>Animo malè est, aquam velim, corrupta sum, atque absumpta sum.</w:t>
      </w:r>
      <w:r w:rsidRPr="00E161D0">
        <w:rPr>
          <w:lang w:val="it-IT"/>
        </w:rPr>
        <w:br/>
        <w:t>He. Ne lacryma, tu potes alium nancisci amasium; at ille non.</w:t>
      </w:r>
      <w:r w:rsidRPr="00E161D0">
        <w:rPr>
          <w:lang w:val="it-IT"/>
        </w:rPr>
        <w:br/>
        <w:t>Luc. Ab homo mi, quisquis es, inter bestias &amp; te si quod modò</w:t>
      </w:r>
      <w:r w:rsidRPr="00E161D0">
        <w:rPr>
          <w:lang w:val="it-IT"/>
        </w:rPr>
        <w:br/>
        <w:t>Discrimen, aut humani cordis in te si scintillula est,</w:t>
      </w:r>
      <w:r w:rsidRPr="00E161D0">
        <w:rPr>
          <w:lang w:val="it-IT"/>
        </w:rPr>
        <w:br/>
        <w:t>A parce, parce, parce, nec hunc iuvenilem sanguinem</w:t>
      </w:r>
      <w:r w:rsidRPr="00E161D0">
        <w:rPr>
          <w:lang w:val="it-IT"/>
        </w:rPr>
        <w:br/>
        <w:t>G 2</w:t>
      </w:r>
      <w:r w:rsidRPr="00E161D0">
        <w:rPr>
          <w:lang w:val="it-IT"/>
        </w:rPr>
        <w:br/>
      </w:r>
    </w:p>
    <w:p w14:paraId="0BEC8355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Crudeli cum crudelitate cruento profluere modo</w:t>
      </w:r>
      <w:r w:rsidRPr="00E161D0">
        <w:rPr>
          <w:lang w:val="it-IT"/>
        </w:rPr>
        <w:br/>
        <w:t>In terram, eamque cruentare sine inhumano tuo</w:t>
      </w:r>
      <w:r w:rsidRPr="00E161D0">
        <w:rPr>
          <w:lang w:val="it-IT"/>
        </w:rPr>
        <w:br/>
        <w:t>Facinore. Tantum, quantum poscis modò pecuniae</w:t>
      </w:r>
      <w:r w:rsidRPr="00E161D0">
        <w:rPr>
          <w:lang w:val="it-IT"/>
        </w:rPr>
        <w:br/>
        <w:t>Tibi dabitur pro lytro. Mo. Non facio, sed ius meum exsequor.</w:t>
      </w:r>
      <w:r w:rsidRPr="00E161D0">
        <w:rPr>
          <w:lang w:val="it-IT"/>
        </w:rPr>
        <w:br/>
        <w:t xml:space="preserve">Luc. O vitam invitam </w:t>
      </w:r>
      <w:r>
        <w:t>ὁ</w:t>
      </w:r>
      <w:r w:rsidRPr="00E161D0">
        <w:rPr>
          <w:lang w:val="it-IT"/>
        </w:rPr>
        <w:t xml:space="preserve"> Parcas nimiùm parcas in vita mihi.</w:t>
      </w:r>
      <w:r w:rsidRPr="00E161D0">
        <w:rPr>
          <w:lang w:val="it-IT"/>
        </w:rPr>
        <w:br/>
      </w:r>
      <w:r>
        <w:t>Mo. Satis es confabulata, fac finem, &amp; apage sis, nisi fustibus</w:t>
      </w:r>
      <w:r>
        <w:br/>
        <w:t>Hinc abigi vis Luc. ah ab cruciatus, ah dolor! Pol. Ab Lucrum Lucrum,</w:t>
      </w:r>
      <w:r>
        <w:br/>
        <w:t>Nec possum fari, nec coràm te conspicere, hinc abi;</w:t>
      </w:r>
      <w:r>
        <w:br/>
        <w:t>Abi, vt emoriar, modò hinc abi, vt mea vita abeat simul.</w:t>
      </w:r>
      <w:r>
        <w:br/>
        <w:t>Luc. O liceat te priùs oscularier. He. ad bonum nempè vltimum.</w:t>
      </w:r>
      <w:r>
        <w:br/>
      </w:r>
      <w:r w:rsidRPr="00E161D0">
        <w:rPr>
          <w:lang w:val="it-IT"/>
        </w:rPr>
        <w:t>Quem non moverent illae animulae? Si vel saxeum</w:t>
      </w:r>
      <w:r w:rsidRPr="00E161D0">
        <w:rPr>
          <w:lang w:val="it-IT"/>
        </w:rPr>
        <w:br/>
        <w:t>Cor haberet.Pol. me oportet poenè lacrymarier.</w:t>
      </w:r>
      <w:r w:rsidRPr="00E161D0">
        <w:rPr>
          <w:lang w:val="it-IT"/>
        </w:rPr>
        <w:br/>
        <w:t>Luc. O Harpax, Harpax, Harpax, quid sum? vbi sum? quid facio miserrima?</w:t>
      </w:r>
      <w:r w:rsidRPr="00E161D0">
        <w:rPr>
          <w:lang w:val="it-IT"/>
        </w:rPr>
        <w:br/>
        <w:t>He. Nunc dic, nescire te quid feceris, dedisti huic osculum.</w:t>
      </w:r>
      <w:r w:rsidRPr="00E161D0">
        <w:rPr>
          <w:lang w:val="it-IT"/>
        </w:rPr>
        <w:br/>
        <w:t>Mo. Tu Barraba crinibus apprehende, &amp; hinc propelle viribus</w:t>
      </w:r>
      <w:r w:rsidRPr="00E161D0">
        <w:rPr>
          <w:lang w:val="it-IT"/>
        </w:rPr>
        <w:br/>
        <w:t>Summis. Ego interim secabo carnis copem copiam.</w:t>
      </w:r>
      <w:r w:rsidRPr="00E161D0">
        <w:rPr>
          <w:lang w:val="it-IT"/>
        </w:rPr>
        <w:br/>
        <w:t>Pol. O Lucrum, Lucrum, Lucrum! nunc abi, nec infortunio</w:t>
      </w:r>
      <w:r w:rsidRPr="00E161D0">
        <w:rPr>
          <w:lang w:val="it-IT"/>
        </w:rPr>
        <w:br/>
      </w:r>
    </w:p>
    <w:p w14:paraId="0B77003D" w14:textId="77777777" w:rsidR="00FE2199" w:rsidRDefault="00D16AA7">
      <w:r w:rsidRPr="00E161D0">
        <w:rPr>
          <w:lang w:val="it-IT"/>
        </w:rPr>
        <w:t>Meo frangaris, abi, nec respice. Mo. Aliâs voce bona scio</w:t>
      </w:r>
      <w:r w:rsidRPr="00E161D0">
        <w:rPr>
          <w:lang w:val="it-IT"/>
        </w:rPr>
        <w:br/>
        <w:t>Te praeditum esse, ne clama nimis. Luc. Ab cado, mihi subveni.</w:t>
      </w:r>
      <w:r w:rsidRPr="00E161D0">
        <w:rPr>
          <w:lang w:val="it-IT"/>
        </w:rPr>
        <w:br/>
        <w:t>Anima me deficit. ô! Mo. Accurre, frange mulieri caput.</w:t>
      </w:r>
      <w:r w:rsidRPr="00E161D0">
        <w:rPr>
          <w:lang w:val="it-IT"/>
        </w:rPr>
        <w:br/>
        <w:t>Pae. Ah hera hera, hera, quid tibi est? Respira: ah hera,  hera, hera, deliquio peris.</w:t>
      </w:r>
      <w:r w:rsidRPr="00E161D0">
        <w:rPr>
          <w:lang w:val="it-IT"/>
        </w:rPr>
        <w:br/>
        <w:t>Hai! vai! Bro. Quid hic clamoris audio ante aedes nostras. Paed. aquam</w:t>
      </w:r>
      <w:r w:rsidRPr="00E161D0">
        <w:rPr>
          <w:lang w:val="it-IT"/>
        </w:rPr>
        <w:br/>
        <w:t>Aquam velim Bro. Quid factum est? Paed. Ab rogitare non vides? agit</w:t>
      </w:r>
      <w:r w:rsidRPr="00E161D0">
        <w:rPr>
          <w:lang w:val="it-IT"/>
        </w:rPr>
        <w:br/>
        <w:t>Animam. Bro.Portemus ergo domum, priusquàm sub dio exspiret.</w:t>
      </w:r>
      <w:r w:rsidRPr="00E161D0">
        <w:rPr>
          <w:lang w:val="it-IT"/>
        </w:rPr>
        <w:br/>
        <w:t>Pol. Heu Lucrum, Lucrum, quare non morimur communi funere?</w:t>
      </w:r>
      <w:r w:rsidRPr="00E161D0">
        <w:rPr>
          <w:lang w:val="it-IT"/>
        </w:rPr>
        <w:br/>
        <w:t>Ab Mosche, nunc me occide, occide, occide me. Quid vivam ego?</w:t>
      </w:r>
      <w:r w:rsidRPr="00E161D0">
        <w:rPr>
          <w:lang w:val="it-IT"/>
        </w:rPr>
        <w:br/>
        <w:t>Ab quid vitalem lucem aspiciam Lucro non superstites</w:t>
      </w:r>
      <w:r w:rsidRPr="00E161D0">
        <w:rPr>
          <w:lang w:val="it-IT"/>
        </w:rPr>
        <w:br/>
        <w:t>Aut adime vitam mihi vel exemplò seca</w:t>
      </w:r>
      <w:r w:rsidRPr="00E161D0">
        <w:rPr>
          <w:lang w:val="it-IT"/>
        </w:rPr>
        <w:br/>
        <w:t>Mo. Rudis Iudaeus essem, morti si modo te darem</w:t>
      </w:r>
      <w:r w:rsidRPr="00E161D0">
        <w:rPr>
          <w:lang w:val="it-IT"/>
        </w:rPr>
        <w:br/>
        <w:t>Pol. An aliquid vltra mortem est? Mo. Vita si cupias mori</w:t>
      </w:r>
      <w:r w:rsidRPr="00E161D0">
        <w:rPr>
          <w:lang w:val="it-IT"/>
        </w:rPr>
        <w:br/>
        <w:t>Pol. Ah quando fiet vt seces? Mo. Exspecta iam seco</w:t>
      </w:r>
      <w:r w:rsidRPr="00E161D0">
        <w:rPr>
          <w:lang w:val="it-IT"/>
        </w:rPr>
        <w:br/>
        <w:t>Hen. Heus Mosch fac lente, nec seca debes venire ad iudicem</w:t>
      </w:r>
      <w:r w:rsidRPr="00E161D0">
        <w:rPr>
          <w:lang w:val="it-IT"/>
        </w:rPr>
        <w:br/>
        <w:t>Vade illic sunt. Tu nebulo mitte eum ire &amp; vade ad iudicem.</w:t>
      </w:r>
      <w:r w:rsidRPr="00E161D0">
        <w:rPr>
          <w:lang w:val="it-IT"/>
        </w:rPr>
        <w:br/>
      </w:r>
      <w:r>
        <w:t>G 3</w:t>
      </w:r>
      <w:r>
        <w:br/>
      </w:r>
    </w:p>
    <w:p w14:paraId="6F50EC04" w14:textId="77777777" w:rsidR="00FE2199" w:rsidRPr="00E161D0" w:rsidRDefault="00D16AA7">
      <w:pPr>
        <w:rPr>
          <w:lang w:val="it-IT"/>
        </w:rPr>
      </w:pPr>
      <w:r>
        <w:t>Pol. Iamdudum occalluit ad dolorem cor meum, modo secer.</w:t>
      </w:r>
      <w:r>
        <w:br/>
      </w:r>
      <w:r w:rsidRPr="00E161D0">
        <w:rPr>
          <w:lang w:val="it-IT"/>
        </w:rPr>
        <w:t>Vi. Quid quaeris Mosch? Mo. Quem quaeris quaeram? Praetorem volo.</w:t>
      </w:r>
      <w:r w:rsidRPr="00E161D0">
        <w:rPr>
          <w:lang w:val="it-IT"/>
        </w:rPr>
        <w:br/>
        <w:t>Ad se vocasse me aiebat. Vi. Quis? Mo. Ille illinc qui est furcifer.</w:t>
      </w:r>
      <w:r w:rsidRPr="00E161D0">
        <w:rPr>
          <w:lang w:val="it-IT"/>
        </w:rPr>
        <w:br/>
        <w:t>Vi. Nihil est, abi modo. Pol. Ab ab! quando fiet vi secor?</w:t>
      </w:r>
      <w:r w:rsidRPr="00E161D0">
        <w:rPr>
          <w:lang w:val="it-IT"/>
        </w:rPr>
        <w:br/>
        <w:t>Mo. Quid nunc ad huc ne vivis? an exspirasti prae formidine?</w:t>
      </w:r>
      <w:r w:rsidRPr="00E161D0">
        <w:rPr>
          <w:lang w:val="it-IT"/>
        </w:rPr>
        <w:br/>
        <w:t>Iam seco. Pol. per omnes oro te Deos &amp; cultrum per tuum</w:t>
      </w:r>
      <w:r w:rsidRPr="00E161D0">
        <w:rPr>
          <w:lang w:val="it-IT"/>
        </w:rPr>
        <w:br/>
        <w:t>Ah potiùs occide, ah potiùs occide me. Mo. Crudelior</w:t>
      </w:r>
      <w:r w:rsidRPr="00E161D0">
        <w:rPr>
          <w:lang w:val="it-IT"/>
        </w:rPr>
        <w:br/>
        <w:t>Ego sum tyrannus, egò inhumanior sum carnifex,</w:t>
      </w:r>
      <w:r w:rsidRPr="00E161D0">
        <w:rPr>
          <w:lang w:val="it-IT"/>
        </w:rPr>
        <w:br/>
        <w:t>Ita enim secabo, vt longo tempore crucieris, &amp; tamen</w:t>
      </w:r>
      <w:r w:rsidRPr="00E161D0">
        <w:rPr>
          <w:lang w:val="it-IT"/>
        </w:rPr>
        <w:br/>
        <w:t>Tandem moriaris. Pol. ô tu iuste &amp; misericors Deus,</w:t>
      </w:r>
      <w:r w:rsidRPr="00E161D0">
        <w:rPr>
          <w:lang w:val="it-IT"/>
        </w:rPr>
        <w:br/>
        <w:t>Tibi me commendo, corpus &amp; animam meam tibi</w:t>
      </w:r>
      <w:r w:rsidRPr="00E161D0">
        <w:rPr>
          <w:lang w:val="it-IT"/>
        </w:rPr>
        <w:br/>
        <w:t>Trado, redemisti tu me ab Orci &amp; orbis hostibus,</w:t>
      </w:r>
      <w:r w:rsidRPr="00E161D0">
        <w:rPr>
          <w:lang w:val="it-IT"/>
        </w:rPr>
        <w:br/>
        <w:t>Ab impijßimo Iudaeo me quoque redime.</w:t>
      </w:r>
      <w:r w:rsidRPr="00E161D0">
        <w:rPr>
          <w:lang w:val="it-IT"/>
        </w:rPr>
        <w:br/>
        <w:t>Mo. Hui Christianus est &amp; Christum haud nominat suum,</w:t>
      </w:r>
      <w:r w:rsidRPr="00E161D0">
        <w:rPr>
          <w:lang w:val="it-IT"/>
        </w:rPr>
        <w:br/>
        <w:t>Mirum! Bar. Fortaßè proptereà facit, vt illi sis mitior</w:t>
      </w:r>
      <w:r w:rsidRPr="00E161D0">
        <w:rPr>
          <w:lang w:val="it-IT"/>
        </w:rPr>
        <w:br/>
        <w:t>In carne secandâ. Mo. Iam cum damno sentient suo</w:t>
      </w:r>
      <w:r w:rsidRPr="00E161D0">
        <w:rPr>
          <w:lang w:val="it-IT"/>
        </w:rPr>
        <w:br/>
        <w:t>Pol. Ahleheu He. Heus heus Mosch, heus, &amp; tamen venire ad iudicem</w:t>
      </w:r>
      <w:r w:rsidRPr="00E161D0">
        <w:rPr>
          <w:lang w:val="it-IT"/>
        </w:rPr>
        <w:br/>
        <w:t>Debes. non audis? non vides? debes venire ad iudicem.</w:t>
      </w:r>
      <w:r w:rsidRPr="00E161D0">
        <w:rPr>
          <w:lang w:val="it-IT"/>
        </w:rPr>
        <w:br/>
      </w:r>
    </w:p>
    <w:p w14:paraId="0E7B36B7" w14:textId="77777777" w:rsidR="00FE2199" w:rsidRPr="00E161D0" w:rsidRDefault="00D16AA7">
      <w:pPr>
        <w:rPr>
          <w:lang w:val="it-IT"/>
        </w:rPr>
      </w:pPr>
      <w:r>
        <w:t>Actus IV. Scena V.</w:t>
      </w:r>
      <w:r>
        <w:br/>
        <w:t>Musophilus. Moschus. Polyharpax. Barrabas.</w:t>
      </w:r>
      <w:r>
        <w:br/>
        <w:t xml:space="preserve">Viator. Corydon. </w:t>
      </w:r>
      <w:r w:rsidRPr="00E161D0">
        <w:rPr>
          <w:lang w:val="it-IT"/>
        </w:rPr>
        <w:t>Menalcas. Henno. Praetor. Assessores.</w:t>
      </w:r>
      <w:r w:rsidRPr="00E161D0">
        <w:rPr>
          <w:lang w:val="it-IT"/>
        </w:rPr>
        <w:br/>
        <w:t>MV. Ne trahite, vestros praecedam libens gradus.</w:t>
      </w:r>
      <w:r w:rsidRPr="00E161D0">
        <w:rPr>
          <w:lang w:val="it-IT"/>
        </w:rPr>
        <w:br/>
        <w:t>Ab innocens sum, nec mendicus. Men. &amp; nocens</w:t>
      </w:r>
      <w:r w:rsidRPr="00E161D0">
        <w:rPr>
          <w:lang w:val="it-IT"/>
        </w:rPr>
        <w:br/>
        <w:t>Es &amp; mendicus. occidisti puerulum latro.</w:t>
      </w:r>
      <w:r w:rsidRPr="00E161D0">
        <w:rPr>
          <w:lang w:val="it-IT"/>
        </w:rPr>
        <w:br/>
        <w:t>Mo. Num me vocavit ad se iudex denuò. Vi. vt prius.</w:t>
      </w:r>
      <w:r w:rsidRPr="00E161D0">
        <w:rPr>
          <w:lang w:val="it-IT"/>
        </w:rPr>
        <w:br/>
        <w:t>Mo. Vt illum DI Deaeque omnes nebulonem perduint.</w:t>
      </w:r>
      <w:r w:rsidRPr="00E161D0">
        <w:rPr>
          <w:lang w:val="it-IT"/>
        </w:rPr>
        <w:br/>
        <w:t>Cor. Imò occidisti. Me. Sanè si pauxillulum</w:t>
      </w:r>
      <w:r w:rsidRPr="00E161D0">
        <w:rPr>
          <w:lang w:val="it-IT"/>
        </w:rPr>
        <w:br/>
        <w:t>Cessavissemus, consuluisses tibi fugâ.</w:t>
      </w:r>
      <w:r w:rsidRPr="00E161D0">
        <w:rPr>
          <w:lang w:val="it-IT"/>
        </w:rPr>
        <w:br/>
        <w:t>Mo Quid ridiculi me caussa ludis nebulo pessume.</w:t>
      </w:r>
      <w:r w:rsidRPr="00E161D0">
        <w:rPr>
          <w:lang w:val="it-IT"/>
        </w:rPr>
        <w:br/>
        <w:t>Cor. Age operiamur homicidam venabulis,</w:t>
      </w:r>
      <w:r w:rsidRPr="00E161D0">
        <w:rPr>
          <w:lang w:val="it-IT"/>
        </w:rPr>
        <w:br/>
        <w:t>Inde magistratui sistemus, vt neci</w:t>
      </w:r>
      <w:r w:rsidRPr="00E161D0">
        <w:rPr>
          <w:lang w:val="it-IT"/>
        </w:rPr>
        <w:br/>
        <w:t>Tradatur. Mu ô populares, vestram ego imploro fidem.</w:t>
      </w:r>
      <w:r w:rsidRPr="00E161D0">
        <w:rPr>
          <w:lang w:val="it-IT"/>
        </w:rPr>
        <w:br/>
        <w:t>Mo. Detineo te, fortaßè profecturus eras aliò. iam seco.</w:t>
      </w:r>
      <w:r w:rsidRPr="00E161D0">
        <w:rPr>
          <w:lang w:val="it-IT"/>
        </w:rPr>
        <w:br/>
        <w:t>He. Heus Mosch, iam iam te iudex ad sese vocat, haud vides?</w:t>
      </w:r>
      <w:r w:rsidRPr="00E161D0">
        <w:rPr>
          <w:lang w:val="it-IT"/>
        </w:rPr>
        <w:br/>
        <w:t>Mu. Ruricolae, vrbicolae, propinqui qui estis his regionibus,</w:t>
      </w:r>
      <w:r w:rsidRPr="00E161D0">
        <w:rPr>
          <w:lang w:val="it-IT"/>
        </w:rPr>
        <w:br/>
        <w:t>Ferte opem inopiae atque exemplum pessumum pessundate.</w:t>
      </w:r>
      <w:r w:rsidRPr="00E161D0">
        <w:rPr>
          <w:lang w:val="it-IT"/>
        </w:rPr>
        <w:br/>
        <w:t>Pol. Ipse in malis qui versor maximis, te qui potero ex malis</w:t>
      </w:r>
      <w:r w:rsidRPr="00E161D0">
        <w:rPr>
          <w:lang w:val="it-IT"/>
        </w:rPr>
        <w:br/>
        <w:t>G 4</w:t>
      </w:r>
      <w:r w:rsidRPr="00E161D0">
        <w:rPr>
          <w:lang w:val="it-IT"/>
        </w:rPr>
        <w:br/>
      </w:r>
    </w:p>
    <w:p w14:paraId="27EEB544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Eripere? Et innocens ego sum hîc &amp; auxilij indigens,</w:t>
      </w:r>
      <w:r w:rsidRPr="00E161D0">
        <w:rPr>
          <w:lang w:val="it-IT"/>
        </w:rPr>
        <w:br/>
        <w:t>Ego nescio, quid sim nec vbi siem. Hen. Vah nescis vbi sies?</w:t>
      </w:r>
      <w:r w:rsidRPr="00E161D0">
        <w:rPr>
          <w:lang w:val="it-IT"/>
        </w:rPr>
        <w:br/>
        <w:t>Hic stas &amp; iste Moschus frustum carnis vult exscindere</w:t>
      </w:r>
      <w:r w:rsidRPr="00E161D0">
        <w:rPr>
          <w:lang w:val="it-IT"/>
        </w:rPr>
        <w:br/>
        <w:t>Ex corpore tuo. Pol. Ah istud vnicum tantum scio,</w:t>
      </w:r>
      <w:r w:rsidRPr="00E161D0">
        <w:rPr>
          <w:lang w:val="it-IT"/>
        </w:rPr>
        <w:br/>
        <w:t>Et doleo nondum factum. Mu Vah quid audio mali?</w:t>
      </w:r>
      <w:r w:rsidRPr="00E161D0">
        <w:rPr>
          <w:lang w:val="it-IT"/>
        </w:rPr>
        <w:br/>
        <w:t>Pol. Imò iam iam videbis. Mu. Quid vos inter vos? quid mihi motam</w:t>
      </w:r>
      <w:r w:rsidRPr="00E161D0">
        <w:rPr>
          <w:lang w:val="it-IT"/>
        </w:rPr>
        <w:br/>
        <w:t>Fac itis? Mo. Age Barraba secabo summa vi, tene Harpagem.</w:t>
      </w:r>
      <w:r w:rsidRPr="00E161D0">
        <w:rPr>
          <w:lang w:val="it-IT"/>
        </w:rPr>
        <w:br/>
        <w:t>Mu, Ah finite me iam liberè loqui, hunc vt liberem.</w:t>
      </w:r>
      <w:r w:rsidRPr="00E161D0">
        <w:rPr>
          <w:lang w:val="it-IT"/>
        </w:rPr>
        <w:br/>
        <w:t>Me. Si posses! Mu. Heus Iudaee, heus tu. He, mendicus ille te vocat.</w:t>
      </w:r>
      <w:r w:rsidRPr="00E161D0">
        <w:rPr>
          <w:lang w:val="it-IT"/>
        </w:rPr>
        <w:br/>
        <w:t xml:space="preserve">Ba. Ob quid miser hic mendicus vellet facere? </w:t>
      </w:r>
      <w:r>
        <w:t>Si haberet interim</w:t>
      </w:r>
      <w:r>
        <w:br/>
        <w:t>Ineps diabolus frustum panis quod ederet? He. Tace,</w:t>
      </w:r>
      <w:r>
        <w:br/>
        <w:t>Est vnus ex mendicis lautioribus, carnem quoque</w:t>
      </w:r>
      <w:r>
        <w:br/>
        <w:t>Habere vult ad panem, ideò à te mendicaturus est</w:t>
      </w:r>
      <w:r>
        <w:br/>
        <w:t>Carnem. Mo. Infortunium pro carne maximum accipiet miser.</w:t>
      </w:r>
      <w:r>
        <w:br/>
        <w:t>Sed curnam cesso secare? Mu. non audis? heus? abstine manum.</w:t>
      </w:r>
      <w:r>
        <w:br/>
        <w:t>Quis iußit te tam facinus atrox? Mo. quis? nisi ius meum?</w:t>
      </w:r>
      <w:r>
        <w:br/>
        <w:t>Mu. Hem ius tuum? at iubebit longè aliud te ius meum.</w:t>
      </w:r>
      <w:r>
        <w:br/>
        <w:t>Ba. Ha ha he! ius mendicorum quid aliud ac mendicitas?</w:t>
      </w:r>
      <w:r>
        <w:br/>
      </w:r>
      <w:r w:rsidRPr="00E161D0">
        <w:rPr>
          <w:lang w:val="it-IT"/>
        </w:rPr>
        <w:t>Mu. Ne ride. Saepè sub palliolo lacero &amp; sordido</w:t>
      </w:r>
      <w:r w:rsidRPr="00E161D0">
        <w:rPr>
          <w:lang w:val="it-IT"/>
        </w:rPr>
        <w:br/>
        <w:t>Latet sapientia. Mo. Saepius mendicus, nequam, fur, latro.</w:t>
      </w:r>
      <w:r w:rsidRPr="00E161D0">
        <w:rPr>
          <w:lang w:val="it-IT"/>
        </w:rPr>
        <w:br/>
      </w:r>
    </w:p>
    <w:p w14:paraId="0BACC0AE" w14:textId="77777777" w:rsidR="00FE2199" w:rsidRDefault="00D16AA7">
      <w:r w:rsidRPr="00E161D0">
        <w:rPr>
          <w:lang w:val="it-IT"/>
        </w:rPr>
        <w:t>Mu. Saepißimè sub veste splendidissima nequißimus</w:t>
      </w:r>
      <w:r w:rsidRPr="00E161D0">
        <w:rPr>
          <w:lang w:val="it-IT"/>
        </w:rPr>
        <w:br/>
        <w:t>Fur latro. Me. Profectò frugi apparet esse homo.</w:t>
      </w:r>
      <w:r w:rsidRPr="00E161D0">
        <w:rPr>
          <w:lang w:val="it-IT"/>
        </w:rPr>
        <w:br/>
        <w:t>Mo. Nae tu malo tuo isthuc hodie compositis mendacijs.</w:t>
      </w:r>
      <w:r w:rsidRPr="00E161D0">
        <w:rPr>
          <w:lang w:val="it-IT"/>
        </w:rPr>
        <w:br/>
        <w:t>Mu Intereà mi Polyharpax vestem rursus induas.</w:t>
      </w:r>
      <w:r w:rsidRPr="00E161D0">
        <w:rPr>
          <w:lang w:val="it-IT"/>
        </w:rPr>
        <w:br/>
        <w:t>Mo. Venisti mendicorum columen consutis dolis.</w:t>
      </w:r>
      <w:r w:rsidRPr="00E161D0">
        <w:rPr>
          <w:lang w:val="it-IT"/>
        </w:rPr>
        <w:br/>
        <w:t>Mu. Imò equidem tunicis consutis huc advenio, haud dolis.</w:t>
      </w:r>
      <w:r w:rsidRPr="00E161D0">
        <w:rPr>
          <w:lang w:val="it-IT"/>
        </w:rPr>
        <w:br/>
        <w:t>He. Mentiris etiam certò pedibus non tunicis venis.</w:t>
      </w:r>
      <w:r w:rsidRPr="00E161D0">
        <w:rPr>
          <w:lang w:val="it-IT"/>
        </w:rPr>
        <w:br/>
        <w:t>Mu. Age tu responde, quantum carnis conceßum est tibi</w:t>
      </w:r>
      <w:r w:rsidRPr="00E161D0">
        <w:rPr>
          <w:lang w:val="it-IT"/>
        </w:rPr>
        <w:br/>
        <w:t>Secare? Mo. quid aitinet te scire? Mui nae quàm plurimum.</w:t>
      </w:r>
      <w:r w:rsidRPr="00E161D0">
        <w:rPr>
          <w:lang w:val="it-IT"/>
        </w:rPr>
        <w:br/>
        <w:t>Pol. Ab quisquis es ne quaere. Mu. Cur id autem? Po. nam quare mihi</w:t>
      </w:r>
      <w:r w:rsidRPr="00E161D0">
        <w:rPr>
          <w:lang w:val="it-IT"/>
        </w:rPr>
        <w:br/>
        <w:t>Morâ hac ad auges anxietatis &amp; doloris tormina?</w:t>
      </w:r>
      <w:r w:rsidRPr="00E161D0">
        <w:rPr>
          <w:lang w:val="it-IT"/>
        </w:rPr>
        <w:br/>
        <w:t>Sine quàm primùm secet. Mu. non per animam meam sino.</w:t>
      </w:r>
      <w:r w:rsidRPr="00E161D0">
        <w:rPr>
          <w:lang w:val="it-IT"/>
        </w:rPr>
        <w:br/>
        <w:t>Pol. Ah sine, prohiberè qui nequis. Mu. Egone permittam meum?</w:t>
      </w:r>
      <w:r w:rsidRPr="00E161D0">
        <w:rPr>
          <w:lang w:val="it-IT"/>
        </w:rPr>
        <w:br/>
        <w:t>Pol. Lenire dolorem qui nequit, adaugere non debet. Mu meum</w:t>
      </w:r>
      <w:r w:rsidRPr="00E161D0">
        <w:rPr>
          <w:lang w:val="it-IT"/>
        </w:rPr>
        <w:br/>
        <w:t>Fratrem? Pol. Fortuna fateor ambos quae peperit miseros. Mu. meum</w:t>
      </w:r>
      <w:r w:rsidRPr="00E161D0">
        <w:rPr>
          <w:lang w:val="it-IT"/>
        </w:rPr>
        <w:br/>
        <w:t>Fratrem mutilari? Mo. Dum mendicus es, mendicas nunc malum.</w:t>
      </w:r>
      <w:r w:rsidRPr="00E161D0">
        <w:rPr>
          <w:lang w:val="it-IT"/>
        </w:rPr>
        <w:br/>
        <w:t>He. Quoniam tibi iste rancidus Iudaeus non vult dicere,</w:t>
      </w:r>
      <w:r w:rsidRPr="00E161D0">
        <w:rPr>
          <w:lang w:val="it-IT"/>
        </w:rPr>
        <w:br/>
        <w:t xml:space="preserve">Ego dicam. </w:t>
      </w:r>
      <w:r>
        <w:t>Ponde carnis integrum. Sed quid tum postea?</w:t>
      </w:r>
      <w:r>
        <w:br/>
        <w:t xml:space="preserve">Mu. Itan est? He. ita. Mu. nec plus; nec minus? He. Id ego nescio.  </w:t>
      </w:r>
      <w:r>
        <w:br/>
        <w:t>G 5</w:t>
      </w:r>
      <w:r>
        <w:br/>
      </w:r>
    </w:p>
    <w:p w14:paraId="7D6897EB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Mo. Dum fabulantur interim secabo quod meum est,</w:t>
      </w:r>
      <w:r w:rsidRPr="00E161D0">
        <w:rPr>
          <w:lang w:val="it-IT"/>
        </w:rPr>
        <w:br/>
        <w:t>Mu. Heus verpe ne seca. Sine prius convenire paullulùm,</w:t>
      </w:r>
      <w:r w:rsidRPr="00E161D0">
        <w:rPr>
          <w:lang w:val="it-IT"/>
        </w:rPr>
        <w:br/>
        <w:t>An data tibi potestas est secandi carnis quot voles?</w:t>
      </w:r>
      <w:r w:rsidRPr="00E161D0">
        <w:rPr>
          <w:lang w:val="it-IT"/>
        </w:rPr>
        <w:br/>
        <w:t>Mo. Tibi ego rationem reddam mendicißime.</w:t>
      </w:r>
      <w:r w:rsidRPr="00E161D0">
        <w:rPr>
          <w:lang w:val="it-IT"/>
        </w:rPr>
        <w:br/>
        <w:t xml:space="preserve">Mu. Non mihi sed iusto iudici. </w:t>
      </w:r>
      <w:r>
        <w:t>Nam si plus vel minus</w:t>
      </w:r>
      <w:r>
        <w:br/>
        <w:t>Quàm pondo carnis exscideris, prob quantum iniuriae</w:t>
      </w:r>
      <w:r>
        <w:br/>
        <w:t xml:space="preserve">In hoc homine exerceres! He. Hoc est verum. </w:t>
      </w:r>
      <w:r w:rsidRPr="00E161D0">
        <w:rPr>
          <w:lang w:val="it-IT"/>
        </w:rPr>
        <w:t>Mu. aequißimum</w:t>
      </w:r>
      <w:r w:rsidRPr="00E161D0">
        <w:rPr>
          <w:lang w:val="it-IT"/>
        </w:rPr>
        <w:br/>
        <w:t>Foret, ut cum cautione tibi daretur copia</w:t>
      </w:r>
      <w:r w:rsidRPr="00E161D0">
        <w:rPr>
          <w:lang w:val="it-IT"/>
        </w:rPr>
        <w:br/>
        <w:t>Secandi. Mo. Quid? mihine tu praescribas quomodo siet</w:t>
      </w:r>
      <w:r w:rsidRPr="00E161D0">
        <w:rPr>
          <w:lang w:val="it-IT"/>
        </w:rPr>
        <w:br/>
        <w:t>Secandum?Mus. Ad iudicem &amp; me &amp; illum ducite vos viri:</w:t>
      </w:r>
      <w:r w:rsidRPr="00E161D0">
        <w:rPr>
          <w:lang w:val="it-IT"/>
        </w:rPr>
        <w:br/>
        <w:t>Mo. Quid? me mendicus in ius? quid? homo triobolaris principem?</w:t>
      </w:r>
      <w:r w:rsidRPr="00E161D0">
        <w:rPr>
          <w:lang w:val="it-IT"/>
        </w:rPr>
        <w:br/>
        <w:t>Sed quid secare cesso adhuc. teneone teneone, secone te?</w:t>
      </w:r>
      <w:r w:rsidRPr="00E161D0">
        <w:rPr>
          <w:lang w:val="it-IT"/>
        </w:rPr>
        <w:br/>
        <w:t xml:space="preserve">Mu. Oiudices, ô iudices, ô iudices. </w:t>
      </w:r>
      <w:r>
        <w:t>Bar. Tace. Pr. Quid hoc?</w:t>
      </w:r>
      <w:r>
        <w:br/>
        <w:t>Mu. Servate iudices, servate meum Polyharpagem.</w:t>
      </w:r>
      <w:r>
        <w:br/>
      </w:r>
      <w:r w:rsidRPr="00E161D0">
        <w:rPr>
          <w:lang w:val="it-IT"/>
        </w:rPr>
        <w:t>Pr. DI servent, &amp; fortuna in nobis non est quippiam.</w:t>
      </w:r>
      <w:r w:rsidRPr="00E161D0">
        <w:rPr>
          <w:lang w:val="it-IT"/>
        </w:rPr>
        <w:br/>
        <w:t>Mu. Imò est ô iudices; modò imperate, ne secet interim.</w:t>
      </w:r>
      <w:r w:rsidRPr="00E161D0">
        <w:rPr>
          <w:lang w:val="it-IT"/>
        </w:rPr>
        <w:br/>
        <w:t>Pr. Heus Rabbi Mosche. He. Tamen debes venire ad iudicem.</w:t>
      </w:r>
      <w:r w:rsidRPr="00E161D0">
        <w:rPr>
          <w:lang w:val="it-IT"/>
        </w:rPr>
        <w:br/>
      </w:r>
    </w:p>
    <w:p w14:paraId="309901DE" w14:textId="77777777" w:rsidR="00FE2199" w:rsidRDefault="00D16AA7">
      <w:r>
        <w:t>Pr. Vt ne vllam in illum ad sectionem carnis inijcias manum.</w:t>
      </w:r>
      <w:r>
        <w:br/>
      </w:r>
      <w:r w:rsidRPr="00E161D0">
        <w:rPr>
          <w:lang w:val="it-IT"/>
        </w:rPr>
        <w:t>Mu. Ex vestibus ne iudicare me velitis iudices</w:t>
      </w:r>
      <w:r w:rsidRPr="00E161D0">
        <w:rPr>
          <w:lang w:val="it-IT"/>
        </w:rPr>
        <w:br/>
        <w:t>Ad hunc redactus habitum malitiâ non sum meâ,</w:t>
      </w:r>
      <w:r w:rsidRPr="00E161D0">
        <w:rPr>
          <w:lang w:val="it-IT"/>
        </w:rPr>
        <w:br/>
        <w:t>Sed vi latronum fraudulenter manifestariâ.</w:t>
      </w:r>
      <w:r w:rsidRPr="00E161D0">
        <w:rPr>
          <w:lang w:val="it-IT"/>
        </w:rPr>
        <w:br/>
        <w:t>Quod infortunium in hunc coniectum me dedit locum</w:t>
      </w:r>
      <w:r w:rsidRPr="00E161D0">
        <w:rPr>
          <w:lang w:val="it-IT"/>
        </w:rPr>
        <w:br/>
        <w:t>Vt me praesentes bini, quos videtis iudices viri,</w:t>
      </w:r>
      <w:r w:rsidRPr="00E161D0">
        <w:rPr>
          <w:lang w:val="it-IT"/>
        </w:rPr>
        <w:br/>
        <w:t>Minimè pro literato sed homicidâ huc traxerint.</w:t>
      </w:r>
      <w:r w:rsidRPr="00E161D0">
        <w:rPr>
          <w:lang w:val="it-IT"/>
        </w:rPr>
        <w:br/>
        <w:t>Cor. Ita est: Nam deprehendimus ipso in facto homicidij.</w:t>
      </w:r>
      <w:r w:rsidRPr="00E161D0">
        <w:rPr>
          <w:lang w:val="it-IT"/>
        </w:rPr>
        <w:br/>
        <w:t>Mu. Sine perorare, caedis auctor &amp; per me fiet palam.</w:t>
      </w:r>
      <w:r w:rsidRPr="00E161D0">
        <w:rPr>
          <w:lang w:val="it-IT"/>
        </w:rPr>
        <w:br/>
        <w:t>Qui accidit? latrones vt me vestibus exuissent omnibus,</w:t>
      </w:r>
      <w:r w:rsidRPr="00E161D0">
        <w:rPr>
          <w:lang w:val="it-IT"/>
        </w:rPr>
        <w:br/>
        <w:t>Nocte ingruente, ventre tumultuante, laßis lactibus,</w:t>
      </w:r>
      <w:r w:rsidRPr="00E161D0">
        <w:rPr>
          <w:lang w:val="it-IT"/>
        </w:rPr>
        <w:br/>
        <w:t>Vetus in sacellum dormiturus me recondo, cogitans</w:t>
      </w:r>
      <w:r w:rsidRPr="00E161D0">
        <w:rPr>
          <w:lang w:val="it-IT"/>
        </w:rPr>
        <w:br/>
        <w:t>Mebt miseriam somni beneficio levare aliquantulum;</w:t>
      </w:r>
      <w:r w:rsidRPr="00E161D0">
        <w:rPr>
          <w:lang w:val="it-IT"/>
        </w:rPr>
        <w:br/>
        <w:t>Sed auxi maximè. Nam nocte media clamorem audio</w:t>
      </w:r>
      <w:r w:rsidRPr="00E161D0">
        <w:rPr>
          <w:lang w:val="it-IT"/>
        </w:rPr>
        <w:br/>
        <w:t>Miseriter vociferantis, circumspectito vndique vndique</w:t>
      </w:r>
      <w:r w:rsidRPr="00E161D0">
        <w:rPr>
          <w:lang w:val="it-IT"/>
        </w:rPr>
        <w:br/>
        <w:t>Sacello inesse homicidas animadverto crudelißimos.</w:t>
      </w:r>
      <w:r w:rsidRPr="00E161D0">
        <w:rPr>
          <w:lang w:val="it-IT"/>
        </w:rPr>
        <w:br/>
        <w:t>Qui non sine horrendis tormentis venas pueruli</w:t>
      </w:r>
      <w:r w:rsidRPr="00E161D0">
        <w:rPr>
          <w:lang w:val="it-IT"/>
        </w:rPr>
        <w:br/>
        <w:t>Cruentis instrumentis aperiebant, atque sanguinem</w:t>
      </w:r>
      <w:r w:rsidRPr="00E161D0">
        <w:rPr>
          <w:lang w:val="it-IT"/>
        </w:rPr>
        <w:br/>
        <w:t>Non secus ac botros torcularibus exprimebant, dein vbi</w:t>
      </w:r>
      <w:r w:rsidRPr="00E161D0">
        <w:rPr>
          <w:lang w:val="it-IT"/>
        </w:rPr>
        <w:br/>
      </w:r>
      <w:r w:rsidRPr="00E161D0">
        <w:rPr>
          <w:lang w:val="it-IT"/>
        </w:rPr>
        <w:br/>
        <w:t>Nullum membrorum intactum esset relictum &amp; ore &amp; naribus</w:t>
      </w:r>
      <w:r w:rsidRPr="00E161D0">
        <w:rPr>
          <w:lang w:val="it-IT"/>
        </w:rPr>
        <w:br/>
        <w:t>Obstructis praefocabant atrocißimis modis.</w:t>
      </w:r>
      <w:r w:rsidRPr="00E161D0">
        <w:rPr>
          <w:lang w:val="it-IT"/>
        </w:rPr>
        <w:br/>
        <w:t>Ibi quâ mente suerim, me tacente nostis optimè.</w:t>
      </w:r>
      <w:r w:rsidRPr="00E161D0">
        <w:rPr>
          <w:lang w:val="it-IT"/>
        </w:rPr>
        <w:br/>
        <w:t>Quid tùm facerem? in pedes me conijcerem? non id tutum satis;</w:t>
      </w:r>
      <w:r w:rsidRPr="00E161D0">
        <w:rPr>
          <w:lang w:val="it-IT"/>
        </w:rPr>
        <w:br/>
        <w:t>Manerem? non &amp; id tutum satis, in periculum</w:t>
      </w:r>
      <w:r w:rsidRPr="00E161D0">
        <w:rPr>
          <w:lang w:val="it-IT"/>
        </w:rPr>
        <w:br/>
        <w:t>Vitae venturus seu manerem siue fugerem. Denique</w:t>
      </w:r>
      <w:r w:rsidRPr="00E161D0">
        <w:rPr>
          <w:lang w:val="it-IT"/>
        </w:rPr>
        <w:br/>
        <w:t>Sic in animum induco, &amp; manere quoquo res ventura sit</w:t>
      </w:r>
      <w:r w:rsidRPr="00E161D0">
        <w:rPr>
          <w:lang w:val="it-IT"/>
        </w:rPr>
        <w:br/>
        <w:t>Sum certus, interim se subducunt auctores facinoris,</w:t>
      </w:r>
      <w:r w:rsidRPr="00E161D0">
        <w:rPr>
          <w:lang w:val="it-IT"/>
        </w:rPr>
        <w:br/>
        <w:t>Operior lucem; qua exoriente novam exoririer crucem</w:t>
      </w:r>
      <w:r w:rsidRPr="00E161D0">
        <w:rPr>
          <w:lang w:val="it-IT"/>
        </w:rPr>
        <w:br/>
        <w:t>Mihi video. Nam postquam summo me diluculo viris</w:t>
      </w:r>
      <w:r w:rsidRPr="00E161D0">
        <w:rPr>
          <w:lang w:val="it-IT"/>
        </w:rPr>
        <w:br/>
        <w:t>Isti in sacello repperissent, magnis adoriantur viribus</w:t>
      </w:r>
      <w:r w:rsidRPr="00E161D0">
        <w:rPr>
          <w:lang w:val="it-IT"/>
        </w:rPr>
        <w:br/>
        <w:t>Et trudunt &amp; trahunt ad iudicem; ad quem quum sic truderer,</w:t>
      </w:r>
      <w:r w:rsidRPr="00E161D0">
        <w:rPr>
          <w:lang w:val="it-IT"/>
        </w:rPr>
        <w:br/>
        <w:t>Germanus forte fortunâ mihi in aspectum venit</w:t>
      </w:r>
      <w:r w:rsidRPr="00E161D0">
        <w:rPr>
          <w:lang w:val="it-IT"/>
        </w:rPr>
        <w:br/>
        <w:t>Vt vidi, consimile meo vidi infortunium.</w:t>
      </w:r>
      <w:r w:rsidRPr="00E161D0">
        <w:rPr>
          <w:lang w:val="it-IT"/>
        </w:rPr>
        <w:br/>
      </w:r>
      <w:r>
        <w:t>Po. Herclè meus es tu frater, ab me libera his angustijs.</w:t>
      </w:r>
      <w:r>
        <w:br/>
        <w:t>Mu. Nam quem sperabam subventurum subsidio mihi,</w:t>
      </w:r>
      <w:r>
        <w:br/>
        <w:t>Ille ipse afflictabatur extremis periculis.</w:t>
      </w:r>
      <w:r>
        <w:br/>
        <w:t>Primum itaque qui trahebant me, rogabam liberum</w:t>
      </w:r>
      <w:r>
        <w:br/>
        <w:t>Dimitterent; Deinde Moschum quaerebam suae</w:t>
      </w:r>
      <w:r>
        <w:br/>
        <w:t>Tyrannidis inhumanae caussam, iurequi vtier</w:t>
      </w:r>
      <w:r>
        <w:br/>
        <w:t>ese affirmabat, &amp; secandae carnis copiam</w:t>
      </w:r>
      <w:r>
        <w:br/>
      </w:r>
    </w:p>
    <w:p w14:paraId="78E95FE9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Habere, tum stupendum facinus demitans ego</w:t>
      </w:r>
      <w:r w:rsidRPr="00E161D0">
        <w:rPr>
          <w:lang w:val="it-IT"/>
        </w:rPr>
        <w:br/>
        <w:t>Porrò quaerebam quantum carnis? responsum est mihi.</w:t>
      </w:r>
      <w:r w:rsidRPr="00E161D0">
        <w:rPr>
          <w:lang w:val="it-IT"/>
        </w:rPr>
        <w:br/>
        <w:t>Libram.Hoc audito magis admiror attonitus supra</w:t>
      </w:r>
      <w:r w:rsidRPr="00E161D0">
        <w:rPr>
          <w:lang w:val="it-IT"/>
        </w:rPr>
        <w:br/>
        <w:t>Quod ingenium est humanum, tantum carnis vnica vice</w:t>
      </w:r>
      <w:r w:rsidRPr="00E161D0">
        <w:rPr>
          <w:lang w:val="it-IT"/>
        </w:rPr>
        <w:br/>
        <w:t>Secare posse ex corpore, vt aequilibro suo</w:t>
      </w:r>
      <w:r w:rsidRPr="00E161D0">
        <w:rPr>
          <w:lang w:val="it-IT"/>
        </w:rPr>
        <w:br/>
        <w:t>Constet, nec esse plus nec esse minus, quam libram pondere</w:t>
      </w:r>
      <w:r w:rsidRPr="00E161D0">
        <w:rPr>
          <w:lang w:val="it-IT"/>
        </w:rPr>
        <w:br/>
        <w:t>Ille autem carnifex Iudaeus non ita admodùm</w:t>
      </w:r>
      <w:r w:rsidRPr="00E161D0">
        <w:rPr>
          <w:lang w:val="it-IT"/>
        </w:rPr>
        <w:br/>
        <w:t>Decisè, verùm pro lubitu secare si volet</w:t>
      </w:r>
      <w:r w:rsidRPr="00E161D0">
        <w:rPr>
          <w:lang w:val="it-IT"/>
        </w:rPr>
        <w:br/>
        <w:t>Quid fiet aliud iudices, quàm summa iniuria?</w:t>
      </w:r>
      <w:r w:rsidRPr="00E161D0">
        <w:rPr>
          <w:lang w:val="it-IT"/>
        </w:rPr>
        <w:br/>
        <w:t>Quapropter propter iustitiam iustißimos rogo</w:t>
      </w:r>
      <w:r w:rsidRPr="00E161D0">
        <w:rPr>
          <w:lang w:val="it-IT"/>
        </w:rPr>
        <w:br/>
        <w:t>Vos aequitatis tutores, iustitiae vindices,</w:t>
      </w:r>
      <w:r w:rsidRPr="00E161D0">
        <w:rPr>
          <w:lang w:val="it-IT"/>
        </w:rPr>
        <w:br/>
        <w:t>Vt haec dispicere melius &amp; velitis curiosius.</w:t>
      </w:r>
      <w:r w:rsidRPr="00E161D0">
        <w:rPr>
          <w:lang w:val="it-IT"/>
        </w:rPr>
        <w:br/>
        <w:t>Pr. Rem pensiculabimus. Vos interim decedite.</w:t>
      </w:r>
      <w:r w:rsidRPr="00E161D0">
        <w:rPr>
          <w:lang w:val="it-IT"/>
        </w:rPr>
        <w:br/>
        <w:t>Non absque maximo stupore collegae percepimus</w:t>
      </w:r>
      <w:r w:rsidRPr="00E161D0">
        <w:rPr>
          <w:lang w:val="it-IT"/>
        </w:rPr>
        <w:br/>
        <w:t>Orantem coram nobis hunc fratrem Polyharpagis;</w:t>
      </w:r>
      <w:r w:rsidRPr="00E161D0">
        <w:rPr>
          <w:lang w:val="it-IT"/>
        </w:rPr>
        <w:br/>
        <w:t>Nunc quid videatur vobis, breviter declarabitis</w:t>
      </w:r>
      <w:r w:rsidRPr="00E161D0">
        <w:rPr>
          <w:lang w:val="it-IT"/>
        </w:rPr>
        <w:br/>
        <w:t>Sul. Quid dicam, tanta cum me teneat ad miratio,</w:t>
      </w:r>
      <w:r w:rsidRPr="00E161D0">
        <w:rPr>
          <w:lang w:val="it-IT"/>
        </w:rPr>
        <w:br/>
        <w:t>Vt non modò manibus osculariter ambabus hominem ingenI</w:t>
      </w:r>
      <w:r w:rsidRPr="00E161D0">
        <w:rPr>
          <w:lang w:val="it-IT"/>
        </w:rPr>
        <w:br/>
        <w:t>Plusquam divini, sed etiam condigno oraculo</w:t>
      </w:r>
      <w:r w:rsidRPr="00E161D0">
        <w:rPr>
          <w:lang w:val="it-IT"/>
        </w:rPr>
        <w:br/>
        <w:t>Censere summa cum voluptate hanc sententiam audeam.</w:t>
      </w:r>
      <w:r w:rsidRPr="00E161D0">
        <w:rPr>
          <w:lang w:val="it-IT"/>
        </w:rPr>
        <w:br/>
        <w:t>Aem. Et quid ego? qui nec melius, nec inaudivi antiquius.</w:t>
      </w:r>
      <w:r w:rsidRPr="00E161D0">
        <w:rPr>
          <w:lang w:val="it-IT"/>
        </w:rPr>
        <w:br/>
      </w:r>
    </w:p>
    <w:p w14:paraId="2C116BAD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Fl. Nec ego negare possum plus divini quàm humani ingenI</w:t>
      </w:r>
      <w:r w:rsidRPr="00E161D0">
        <w:rPr>
          <w:lang w:val="it-IT"/>
        </w:rPr>
        <w:br/>
        <w:t>Inesse Germani huius Harpagis sententiae.</w:t>
      </w:r>
      <w:r w:rsidRPr="00E161D0">
        <w:rPr>
          <w:lang w:val="it-IT"/>
        </w:rPr>
        <w:br/>
        <w:t>Pl. Quid ni acquiescam, hac melior nulla cum dari queat.</w:t>
      </w:r>
      <w:r w:rsidRPr="00E161D0">
        <w:rPr>
          <w:lang w:val="it-IT"/>
        </w:rPr>
        <w:br/>
        <w:t>Pr. Ergò omnes acquiescitis in ea? Sulp. acquiescimus.</w:t>
      </w:r>
      <w:r w:rsidRPr="00E161D0">
        <w:rPr>
          <w:lang w:val="it-IT"/>
        </w:rPr>
        <w:br/>
        <w:t>Pr. Viator, partem vtramque reverti huc ocyus iube.</w:t>
      </w:r>
      <w:r w:rsidRPr="00E161D0">
        <w:rPr>
          <w:lang w:val="it-IT"/>
        </w:rPr>
        <w:br/>
        <w:t>Vi. Heus vos accersit Praetor. Mu. Sine mora aderimus.</w:t>
      </w:r>
      <w:r w:rsidRPr="00E161D0">
        <w:rPr>
          <w:lang w:val="it-IT"/>
        </w:rPr>
        <w:br/>
        <w:t>Pr. Auctoritate muneris quo fungor iudiciarij,</w:t>
      </w:r>
      <w:r w:rsidRPr="00E161D0">
        <w:rPr>
          <w:lang w:val="it-IT"/>
        </w:rPr>
        <w:br/>
        <w:t>Tibi Rabbi Mosche secandae carnis copiam</w:t>
      </w:r>
      <w:r w:rsidRPr="00E161D0">
        <w:rPr>
          <w:lang w:val="it-IT"/>
        </w:rPr>
        <w:br/>
        <w:t>Nolo quidem ademptam, cautione eiusmodi tamen</w:t>
      </w:r>
      <w:r w:rsidRPr="00E161D0">
        <w:rPr>
          <w:lang w:val="it-IT"/>
        </w:rPr>
        <w:br/>
        <w:t>Tibi datam scito, vt si in secando erraveris,</w:t>
      </w:r>
      <w:r w:rsidRPr="00E161D0">
        <w:rPr>
          <w:lang w:val="it-IT"/>
        </w:rPr>
        <w:br/>
        <w:t>Ita vt vel plus vel minus ac pondo librae secueris</w:t>
      </w:r>
      <w:r w:rsidRPr="00E161D0">
        <w:rPr>
          <w:lang w:val="it-IT"/>
        </w:rPr>
        <w:br/>
        <w:t>Vice sectionis vnâ, ex corpore ipsius tuo</w:t>
      </w:r>
      <w:r w:rsidRPr="00E161D0">
        <w:rPr>
          <w:lang w:val="it-IT"/>
        </w:rPr>
        <w:br/>
        <w:t>Resecetur tanta eademque carnis portio,</w:t>
      </w:r>
      <w:r w:rsidRPr="00E161D0">
        <w:rPr>
          <w:lang w:val="it-IT"/>
        </w:rPr>
        <w:br/>
        <w:t>Quantam exscideris ex corpore Polyharpagis.</w:t>
      </w:r>
      <w:r w:rsidRPr="00E161D0">
        <w:rPr>
          <w:lang w:val="it-IT"/>
        </w:rPr>
        <w:br/>
        <w:t>He. Hoc ego iudicium laudo. Mu. num voluptas etiamnum est tibi</w:t>
      </w:r>
      <w:r w:rsidRPr="00E161D0">
        <w:rPr>
          <w:lang w:val="it-IT"/>
        </w:rPr>
        <w:br/>
        <w:t>Secandi carnem. He. Nunc seca Mosche, seca, nunc carnem seca.</w:t>
      </w:r>
      <w:r w:rsidRPr="00E161D0">
        <w:rPr>
          <w:lang w:val="it-IT"/>
        </w:rPr>
        <w:br/>
        <w:t>Mo. Redde ergò argentum. Pol. non tibi quicquam debeo. Mo. Non vis reddere?</w:t>
      </w:r>
      <w:r w:rsidRPr="00E161D0">
        <w:rPr>
          <w:lang w:val="it-IT"/>
        </w:rPr>
        <w:br/>
        <w:t>Pol. Ha ha he! non debeo tibi quicquam. Nam dum pignoris</w:t>
      </w:r>
      <w:r w:rsidRPr="00E161D0">
        <w:rPr>
          <w:lang w:val="it-IT"/>
        </w:rPr>
        <w:br/>
        <w:t>Tibi satisfactionem lite contendebas publicâ</w:t>
      </w:r>
      <w:r w:rsidRPr="00E161D0">
        <w:rPr>
          <w:lang w:val="it-IT"/>
        </w:rPr>
        <w:br/>
        <w:t>Fieri, quo nunc ego debeo pecuniam?</w:t>
      </w:r>
      <w:r w:rsidRPr="00E161D0">
        <w:rPr>
          <w:lang w:val="it-IT"/>
        </w:rPr>
        <w:br/>
        <w:t>Mu. Profectò nullo, nonne Praetor? Pr. pignus dum suum</w:t>
      </w:r>
      <w:r w:rsidRPr="00E161D0">
        <w:rPr>
          <w:lang w:val="it-IT"/>
        </w:rPr>
        <w:br/>
      </w:r>
    </w:p>
    <w:p w14:paraId="335C9368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Secare non vult, auto per … omnem</w:t>
      </w:r>
      <w:r w:rsidRPr="00E161D0">
        <w:rPr>
          <w:lang w:val="it-IT"/>
        </w:rPr>
        <w:br/>
        <w:t>Quod voluit, &amp; toties fuit opere in ipso; nec pecuniam</w:t>
      </w:r>
      <w:r w:rsidRPr="00E161D0">
        <w:rPr>
          <w:lang w:val="it-IT"/>
        </w:rPr>
        <w:br/>
        <w:t>Polyharpax debet. Hen. Euge pae! mendicus hic vir est.</w:t>
      </w:r>
      <w:r w:rsidRPr="00E161D0">
        <w:rPr>
          <w:lang w:val="it-IT"/>
        </w:rPr>
        <w:br/>
        <w:t>Bar. Hei mihi discrucior, bolum tantum faucibus eripi tuis.</w:t>
      </w:r>
      <w:r w:rsidRPr="00E161D0">
        <w:rPr>
          <w:lang w:val="it-IT"/>
        </w:rPr>
        <w:br/>
        <w:t>Hen. Sis bene venire Domine Rabbi, quomodò tibi placet hoc?</w:t>
      </w:r>
      <w:r w:rsidRPr="00E161D0">
        <w:rPr>
          <w:lang w:val="it-IT"/>
        </w:rPr>
        <w:br/>
        <w:t>Quid tibi cecinit Apollo? opinor, non tibi placet admodùm.</w:t>
      </w:r>
      <w:r w:rsidRPr="00E161D0">
        <w:rPr>
          <w:lang w:val="it-IT"/>
        </w:rPr>
        <w:br/>
        <w:t>Mo. Quid nunc? qua spe? aut quo consilio hîc constamus Barraba?</w:t>
      </w:r>
      <w:r w:rsidRPr="00E161D0">
        <w:rPr>
          <w:lang w:val="it-IT"/>
        </w:rPr>
        <w:br/>
        <w:t>Pol. O frater frater, sine te nunc fuisset, nunquam hodiè aedepol</w:t>
      </w:r>
      <w:r w:rsidRPr="00E161D0">
        <w:rPr>
          <w:lang w:val="it-IT"/>
        </w:rPr>
        <w:br/>
        <w:t>Solis ad occasum viuus extitissem. Mu. quod factum, DEI</w:t>
      </w:r>
      <w:r w:rsidRPr="00E161D0">
        <w:rPr>
          <w:lang w:val="it-IT"/>
        </w:rPr>
        <w:br/>
        <w:t>est factum providentia, &amp; haud industriâ meâ.</w:t>
      </w:r>
      <w:r w:rsidRPr="00E161D0">
        <w:rPr>
          <w:lang w:val="it-IT"/>
        </w:rPr>
        <w:br/>
        <w:t>Pol. O frater frater, ô meorum gaudiorum tu omnium</w:t>
      </w:r>
      <w:r w:rsidRPr="00E161D0">
        <w:rPr>
          <w:lang w:val="it-IT"/>
        </w:rPr>
        <w:br/>
        <w:t>Inventor, inceptor, perfector! in quibus sum gaudijs?</w:t>
      </w:r>
      <w:r w:rsidRPr="00E161D0">
        <w:rPr>
          <w:lang w:val="it-IT"/>
        </w:rPr>
        <w:br/>
        <w:t>Eamus intrò festem vt mutes! ô festus dies.</w:t>
      </w:r>
      <w:r w:rsidRPr="00E161D0">
        <w:rPr>
          <w:lang w:val="it-IT"/>
        </w:rPr>
        <w:br/>
      </w:r>
      <w:r>
        <w:t>Me. Minime autem sic abibis sed priusquam abeas homicidij</w:t>
      </w:r>
      <w:r>
        <w:br/>
        <w:t>Auctorem manifestabis, nobis vt pollicitus es.</w:t>
      </w:r>
      <w:r>
        <w:br/>
      </w:r>
      <w:r w:rsidRPr="00E161D0">
        <w:rPr>
          <w:lang w:val="it-IT"/>
        </w:rPr>
        <w:t>Mu. Manebo, sed interim Polyharpax haec fac vt sciant domi.</w:t>
      </w:r>
      <w:r w:rsidRPr="00E161D0">
        <w:rPr>
          <w:lang w:val="it-IT"/>
        </w:rPr>
        <w:br/>
        <w:t>Mo. Quid Barrabas? Bar. quid Rabbi? Mo. quid nos non subducimus?</w:t>
      </w:r>
      <w:r w:rsidRPr="00E161D0">
        <w:rPr>
          <w:lang w:val="it-IT"/>
        </w:rPr>
        <w:br/>
      </w:r>
    </w:p>
    <w:p w14:paraId="018FC22B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Mu. Et vos nebulones hîc manete, manete inquam hic, Homicidium</w:t>
      </w:r>
      <w:r w:rsidRPr="00E161D0">
        <w:rPr>
          <w:lang w:val="it-IT"/>
        </w:rPr>
        <w:br/>
        <w:t>Vos forte perpetrastis. Mo. oh tace obsecro tace</w:t>
      </w:r>
      <w:r w:rsidRPr="00E161D0">
        <w:rPr>
          <w:lang w:val="it-IT"/>
        </w:rPr>
        <w:br/>
        <w:t>Me. Quid hoc ivideon infanticidam isthinc astare liberum?</w:t>
      </w:r>
      <w:r w:rsidRPr="00E161D0">
        <w:rPr>
          <w:lang w:val="it-IT"/>
        </w:rPr>
        <w:br/>
        <w:t>Iamdudùm gestio isti homicidae abdomen adimere</w:t>
      </w:r>
      <w:r w:rsidRPr="00E161D0">
        <w:rPr>
          <w:lang w:val="it-IT"/>
        </w:rPr>
        <w:br/>
        <w:t>Vt viscera illius circumvolitent venabulo</w:t>
      </w:r>
      <w:r w:rsidRPr="00E161D0">
        <w:rPr>
          <w:lang w:val="it-IT"/>
        </w:rPr>
        <w:br/>
        <w:t>Meo, quasi puero in collo pendent crepundia:</w:t>
      </w:r>
      <w:r w:rsidRPr="00E161D0">
        <w:rPr>
          <w:lang w:val="it-IT"/>
        </w:rPr>
        <w:br/>
        <w:t>Heus tu quid tulcur hoc? Mo. oh parcite parcite obsecro.</w:t>
      </w:r>
      <w:r w:rsidRPr="00E161D0">
        <w:rPr>
          <w:lang w:val="it-IT"/>
        </w:rPr>
        <w:br/>
        <w:t>Mu. Vix reprimo me. Mo. Iam nostra flagitia, homicidia,</w:t>
      </w:r>
      <w:r w:rsidRPr="00E161D0">
        <w:rPr>
          <w:lang w:val="it-IT"/>
        </w:rPr>
        <w:br/>
        <w:t>Periuria, falsiiuria, fraudes praemia accipient sua.</w:t>
      </w:r>
      <w:r w:rsidRPr="00E161D0">
        <w:rPr>
          <w:lang w:val="it-IT"/>
        </w:rPr>
        <w:br/>
        <w:t>Mu. Ipsimet iudices fatentur facinus quid verbis opus?</w:t>
      </w:r>
      <w:r w:rsidRPr="00E161D0">
        <w:rPr>
          <w:lang w:val="it-IT"/>
        </w:rPr>
        <w:br/>
        <w:t>Vestri nunc muneris erit exsequi quod lex iubet</w:t>
      </w:r>
      <w:r w:rsidRPr="00E161D0">
        <w:rPr>
          <w:lang w:val="it-IT"/>
        </w:rPr>
        <w:br/>
        <w:t>Pr. DIS gratius habemus, quod per te caedem immanißimam</w:t>
      </w:r>
      <w:r w:rsidRPr="00E161D0">
        <w:rPr>
          <w:lang w:val="it-IT"/>
        </w:rPr>
        <w:br/>
        <w:t>Voluerit manisestandam Cùm verò exempli novi</w:t>
      </w:r>
      <w:r w:rsidRPr="00E161D0">
        <w:rPr>
          <w:lang w:val="it-IT"/>
        </w:rPr>
        <w:br/>
        <w:t>Sit tantum facinus, vniversa res ad principem</w:t>
      </w:r>
      <w:r w:rsidRPr="00E161D0">
        <w:rPr>
          <w:lang w:val="it-IT"/>
        </w:rPr>
        <w:br/>
        <w:t>Oportet deferatur, puniantur vt novo</w:t>
      </w:r>
      <w:r w:rsidRPr="00E161D0">
        <w:rPr>
          <w:lang w:val="it-IT"/>
        </w:rPr>
        <w:br/>
        <w:t>Sapplicij genere. He. hoc esset polchrum. Pr. Vos me sequimini</w:t>
      </w:r>
      <w:r w:rsidRPr="00E161D0">
        <w:rPr>
          <w:lang w:val="it-IT"/>
        </w:rPr>
        <w:br/>
        <w:t>Collegae, recta ad principem tendemus. Vosque rustici</w:t>
      </w:r>
      <w:r w:rsidRPr="00E161D0">
        <w:rPr>
          <w:lang w:val="it-IT"/>
        </w:rPr>
        <w:br/>
        <w:t>Homicidas ducite, trahite, rapite, tundite.</w:t>
      </w:r>
      <w:r w:rsidRPr="00E161D0">
        <w:rPr>
          <w:lang w:val="it-IT"/>
        </w:rPr>
        <w:br/>
        <w:t>Mo. Ah parcite senectuti parcite obsecro meae.</w:t>
      </w:r>
      <w:r w:rsidRPr="00E161D0">
        <w:rPr>
          <w:lang w:val="it-IT"/>
        </w:rPr>
        <w:br/>
        <w:t>He Non non. Hui Nequaequam, ne pepercisti tu puerulo</w:t>
      </w:r>
      <w:r w:rsidRPr="00E161D0">
        <w:rPr>
          <w:lang w:val="it-IT"/>
        </w:rPr>
        <w:br/>
        <w:t>MKAh canam canitiem respicite octogenarij.</w:t>
      </w:r>
      <w:r w:rsidRPr="00E161D0">
        <w:rPr>
          <w:lang w:val="it-IT"/>
        </w:rPr>
        <w:br/>
      </w:r>
    </w:p>
    <w:p w14:paraId="0318A6BE" w14:textId="77777777" w:rsidR="00FE2199" w:rsidRPr="00E161D0" w:rsidRDefault="00D16AA7">
      <w:pPr>
        <w:rPr>
          <w:lang w:val="it-IT"/>
        </w:rPr>
      </w:pPr>
      <w:r>
        <w:t xml:space="preserve">He. Tam vetus es nequam? </w:t>
      </w:r>
      <w:r w:rsidRPr="00E161D0">
        <w:rPr>
          <w:lang w:val="it-IT"/>
        </w:rPr>
        <w:t>Mo. Roschi, Roschi, vtinam essem mortuus.</w:t>
      </w:r>
      <w:r w:rsidRPr="00E161D0">
        <w:rPr>
          <w:lang w:val="it-IT"/>
        </w:rPr>
        <w:br/>
        <w:t>Ba O Rabbi Rabbi, in quanta praecipitasti me mala.</w:t>
      </w:r>
      <w:r w:rsidRPr="00E161D0">
        <w:rPr>
          <w:lang w:val="it-IT"/>
        </w:rPr>
        <w:br/>
        <w:t>Co Nihil facilius quàm scelus &amp; flagitium addiscitur,</w:t>
      </w:r>
      <w:r w:rsidRPr="00E161D0">
        <w:rPr>
          <w:lang w:val="it-IT"/>
        </w:rPr>
        <w:br/>
        <w:t>Homicida si Magister, patricida discipulus erit.</w:t>
      </w:r>
      <w:r w:rsidRPr="00E161D0">
        <w:rPr>
          <w:lang w:val="it-IT"/>
        </w:rPr>
        <w:br/>
        <w:t>Mo. Ab ne tam saeviter nobiscum agite. Co. nihil minus,</w:t>
      </w:r>
      <w:r w:rsidRPr="00E161D0">
        <w:rPr>
          <w:lang w:val="it-IT"/>
        </w:rPr>
        <w:br/>
        <w:t>Cur scindere voluistis carnem &amp; occidistis puerulum.</w:t>
      </w:r>
    </w:p>
    <w:p w14:paraId="63C18690" w14:textId="77777777" w:rsidR="00FE2199" w:rsidRPr="00E161D0" w:rsidRDefault="00D16AA7">
      <w:pPr>
        <w:rPr>
          <w:lang w:val="it-IT"/>
        </w:rPr>
      </w:pPr>
      <w:r w:rsidRPr="006B0442">
        <w:rPr>
          <w:lang w:val="nl-NL"/>
        </w:rPr>
        <w:br/>
      </w:r>
      <w:r w:rsidRPr="00E161D0">
        <w:rPr>
          <w:lang w:val="nl-NL"/>
        </w:rPr>
        <w:t>Actus V. Scena I.</w:t>
      </w:r>
      <w:r w:rsidRPr="00E161D0">
        <w:rPr>
          <w:lang w:val="nl-NL"/>
        </w:rPr>
        <w:br/>
        <w:t>Henno.</w:t>
      </w:r>
      <w:r w:rsidRPr="00E161D0">
        <w:rPr>
          <w:lang w:val="nl-NL"/>
        </w:rPr>
        <w:br/>
        <w:t>Ho! quàm mirabile caput habet Deus! sicut lusoriam</w:t>
      </w:r>
      <w:r w:rsidRPr="00E161D0">
        <w:rPr>
          <w:lang w:val="nl-NL"/>
        </w:rPr>
        <w:br/>
      </w:r>
      <w:r w:rsidRPr="00E161D0">
        <w:rPr>
          <w:lang w:val="nl-NL"/>
        </w:rPr>
        <w:br/>
        <w:t>Pilam homines iactat &amp; reiactat huc &amp; illuc, &amp; facit</w:t>
      </w:r>
      <w:r w:rsidRPr="00E161D0">
        <w:rPr>
          <w:lang w:val="nl-NL"/>
        </w:rPr>
        <w:br/>
        <w:t>Saepè, quod in cerebro haud possum comprehendere meo, vt &amp; hodiè</w:t>
      </w:r>
      <w:r w:rsidRPr="00E161D0">
        <w:rPr>
          <w:lang w:val="nl-NL"/>
        </w:rPr>
        <w:br/>
        <w:t>Fecit, ita ludos omnibus faciebat mirimis modis.</w:t>
      </w:r>
      <w:r w:rsidRPr="00E161D0">
        <w:rPr>
          <w:lang w:val="nl-NL"/>
        </w:rPr>
        <w:br/>
      </w:r>
      <w:r w:rsidRPr="00E161D0">
        <w:rPr>
          <w:lang w:val="it-IT"/>
        </w:rPr>
        <w:t>Ego per Valtinum permisissem me suspendier</w:t>
      </w:r>
      <w:r w:rsidRPr="00E161D0">
        <w:rPr>
          <w:lang w:val="it-IT"/>
        </w:rPr>
        <w:br/>
        <w:t>Quod esset mendicus, sed non fuit. Mendici habuit enim</w:t>
      </w:r>
      <w:r w:rsidRPr="00E161D0">
        <w:rPr>
          <w:lang w:val="it-IT"/>
        </w:rPr>
        <w:br/>
        <w:t>Solummodò vestes, haud peram. Hoc autem miro magis</w:t>
      </w:r>
      <w:r w:rsidRPr="00E161D0">
        <w:rPr>
          <w:lang w:val="it-IT"/>
        </w:rPr>
        <w:br/>
        <w:t>Quod opportunè adeò intervenerit, fraterculum</w:t>
      </w:r>
      <w:r w:rsidRPr="00E161D0">
        <w:rPr>
          <w:lang w:val="it-IT"/>
        </w:rPr>
        <w:br/>
        <w:t>Vt redimeret; proh quùm bonarum rerum erunt! nec ego volo</w:t>
      </w:r>
      <w:r w:rsidRPr="00E161D0">
        <w:rPr>
          <w:lang w:val="it-IT"/>
        </w:rPr>
        <w:br/>
        <w:t>Postremus esse, sed prinaus vifere, tùm quid vinum queat</w:t>
      </w:r>
      <w:r w:rsidRPr="00E161D0">
        <w:rPr>
          <w:lang w:val="it-IT"/>
        </w:rPr>
        <w:br/>
        <w:t>Interrogare; vt obliviscar iracundiae meae;</w:t>
      </w:r>
      <w:r w:rsidRPr="00E161D0">
        <w:rPr>
          <w:lang w:val="it-IT"/>
        </w:rPr>
        <w:br/>
        <w:t>Nam valditer adhuc irascor propterverberabilißimos</w:t>
      </w:r>
      <w:r w:rsidRPr="00E161D0">
        <w:rPr>
          <w:lang w:val="it-IT"/>
        </w:rPr>
        <w:br/>
        <w:t>Istos nebulonoe, vorùm mercedem accipient suam.</w:t>
      </w:r>
      <w:r w:rsidRPr="00E161D0">
        <w:rPr>
          <w:lang w:val="it-IT"/>
        </w:rPr>
        <w:br/>
        <w:t>Acriter esuriò, non ampliùs ergò manebo.</w:t>
      </w:r>
      <w:r w:rsidRPr="00E161D0">
        <w:rPr>
          <w:lang w:val="it-IT"/>
        </w:rPr>
        <w:br/>
        <w:t>Tempus habete bonum, nunc ego vado domum.</w:t>
      </w:r>
      <w:r w:rsidRPr="00E161D0">
        <w:rPr>
          <w:lang w:val="it-IT"/>
        </w:rPr>
        <w:br/>
        <w:t>H</w:t>
      </w:r>
      <w:r w:rsidRPr="00E161D0">
        <w:rPr>
          <w:lang w:val="it-IT"/>
        </w:rPr>
        <w:br/>
      </w:r>
    </w:p>
    <w:p w14:paraId="125428DA" w14:textId="77777777" w:rsidR="00FE2199" w:rsidRPr="00E161D0" w:rsidRDefault="00D16AA7">
      <w:pPr>
        <w:rPr>
          <w:lang w:val="it-IT"/>
        </w:rPr>
      </w:pPr>
      <w:r w:rsidRPr="00E161D0">
        <w:rPr>
          <w:lang w:val="it-IT"/>
        </w:rPr>
        <w:t>Actus V. Scena II.</w:t>
      </w:r>
      <w:r w:rsidRPr="00E161D0">
        <w:rPr>
          <w:lang w:val="it-IT"/>
        </w:rPr>
        <w:br/>
        <w:t>Musophilus. Mercator.</w:t>
      </w:r>
      <w:r w:rsidRPr="00E161D0">
        <w:rPr>
          <w:lang w:val="it-IT"/>
        </w:rPr>
        <w:br/>
        <w:t>DVlcia atque amara apud te sum elocutus omnia,</w:t>
      </w:r>
      <w:r w:rsidRPr="00E161D0">
        <w:rPr>
          <w:lang w:val="it-IT"/>
        </w:rPr>
        <w:br/>
        <w:t>Scis amorem, scis laborem, scis egestatem meam.</w:t>
      </w:r>
      <w:r w:rsidRPr="00E161D0">
        <w:rPr>
          <w:lang w:val="it-IT"/>
        </w:rPr>
        <w:br/>
        <w:t>Me. Iupiter supreme, seruas me meosque liberos,</w:t>
      </w:r>
      <w:r w:rsidRPr="00E161D0">
        <w:rPr>
          <w:lang w:val="it-IT"/>
        </w:rPr>
        <w:br/>
        <w:t>Maximas opimitates opiparasque offers mihi,</w:t>
      </w:r>
      <w:r w:rsidRPr="00E161D0">
        <w:rPr>
          <w:lang w:val="it-IT"/>
        </w:rPr>
        <w:br/>
        <w:t>Ita me hic amoenitate amoena amoenus oneravit dies.</w:t>
      </w:r>
      <w:r w:rsidRPr="00E161D0">
        <w:rPr>
          <w:lang w:val="it-IT"/>
        </w:rPr>
        <w:br/>
        <w:t>O gnate mi sodales sex mihi attulisti lepidos &amp; bonos,</w:t>
      </w:r>
      <w:r w:rsidRPr="00E161D0">
        <w:rPr>
          <w:lang w:val="it-IT"/>
        </w:rPr>
        <w:br/>
        <w:t>Vitam, amicitiam, securitatem, laetitiam, laudem, decus;</w:t>
      </w:r>
      <w:r w:rsidRPr="00E161D0">
        <w:rPr>
          <w:lang w:val="it-IT"/>
        </w:rPr>
        <w:br/>
        <w:t>Eorum inventu res decem simitu pessumas pessundedi?</w:t>
      </w:r>
      <w:r w:rsidRPr="00E161D0">
        <w:rPr>
          <w:lang w:val="it-IT"/>
        </w:rPr>
        <w:br/>
        <w:t>Iram, inimicitiam, staltitiam, exitium pertinaciam,</w:t>
      </w:r>
      <w:r w:rsidRPr="00E161D0">
        <w:rPr>
          <w:lang w:val="it-IT"/>
        </w:rPr>
        <w:br/>
        <w:t>Avaritiam, moerorem, lacrymas, curas. solicitudines,</w:t>
      </w:r>
      <w:r w:rsidRPr="00E161D0">
        <w:rPr>
          <w:lang w:val="it-IT"/>
        </w:rPr>
        <w:br/>
        <w:t>Ex animo iam tibi faveo, mignate. Si tibi quid priùs</w:t>
      </w:r>
      <w:r w:rsidRPr="00E161D0">
        <w:rPr>
          <w:lang w:val="it-IT"/>
        </w:rPr>
        <w:br/>
        <w:t>Advorsum feci, vt aequo animo ignoscas mihi rogo:</w:t>
      </w:r>
      <w:r w:rsidRPr="00E161D0">
        <w:rPr>
          <w:lang w:val="it-IT"/>
        </w:rPr>
        <w:br/>
        <w:t>Nam quod factum est, paterno amore factum est, non odio malo.</w:t>
      </w:r>
      <w:r w:rsidRPr="00E161D0">
        <w:rPr>
          <w:lang w:val="it-IT"/>
        </w:rPr>
        <w:br/>
        <w:t>Nunc eloqui haud potis sum, quant à ducar paenitudine.</w:t>
      </w:r>
      <w:r w:rsidRPr="00E161D0">
        <w:rPr>
          <w:lang w:val="it-IT"/>
        </w:rPr>
        <w:br/>
        <w:t>Mu. Et huc nos ducit aetas omnis, posterioribus</w:t>
      </w:r>
      <w:r w:rsidRPr="00E161D0">
        <w:rPr>
          <w:lang w:val="it-IT"/>
        </w:rPr>
        <w:br/>
        <w:t>Dum studijs levitati priora damnamus gravioribus,</w:t>
      </w:r>
      <w:r w:rsidRPr="00E161D0">
        <w:rPr>
          <w:lang w:val="it-IT"/>
        </w:rPr>
        <w:br/>
        <w:t>Negligimus pueri infantiae crepundia,</w:t>
      </w:r>
      <w:r w:rsidRPr="00E161D0">
        <w:rPr>
          <w:lang w:val="it-IT"/>
        </w:rPr>
        <w:br/>
        <w:t>Rides adolescentes pueritiae ludibria,</w:t>
      </w:r>
      <w:r w:rsidRPr="00E161D0">
        <w:rPr>
          <w:lang w:val="it-IT"/>
        </w:rPr>
        <w:br/>
        <w:t>Respuimus iuvenes adolescentiae lasciviam,</w:t>
      </w:r>
      <w:r w:rsidRPr="00E161D0">
        <w:rPr>
          <w:lang w:val="it-IT"/>
        </w:rPr>
        <w:br/>
        <w:t>Dolemus praecipitantiam iuventutis viri,</w:t>
      </w:r>
      <w:r w:rsidRPr="00E161D0">
        <w:rPr>
          <w:lang w:val="it-IT"/>
        </w:rPr>
        <w:br/>
        <w:t>Gemimus aetatis superioris flagitia senes,</w:t>
      </w:r>
      <w:r w:rsidRPr="00E161D0">
        <w:rPr>
          <w:lang w:val="it-IT"/>
        </w:rPr>
        <w:br/>
        <w:t>Et sera seriaque poenitudine mutata cupimus.</w:t>
      </w:r>
      <w:r w:rsidRPr="00E161D0">
        <w:rPr>
          <w:lang w:val="it-IT"/>
        </w:rPr>
        <w:br/>
        <w:t>Quin imo saepiculè in ijsdem aetatibus accidit,</w:t>
      </w:r>
      <w:r w:rsidRPr="00E161D0">
        <w:rPr>
          <w:lang w:val="it-IT"/>
        </w:rPr>
        <w:br/>
        <w:t>Vt affectu affectus, vol uptate voluptas, dolor</w:t>
      </w:r>
      <w:r w:rsidRPr="00E161D0">
        <w:rPr>
          <w:lang w:val="it-IT"/>
        </w:rPr>
        <w:br/>
        <w:t>Dolore, libido libidine, sicut clavus claro identidem</w:t>
      </w:r>
      <w:r w:rsidRPr="00E161D0">
        <w:rPr>
          <w:lang w:val="it-IT"/>
        </w:rPr>
        <w:br/>
      </w:r>
    </w:p>
    <w:p w14:paraId="41AFF8F4" w14:textId="77777777" w:rsidR="00FE2199" w:rsidRDefault="00D16AA7">
      <w:r w:rsidRPr="00E161D0">
        <w:rPr>
          <w:lang w:val="it-IT"/>
        </w:rPr>
        <w:t>Trudatur. Ergò quum suapte vanitate singula</w:t>
      </w:r>
      <w:r w:rsidRPr="00E161D0">
        <w:rPr>
          <w:lang w:val="it-IT"/>
        </w:rPr>
        <w:br/>
        <w:t>Nobis subinde poenitentiam &amp; fastidium sui</w:t>
      </w:r>
      <w:r w:rsidRPr="00E161D0">
        <w:rPr>
          <w:lang w:val="it-IT"/>
        </w:rPr>
        <w:br/>
        <w:t>Pariant, ad veram summo studio tendamus sapientiam,</w:t>
      </w:r>
      <w:r w:rsidRPr="00E161D0">
        <w:rPr>
          <w:lang w:val="it-IT"/>
        </w:rPr>
        <w:br/>
        <w:t>Tenebrisque seculi discußis blandè blandientium</w:t>
      </w:r>
      <w:r w:rsidRPr="00E161D0">
        <w:rPr>
          <w:lang w:val="it-IT"/>
        </w:rPr>
        <w:br/>
        <w:t>Malorum tempore abstergamus obvio caliginem.</w:t>
      </w:r>
      <w:r w:rsidRPr="00E161D0">
        <w:rPr>
          <w:lang w:val="it-IT"/>
        </w:rPr>
        <w:br/>
        <w:t>Quid etenim est omnis vita nisi vmbra &amp; vmbrae somnium?</w:t>
      </w:r>
      <w:r w:rsidRPr="00E161D0">
        <w:rPr>
          <w:lang w:val="it-IT"/>
        </w:rPr>
        <w:br/>
        <w:t>Procul aspicis, magnum aliquid cernis; at accede propius</w:t>
      </w:r>
      <w:r w:rsidRPr="00E161D0">
        <w:rPr>
          <w:lang w:val="it-IT"/>
        </w:rPr>
        <w:br/>
        <w:t>Mox evanescet, vsque adeò nil stabile, nil firmum manet.</w:t>
      </w:r>
      <w:r w:rsidRPr="00E161D0">
        <w:rPr>
          <w:lang w:val="it-IT"/>
        </w:rPr>
        <w:br/>
        <w:t>Nunc vita, nunc mors, nunc risus, nunc lacrymae; nunc gaudia</w:t>
      </w:r>
      <w:r w:rsidRPr="00E161D0">
        <w:rPr>
          <w:lang w:val="it-IT"/>
        </w:rPr>
        <w:br/>
        <w:t>Mox luctus; nunc secunda mox adversa, hodiè opulentitas.</w:t>
      </w:r>
      <w:r w:rsidRPr="00E161D0">
        <w:rPr>
          <w:lang w:val="it-IT"/>
        </w:rPr>
        <w:br/>
      </w:r>
      <w:r>
        <w:t>Cras est egestas hodiè est affluentia, cras egentia,</w:t>
      </w:r>
      <w:r>
        <w:br/>
        <w:t>Quin imò cuncta strictis gladijs in nos faciunt impetum,</w:t>
      </w:r>
      <w:r>
        <w:br/>
        <w:t>Pax, bellum, amor, odium. Me. An autem nullum tot tantisque remedium est?</w:t>
      </w:r>
      <w:r>
        <w:br/>
        <w:t>Mu. Imò. Me quod igitur? Mu. Sola animi tranquillitas, ad quam benè</w:t>
      </w:r>
      <w:r>
        <w:br/>
        <w:t>Feliciterque comparandam virtus plurimùm valet</w:t>
      </w:r>
      <w:r>
        <w:br/>
        <w:t>Et eruditio: quorum neutrum incendio perit,</w:t>
      </w:r>
      <w:r>
        <w:br/>
        <w:t>Naufragio amittitur, vsu vti mundi divitijs venit,</w:t>
      </w:r>
      <w:r>
        <w:br/>
        <w:t>Quae solae vulgo censentur bonorum nomine;</w:t>
      </w:r>
      <w:r>
        <w:br/>
        <w:t>Et quas labore magno quaerunt, cura maiori tenent</w:t>
      </w:r>
      <w:r>
        <w:br/>
        <w:t>Labore maximo disperdunt. Me. Eheu. Mu. Quid lacrymas parens?</w:t>
      </w:r>
      <w:r>
        <w:br/>
        <w:t>Me. Ah nescivisse me tantum prognatum te mihi filium.</w:t>
      </w:r>
      <w:r>
        <w:br/>
        <w:t>Mu. Lacrymas paenè excutis. Me. Mi gnate, si tibi antehac</w:t>
      </w:r>
      <w:r>
        <w:br/>
        <w:t>Non adeò dulce feci &amp; gratum, fiet à me postmodùm.</w:t>
      </w:r>
      <w:r>
        <w:br/>
        <w:t>Mu. Habeo amantißime parens sempiteinas animitus</w:t>
      </w:r>
      <w:r>
        <w:br/>
        <w:t>H 2</w:t>
      </w:r>
      <w:r>
        <w:br/>
      </w:r>
    </w:p>
    <w:p w14:paraId="16EE869B" w14:textId="77777777" w:rsidR="00FE2199" w:rsidRDefault="00D16AA7">
      <w:r>
        <w:t>Medullitusque gratias, me gnatum filialia</w:t>
      </w:r>
      <w:r>
        <w:br/>
        <w:t>Ad obsequia nouisti natum &amp; educatum, nec aliud</w:t>
      </w:r>
      <w:r>
        <w:br/>
        <w:t>Porrò exspectabis à me, modò sis felix &amp; vivas diu.</w:t>
      </w:r>
      <w:r>
        <w:br/>
        <w:t>Me. Quorsum is? Mu ad principe vocatus per satellitem</w:t>
      </w:r>
      <w:r>
        <w:br/>
        <w:t>Vt nosti. Me. Vade &amp; quamprimùm revertere, vt de Nuptijs</w:t>
      </w:r>
      <w:r>
        <w:br/>
        <w:t>Deliberemus instaurandis auspice Optimo Maximo.</w:t>
      </w:r>
    </w:p>
    <w:p w14:paraId="57AE933E" w14:textId="77777777" w:rsidR="00FE2199" w:rsidRPr="00E161D0" w:rsidRDefault="00D16AA7">
      <w:pPr>
        <w:rPr>
          <w:lang w:val="it-IT"/>
        </w:rPr>
      </w:pPr>
      <w:r>
        <w:br/>
        <w:t>Actus V. Scena Ill</w:t>
      </w:r>
      <w:r>
        <w:br/>
        <w:t>Pallas. Sophie, Mercator. Musophilus.</w:t>
      </w:r>
      <w:r>
        <w:br/>
        <w:t>SAtim haec vrbs est tibi visa fortumata atque opipara?</w:t>
      </w:r>
      <w:r>
        <w:br/>
        <w:t>Sop. Vrbis speciem vidi, hominum mores perspexi parùm.</w:t>
      </w:r>
      <w:r>
        <w:br/>
      </w:r>
      <w:r w:rsidRPr="00E161D0">
        <w:rPr>
          <w:lang w:val="it-IT"/>
        </w:rPr>
        <w:t>Pal. Quid id quod vidisti, vt munitum muro tibi visum est oppidum?</w:t>
      </w:r>
      <w:r w:rsidRPr="00E161D0">
        <w:rPr>
          <w:lang w:val="it-IT"/>
        </w:rPr>
        <w:br/>
      </w:r>
      <w:r w:rsidRPr="00E161D0">
        <w:rPr>
          <w:lang w:val="it-IT"/>
        </w:rPr>
        <w:br/>
        <w:t>Sop Si incolae benè sunt morati, pulcre munitum arbitrer</w:t>
      </w:r>
      <w:r w:rsidRPr="00E161D0">
        <w:rPr>
          <w:lang w:val="it-IT"/>
        </w:rPr>
        <w:br/>
        <w:t xml:space="preserve">Pal. </w:t>
      </w:r>
      <w:r>
        <w:t>Sed haec platea est ipsa, in qua parentes Musophili habitant,</w:t>
      </w:r>
      <w:r>
        <w:br/>
        <w:t>Hic aedes. Fallor an illic ipsus est quem quarimus.</w:t>
      </w:r>
      <w:r>
        <w:br/>
      </w:r>
      <w:r w:rsidRPr="00E161D0">
        <w:rPr>
          <w:lang w:val="it-IT"/>
        </w:rPr>
        <w:t>Salve mercator. Me. Quis me tam salutat blanditer?</w:t>
      </w:r>
      <w:r w:rsidRPr="00E161D0">
        <w:rPr>
          <w:lang w:val="it-IT"/>
        </w:rPr>
        <w:br/>
        <w:t>Sop. Saluus sis. Me. Salvete &amp; vos. Et ne tu Sophie, meo</w:t>
      </w:r>
      <w:r w:rsidRPr="00E161D0">
        <w:rPr>
          <w:lang w:val="it-IT"/>
        </w:rPr>
        <w:br/>
        <w:t>Musophilo despondenda? Sop. Quòd sum numina esse me volunt.</w:t>
      </w:r>
      <w:r w:rsidRPr="00E161D0">
        <w:rPr>
          <w:lang w:val="it-IT"/>
        </w:rPr>
        <w:br/>
        <w:t>Me. O filia filia mea dilectißima, quantis gaudijs</w:t>
      </w:r>
      <w:r w:rsidRPr="00E161D0">
        <w:rPr>
          <w:lang w:val="it-IT"/>
        </w:rPr>
        <w:br/>
        <w:t>Me comples &amp; cooperis? adventum nondum hunc tuum.</w:t>
      </w:r>
      <w:r w:rsidRPr="00E161D0">
        <w:rPr>
          <w:lang w:val="it-IT"/>
        </w:rPr>
        <w:br/>
        <w:t>Sperassem. Nam comitatu splendidissimo equitum &amp; curruum</w:t>
      </w:r>
      <w:r w:rsidRPr="00E161D0">
        <w:rPr>
          <w:lang w:val="it-IT"/>
        </w:rPr>
        <w:br/>
        <w:t>Domum te ducere volebamus. So. Si divina numina</w:t>
      </w:r>
      <w:r w:rsidRPr="00E161D0">
        <w:rPr>
          <w:lang w:val="it-IT"/>
        </w:rPr>
        <w:br/>
        <w:t>Comitantur Sponsam, sat comitata devenit ad sponsum suum.</w:t>
      </w:r>
      <w:r w:rsidRPr="00E161D0">
        <w:rPr>
          <w:lang w:val="it-IT"/>
        </w:rPr>
        <w:br/>
      </w:r>
    </w:p>
    <w:p w14:paraId="5F538E6F" w14:textId="77777777" w:rsidR="00FE2199" w:rsidRDefault="00D16AA7">
      <w:r w:rsidRPr="00E161D0">
        <w:rPr>
          <w:lang w:val="it-IT"/>
        </w:rPr>
        <w:t>Sed vbi Musophilus? Me. Ecte, vt epportunè redit à principe.</w:t>
      </w:r>
      <w:r w:rsidRPr="00E161D0">
        <w:rPr>
          <w:lang w:val="it-IT"/>
        </w:rPr>
        <w:br/>
        <w:t>Mu. Animus praesagiebat adfuturos hospites novos</w:t>
      </w:r>
      <w:r w:rsidRPr="00E161D0">
        <w:rPr>
          <w:lang w:val="it-IT"/>
        </w:rPr>
        <w:br/>
        <w:t>Itaque expedivi me quàm potui, vt obviam procederem.</w:t>
      </w:r>
      <w:r w:rsidRPr="00E161D0">
        <w:rPr>
          <w:lang w:val="it-IT"/>
        </w:rPr>
        <w:br/>
        <w:t>Pal. Musophile salve. Mu. Quid videone te Dearum maxima?</w:t>
      </w:r>
      <w:r w:rsidRPr="00E161D0">
        <w:rPr>
          <w:lang w:val="it-IT"/>
        </w:rPr>
        <w:br/>
        <w:t>Ohera sine poplite flexo genua amplexari tua.</w:t>
      </w:r>
      <w:r w:rsidRPr="00E161D0">
        <w:rPr>
          <w:lang w:val="it-IT"/>
        </w:rPr>
        <w:br/>
        <w:t>Me. Quid sibi vult hiconat? &amp; catema quid sibi aurea?</w:t>
      </w:r>
      <w:r w:rsidRPr="00E161D0">
        <w:rPr>
          <w:lang w:val="it-IT"/>
        </w:rPr>
        <w:br/>
        <w:t>Mu. Hanc mihi catenam princeps ipse clementißimus</w:t>
      </w:r>
      <w:r w:rsidRPr="00E161D0">
        <w:rPr>
          <w:lang w:val="it-IT"/>
        </w:rPr>
        <w:br/>
        <w:t>Suis ipsius manibus appendit collo meo,</w:t>
      </w:r>
      <w:r w:rsidRPr="00E161D0">
        <w:rPr>
          <w:lang w:val="it-IT"/>
        </w:rPr>
        <w:br/>
        <w:t>Huncque annulum suis de digitis detractum mihi indidit,</w:t>
      </w:r>
      <w:r w:rsidRPr="00E161D0">
        <w:rPr>
          <w:lang w:val="it-IT"/>
        </w:rPr>
        <w:br/>
        <w:t>Et maximis praeterea me dignatus est honoribus.</w:t>
      </w:r>
      <w:r w:rsidRPr="00E161D0">
        <w:rPr>
          <w:lang w:val="it-IT"/>
        </w:rPr>
        <w:br/>
        <w:t>Mo Nunc me moriri certum est, ne mea tanta gaudia</w:t>
      </w:r>
      <w:r w:rsidRPr="00E161D0">
        <w:rPr>
          <w:lang w:val="it-IT"/>
        </w:rPr>
        <w:br/>
        <w:t>Contaminet aliqua aegritudo. Pol. Quod faustum &amp; felix fuat.</w:t>
      </w:r>
      <w:r w:rsidRPr="00E161D0">
        <w:rPr>
          <w:lang w:val="it-IT"/>
        </w:rPr>
        <w:br/>
        <w:t>Musophile pro tot &amp; toties exantlatis laboribus</w:t>
      </w:r>
      <w:r w:rsidRPr="00E161D0">
        <w:rPr>
          <w:lang w:val="it-IT"/>
        </w:rPr>
        <w:br/>
        <w:t>Periculis, &amp; indefesso studio, &amp; amore maximo</w:t>
      </w:r>
      <w:r w:rsidRPr="00E161D0">
        <w:rPr>
          <w:lang w:val="it-IT"/>
        </w:rPr>
        <w:br/>
        <w:t>Te hacce Triumphali lauro cinctum DI deaeque omnes volunt,</w:t>
      </w:r>
      <w:r w:rsidRPr="00E161D0">
        <w:rPr>
          <w:lang w:val="it-IT"/>
        </w:rPr>
        <w:br/>
        <w:t>Tibique Sophien matrimoniali consectant fide.</w:t>
      </w:r>
      <w:r w:rsidRPr="00E161D0">
        <w:rPr>
          <w:lang w:val="it-IT"/>
        </w:rPr>
        <w:br/>
        <w:t>DI faxint, vt quemadmodum perenni frunde Laurea</w:t>
      </w:r>
      <w:r w:rsidRPr="00E161D0">
        <w:rPr>
          <w:lang w:val="it-IT"/>
        </w:rPr>
        <w:br/>
        <w:t>Viret, sic vester amor aeternâ floreat concordiâ.</w:t>
      </w:r>
      <w:r w:rsidRPr="00E161D0">
        <w:rPr>
          <w:lang w:val="it-IT"/>
        </w:rPr>
        <w:br/>
        <w:t>Mu. O corculum meum! meae Sophie animae pars altera,</w:t>
      </w:r>
      <w:r w:rsidRPr="00E161D0">
        <w:rPr>
          <w:lang w:val="it-IT"/>
        </w:rPr>
        <w:br/>
        <w:t>O mea animula, mea electa à Deo dilecta mihi venis.</w:t>
      </w:r>
      <w:r w:rsidRPr="00E161D0">
        <w:rPr>
          <w:lang w:val="it-IT"/>
        </w:rPr>
        <w:br/>
        <w:t>Pal. Vos introite nunc iam, Musicos ego huc choros</w:t>
      </w:r>
      <w:r w:rsidRPr="00E161D0">
        <w:rPr>
          <w:lang w:val="it-IT"/>
        </w:rPr>
        <w:br/>
        <w:t>Adducam; vestras vt epithalamijs decantent Nuptias.</w:t>
      </w:r>
      <w:r w:rsidRPr="00E161D0">
        <w:rPr>
          <w:lang w:val="it-IT"/>
        </w:rPr>
        <w:br/>
      </w:r>
      <w:r>
        <w:t>Et spectatores vos Musophili gratiâ</w:t>
      </w:r>
      <w:r>
        <w:br/>
        <w:t>Si placuimus, vobisque placet, plausum date.</w:t>
      </w:r>
      <w:r>
        <w:br/>
        <w:t>H 3</w:t>
      </w:r>
      <w:r>
        <w:br/>
      </w:r>
    </w:p>
    <w:p w14:paraId="238C1B28" w14:textId="77777777" w:rsidR="00FE2199" w:rsidRPr="00E161D0" w:rsidRDefault="00D16AA7">
      <w:pPr>
        <w:rPr>
          <w:lang w:val="it-IT"/>
        </w:rPr>
      </w:pPr>
      <w:r>
        <w:t>Errata quaedam sic corrigantur.</w:t>
      </w:r>
      <w:r>
        <w:br/>
        <w:t>In epigram, vers. 4. pro Dor lege Cor. In prol. v.</w:t>
      </w:r>
      <w:r>
        <w:br/>
        <w:t>42.l. efflictim. Act. 1. sc. 3. v. 5. l. Sederent. v. 44.</w:t>
      </w:r>
      <w:r>
        <w:br/>
        <w:t>Conscripsti. Act. 1. sc. 5. v. 5. verberabilissimi.</w:t>
      </w:r>
      <w:r>
        <w:br/>
        <w:t>6. parcite. Act. 2. sc. 3. v. 12. Nequeo mearum</w:t>
      </w:r>
      <w:r>
        <w:br/>
        <w:t>rerum repp. Ibid. vers. 42. patitur at exiguos.</w:t>
      </w:r>
      <w:r>
        <w:br/>
        <w:t>Sc. 4. v. 11. Commonstret. ver. pen. hostu. Sc. 5. v. 3.</w:t>
      </w:r>
      <w:r>
        <w:br/>
        <w:t>exsertis. v. 105. reditu: forent. v. 141. melliniae. Se¬</w:t>
      </w:r>
      <w:r>
        <w:br/>
        <w:t xml:space="preserve">7. v33. responso. </w:t>
      </w:r>
      <w:r w:rsidRPr="00E161D0">
        <w:rPr>
          <w:lang w:val="it-IT"/>
        </w:rPr>
        <w:t>Act. 3. sc. 2. v. 17. Camaenae cru¬</w:t>
      </w:r>
      <w:r w:rsidRPr="00E161D0">
        <w:rPr>
          <w:lang w:val="it-IT"/>
        </w:rPr>
        <w:br/>
        <w:t>menę. Sc. 5. v. 99. peperisti. Sc. 7. v. 6. Sed ec¬</w:t>
      </w:r>
      <w:r w:rsidRPr="00E161D0">
        <w:rPr>
          <w:lang w:val="it-IT"/>
        </w:rPr>
        <w:br/>
        <w:t>ce praedam, quam volumus ad ventitantem con¬</w:t>
      </w:r>
      <w:r w:rsidRPr="00E161D0">
        <w:rPr>
          <w:lang w:val="it-IT"/>
        </w:rPr>
        <w:br/>
        <w:t>spicor.</w:t>
      </w:r>
      <w:r w:rsidRPr="00E161D0">
        <w:rPr>
          <w:lang w:val="it-IT"/>
        </w:rPr>
        <w:br/>
        <w:t>Reliqua Lector benevolus per se corriget.</w:t>
      </w:r>
      <w:r w:rsidRPr="00E161D0">
        <w:rPr>
          <w:lang w:val="it-IT"/>
        </w:rPr>
        <w:br/>
        <w:t>FINIS.</w:t>
      </w:r>
      <w:r w:rsidRPr="00E161D0">
        <w:rPr>
          <w:lang w:val="it-IT"/>
        </w:rPr>
        <w:br/>
      </w:r>
      <w:r w:rsidRPr="00E161D0">
        <w:rPr>
          <w:lang w:val="it-IT"/>
        </w:rPr>
        <w:br/>
      </w:r>
    </w:p>
    <w:p w14:paraId="3F6C9FE1" w14:textId="77777777" w:rsidR="00D16AA7" w:rsidRPr="00E161D0" w:rsidRDefault="00D16AA7">
      <w:pPr>
        <w:rPr>
          <w:lang w:val="it-IT"/>
        </w:rPr>
      </w:pPr>
      <w:r w:rsidRPr="00E161D0">
        <w:rPr>
          <w:lang w:val="it-IT"/>
        </w:rPr>
        <w:t>REVERENDO  ET</w:t>
      </w:r>
      <w:r w:rsidRPr="00E161D0">
        <w:rPr>
          <w:lang w:val="it-IT"/>
        </w:rPr>
        <w:br/>
        <w:t>Hummanissimo uiro</w:t>
      </w:r>
      <w:r w:rsidRPr="00E161D0">
        <w:rPr>
          <w:lang w:val="it-IT"/>
        </w:rPr>
        <w:br/>
        <w:t xml:space="preserve">CHRISTOPORO DO: </w:t>
      </w:r>
      <w:r w:rsidRPr="00E161D0">
        <w:rPr>
          <w:lang w:val="it-IT"/>
        </w:rPr>
        <w:br/>
        <w:t>nauero D.D..</w:t>
      </w:r>
      <w:r w:rsidRPr="00E161D0">
        <w:rPr>
          <w:lang w:val="it-IT"/>
        </w:rPr>
        <w:br/>
        <w:t>Epidorp.</w:t>
      </w:r>
      <w:r w:rsidRPr="00E161D0">
        <w:rPr>
          <w:lang w:val="it-IT"/>
        </w:rPr>
        <w:br/>
        <w:t>Te plenis neque  faucibus Poëtam</w:t>
      </w:r>
      <w:r w:rsidRPr="00E161D0">
        <w:rPr>
          <w:lang w:val="it-IT"/>
        </w:rPr>
        <w:br/>
        <w:t>Praedicare, Deaeque, Mystagogum</w:t>
      </w:r>
      <w:r w:rsidRPr="00E161D0">
        <w:rPr>
          <w:lang w:val="it-IT"/>
        </w:rPr>
        <w:br/>
        <w:t>Te plenis ego tibijs aberrem</w:t>
      </w:r>
      <w:r w:rsidRPr="00E161D0">
        <w:rPr>
          <w:lang w:val="it-IT"/>
        </w:rPr>
        <w:br/>
        <w:t>Decantare, nisi Optimi Patroni</w:t>
      </w:r>
      <w:r w:rsidRPr="00E161D0">
        <w:rPr>
          <w:lang w:val="it-IT"/>
        </w:rPr>
        <w:br/>
        <w:t>Nostri scilicet Optimi Patroni</w:t>
      </w:r>
      <w:r w:rsidRPr="00E161D0">
        <w:rPr>
          <w:lang w:val="it-IT"/>
        </w:rPr>
        <w:br/>
        <w:t>([</w:t>
      </w:r>
      <w:r>
        <w:t>συσλεαι</w:t>
      </w:r>
      <w:r w:rsidRPr="00E161D0">
        <w:rPr>
          <w:lang w:val="it-IT"/>
        </w:rPr>
        <w:t xml:space="preserve"> Comitis sacri PalatI</w:t>
      </w:r>
      <w:r w:rsidRPr="00E161D0">
        <w:rPr>
          <w:lang w:val="it-IT"/>
        </w:rPr>
        <w:br/>
        <w:t>Idlsus derhòum Thalia</w:t>
      </w:r>
      <w:r w:rsidRPr="00E161D0">
        <w:rPr>
          <w:lang w:val="it-IT"/>
        </w:rPr>
        <w:br/>
        <w:t>Ab hoc eulogiumm vel ipse Phoebus</w:t>
      </w:r>
      <w:r w:rsidRPr="00E161D0">
        <w:rPr>
          <w:lang w:val="it-IT"/>
        </w:rPr>
        <w:br/>
        <w:t>Si posset caperet nimis mereri:</w:t>
      </w:r>
      <w:r w:rsidRPr="00E161D0">
        <w:rPr>
          <w:lang w:val="it-IT"/>
        </w:rPr>
        <w:br/>
        <w:t>Et cornicum oculos teque misellus</w:t>
      </w:r>
      <w:r w:rsidRPr="00E161D0">
        <w:rPr>
          <w:lang w:val="it-IT"/>
        </w:rPr>
        <w:br/>
        <w:t>Et tanto, nisi sic uiro …sso,</w:t>
      </w:r>
      <w:r w:rsidRPr="00E161D0">
        <w:rPr>
          <w:lang w:val="it-IT"/>
        </w:rPr>
        <w:br/>
        <w:t>Te plenis modo libijs quis ausit</w:t>
      </w:r>
      <w:r w:rsidRPr="00E161D0">
        <w:rPr>
          <w:lang w:val="it-IT"/>
        </w:rPr>
        <w:br/>
        <w:t>Decantare, mihi vel ipse Phoebus!</w:t>
      </w:r>
    </w:p>
    <w:p w14:paraId="3BF1FD2E" w14:textId="77777777" w:rsidR="00E161D0" w:rsidRDefault="00D16AA7">
      <w:r>
        <w:t>/back/</w:t>
      </w:r>
    </w:p>
    <w:p w14:paraId="50FA9769" w14:textId="4D8A98B7" w:rsidR="00FE2199" w:rsidRDefault="00D16AA7">
      <w:r>
        <w:t>Rosefeldus</w:t>
      </w:r>
      <w:r>
        <w:br/>
      </w:r>
    </w:p>
    <w:sectPr w:rsidR="00FE2199">
      <w:pgSz w:w="11906" w:h="16838"/>
      <w:pgMar w:top="1440" w:right="1440" w:bottom="1440" w:left="1440" w:header="0" w:footer="0" w:gutter="0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22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99"/>
    <w:rsid w:val="002B330C"/>
    <w:rsid w:val="00345158"/>
    <w:rsid w:val="006B0442"/>
    <w:rsid w:val="00D16AA7"/>
    <w:rsid w:val="00D564AE"/>
    <w:rsid w:val="00DC0B3A"/>
    <w:rsid w:val="00E161D0"/>
    <w:rsid w:val="00F64917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7DFEC0"/>
  <w15:docId w15:val="{3728EE27-4D6F-4CA1-AC7E-C0A8579E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41CD9"/>
  </w:style>
  <w:style w:type="character" w:customStyle="1" w:styleId="Heading1Char">
    <w:name w:val="Heading 1 Char"/>
    <w:basedOn w:val="DefaultParagraphFont"/>
    <w:link w:val="Heading1"/>
    <w:uiPriority w:val="9"/>
    <w:qFormat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paragraph" w:styleId="NormalIndent">
    <w:name w:val="Normal Indent"/>
    <w:basedOn w:val="Normal"/>
    <w:uiPriority w:val="99"/>
    <w:unhideWhenUsed/>
    <w:qFormat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customStyle="1" w:styleId="DocDefaults">
    <w:name w:val="DocDefaults"/>
    <w:qFormat/>
    <w:pPr>
      <w:spacing w:after="200" w:line="276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95F88-E528-42D3-9FC8-5CFD1AC21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18148</Words>
  <Characters>103447</Characters>
  <Application>Microsoft Office Word</Application>
  <DocSecurity>0</DocSecurity>
  <Lines>862</Lines>
  <Paragraphs>242</Paragraphs>
  <ScaleCrop>false</ScaleCrop>
  <Company/>
  <LinksUpToDate>false</LinksUpToDate>
  <CharactersWithSpaces>121353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dc:description/>
  <cp:lastModifiedBy>Dirk Roorda</cp:lastModifiedBy>
  <cp:revision>6</cp:revision>
  <dcterms:created xsi:type="dcterms:W3CDTF">2024-11-28T07:00:00Z</dcterms:created>
  <dcterms:modified xsi:type="dcterms:W3CDTF">2024-12-29T11:00:00Z</dcterms:modified>
  <dc:language>en-US</dc:language>
</cp:coreProperties>
</file>