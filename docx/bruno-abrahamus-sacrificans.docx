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4DD4C" w14:textId="052010E0" w:rsidR="00A1670B" w:rsidRPr="00FB4E93" w:rsidRDefault="00A1670B"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/front/</w:t>
      </w:r>
    </w:p>
    <w:p w14:paraId="3E425A1C" w14:textId="77777777" w:rsidR="00A05622"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ABRAHAMVS </w:t>
      </w:r>
    </w:p>
    <w:p w14:paraId="74011C8A" w14:textId="69B0CA00" w:rsidR="00A05622"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SACRIFICANS. </w:t>
      </w:r>
    </w:p>
    <w:p w14:paraId="7D8B5F82" w14:textId="77777777" w:rsidR="00A05622"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ante plures annos a D. Th. Beza </w:t>
      </w:r>
    </w:p>
    <w:p w14:paraId="1EAE8B4D" w14:textId="77777777" w:rsidR="00A05622"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Gallicè edita nunc verò Latina facta, </w:t>
      </w:r>
    </w:p>
    <w:p w14:paraId="385BCEA5" w14:textId="77777777" w:rsidR="00A05622"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 IACOBUM BRUNONEM. </w:t>
      </w:r>
    </w:p>
    <w:p w14:paraId="68DB1A7A" w14:textId="2922D54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Cum appendice Epigrammatum.</w:t>
      </w:r>
    </w:p>
    <w:p w14:paraId="418974F6" w14:textId="77777777" w:rsidR="00A05622" w:rsidRPr="00FB4E93" w:rsidRDefault="00A05622" w:rsidP="00A05622">
      <w:pPr>
        <w:spacing w:after="0" w:line="240" w:lineRule="auto"/>
        <w:rPr>
          <w:rFonts w:ascii="Times New Roman" w:hAnsi="Times New Roman" w:cs="Times New Roman"/>
          <w:sz w:val="24"/>
          <w:szCs w:val="24"/>
          <w:lang w:val="la-Latn"/>
        </w:rPr>
      </w:pPr>
    </w:p>
    <w:p w14:paraId="5A4B6180" w14:textId="77777777" w:rsidR="00A05622"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AMSTELDAMI, </w:t>
      </w:r>
    </w:p>
    <w:p w14:paraId="12BD25CE" w14:textId="795D3341" w:rsidR="00A05622"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Apud Laurentium </w:t>
      </w:r>
      <w:r w:rsidR="00530DC5" w:rsidRPr="00FB4E93">
        <w:rPr>
          <w:rFonts w:ascii="Times New Roman" w:hAnsi="Times New Roman" w:cs="Times New Roman"/>
          <w:sz w:val="24"/>
          <w:szCs w:val="24"/>
          <w:lang w:val="la-Latn"/>
        </w:rPr>
        <w:t>I</w:t>
      </w:r>
      <w:r w:rsidRPr="00FB4E93">
        <w:rPr>
          <w:rFonts w:ascii="Times New Roman" w:hAnsi="Times New Roman" w:cs="Times New Roman"/>
          <w:sz w:val="24"/>
          <w:szCs w:val="24"/>
          <w:lang w:val="la-Latn"/>
        </w:rPr>
        <w:t xml:space="preserve">acobum ad intersigne Bibliorum deauratorum. </w:t>
      </w:r>
    </w:p>
    <w:p w14:paraId="69F58881" w14:textId="77777777" w:rsidR="00A05622" w:rsidRPr="00FB4E93" w:rsidRDefault="00A05622"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M. D. XCIC.</w:t>
      </w:r>
    </w:p>
    <w:p w14:paraId="3893ABC3" w14:textId="7D60143E"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w:t>
      </w:r>
    </w:p>
    <w:p w14:paraId="4AF5C467" w14:textId="68E46B1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AMPLISS. ET PRVDENTISS. VIRIS D. CONSVLIBVS Reip. AMSTELDAMENSIS D. &amp; Patronis suis observandis IACOBUS BRUNO S. P. </w:t>
      </w:r>
    </w:p>
    <w:p w14:paraId="15D4C180" w14:textId="6EB86038" w:rsidR="00A1670B" w:rsidRPr="00FB4E93" w:rsidRDefault="00A1670B"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Viri Praestantiss. Pij, &amp; Prudentes, Vt quies fatigationem corporis tollit, ipsumque ad labores in posterum aptius reddit, ita studiorum graviorum succisiva intermissio mentem mirè reficit, &amp; ad praestitutas operas mox intentiorem alacrioremque efficit. Quamquam hanc corporis animaeque comparationem dissimilem inveniam. Siquidem illud, nisi ab omni labore cessatum planè fuerit, aegrè refectum sentit. At haec ut in perpetuo motu est, ita alicui semper actioni intenta gaudet: imò si quis datâ operâ mentem ab omni actione sevocare velit, tantum abest ut ejus sanitati consulat, ut contrâ quasi rubigine quâdam adesam ad omne negotium in posterum ineptam efficiat. Quapropter ad animi refectionem cessandum quidem, sed non ab omni actione: Revocanda subinde mens a gravioribus &amp; difficilioribus, occupanda nihiloninus in honestis &amp; amaenioribus. Quam ego studiorum rationem confiteri ausim, quamdiu in Academia per A. V. liberalitatem versari licuit, me sequutum esse. Cujus rei inter alia praesente hâc Tragaediâ indicium facio Gallicè ante plures an nos a Beza conscriptâ, a me aliquando versâ, nunc autem recognitâ, &amp; vestro nomini in synceri adfectus, &amp; animi V. D. observantissimi testimonium dedicatâ. Et quidem hanc rem nec vobis nec me indignam judico, ideoque quae nec verti vitio mihi possit, potiusque mereatur eo a vobis accipi animo, quo à me adfertur. Nam certè &amp; materia &amp; forma scripti talis est, quae</w:t>
      </w:r>
      <w:r w:rsidR="00530DC5" w:rsidRPr="00FB4E93">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 xml:space="preserve">&amp; à me scribi, &amp; scripta vobis dedicari debeat. Sacra est MATERIA: At vos Politicis Civilibusque negotijs obruti, ad sacra subinde cum desiderio adspiratis, terrena nempe &amp; hanc vitam spectantia negotia, quę &amp; corpori &amp; menti pariter tędium plerumque adferant, cum sacrâ lectione alternantes, quâ sublatus interdum ab his inferioribus animus caelestia cum spirituali voluptate recolat &amp; contempletur: FORMA eam Poëticâ vestivi, suavi nimirum, amaena delectante. At vestra vocatio ob labores molesta suavitate quadam refici meretur; vestra in officio assiduitas amaenitatis successionem postulat: taedia denique ex occupationum continuatione concepta delectationis honestę vicem flagitant. PERSONAM vero meam quid deceat magis? Si officium specto, is sum, cui non semel, sed sępius testandi animi erga vos mei signa sunt exhibenda. Nam cum vos finem erga me beneficiorum nullum statuatis, decet omnino, ne ullus a me vicissim gratitudinis terminus ponatur, quin crescente beneficentiam vestrâ, crescat simul &amp; augeatur gratitudo nostra. Hanc autem prę cęteris materiam conditio vocatioque mea desiderarunt. Quamquam &amp; ingenia aliorum qui alterius vitę institutum sequuntur, majori, etiam cum laude sua &amp; fructu publico, in simili argumento pio, quam in ludicris, nonnunquam &amp; inhonestis versarentur. Neque enim illud Christianis planè probari puto, </w:t>
      </w:r>
    </w:p>
    <w:p w14:paraId="4ACD32EA" w14:textId="77777777" w:rsidR="00530DC5" w:rsidRPr="00FB4E93" w:rsidRDefault="00530DC5" w:rsidP="00A05622">
      <w:pPr>
        <w:spacing w:after="0" w:line="240" w:lineRule="auto"/>
        <w:rPr>
          <w:rFonts w:ascii="Times New Roman" w:hAnsi="Times New Roman" w:cs="Times New Roman"/>
          <w:sz w:val="24"/>
          <w:szCs w:val="24"/>
          <w:lang w:val="la-Latn"/>
        </w:rPr>
      </w:pPr>
    </w:p>
    <w:p w14:paraId="407629F4" w14:textId="77777777" w:rsidR="00530DC5"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(ut inquit ille) castum esse decet pium Poëtam </w:t>
      </w:r>
    </w:p>
    <w:p w14:paraId="6AA960F8" w14:textId="34190F8B" w:rsidR="00A1670B"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ipsum, versiculos nihil necesse est. </w:t>
      </w:r>
    </w:p>
    <w:p w14:paraId="22349987" w14:textId="77777777" w:rsidR="00530DC5" w:rsidRPr="00FB4E93" w:rsidRDefault="00530DC5" w:rsidP="00A05622">
      <w:pPr>
        <w:spacing w:after="0" w:line="240" w:lineRule="auto"/>
        <w:rPr>
          <w:rFonts w:ascii="Times New Roman" w:hAnsi="Times New Roman" w:cs="Times New Roman"/>
          <w:sz w:val="24"/>
          <w:szCs w:val="24"/>
          <w:lang w:val="la-Latn"/>
        </w:rPr>
      </w:pPr>
    </w:p>
    <w:p w14:paraId="54ACCDDB" w14:textId="3D2727F4" w:rsidR="00A1670B"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quis castam mentem &amp; impuram linguam in unum hominem compegerit? Si verum est, quod inquit aliquando Naso, </w:t>
      </w:r>
    </w:p>
    <w:p w14:paraId="3FFCC8D3" w14:textId="77777777" w:rsidR="00530DC5" w:rsidRPr="00FB4E93" w:rsidRDefault="00530DC5" w:rsidP="00A05622">
      <w:pPr>
        <w:spacing w:after="0" w:line="240" w:lineRule="auto"/>
        <w:rPr>
          <w:rFonts w:ascii="Times New Roman" w:hAnsi="Times New Roman" w:cs="Times New Roman"/>
          <w:sz w:val="24"/>
          <w:szCs w:val="24"/>
          <w:lang w:val="la-Latn"/>
        </w:rPr>
      </w:pPr>
    </w:p>
    <w:p w14:paraId="4F9807DD" w14:textId="77777777" w:rsidR="00530DC5"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bene conveniunt nec in una sede morantur </w:t>
      </w:r>
    </w:p>
    <w:p w14:paraId="45F29984" w14:textId="16727B69" w:rsidR="00A1670B"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Majestas &amp; amor</w:t>
      </w:r>
      <w:r w:rsidR="00A1670B" w:rsidRPr="00FB4E93">
        <w:rPr>
          <w:rFonts w:ascii="Times New Roman" w:hAnsi="Times New Roman" w:cs="Times New Roman"/>
          <w:sz w:val="24"/>
          <w:szCs w:val="24"/>
          <w:lang w:val="la-Latn"/>
        </w:rPr>
        <w:t>.</w:t>
      </w:r>
      <w:r w:rsidRPr="00FB4E93">
        <w:rPr>
          <w:rFonts w:ascii="Times New Roman" w:hAnsi="Times New Roman" w:cs="Times New Roman"/>
          <w:sz w:val="24"/>
          <w:szCs w:val="24"/>
          <w:lang w:val="la-Latn"/>
        </w:rPr>
        <w:t xml:space="preserve"> </w:t>
      </w:r>
    </w:p>
    <w:p w14:paraId="17178643" w14:textId="77777777" w:rsidR="00530DC5" w:rsidRPr="00FB4E93" w:rsidRDefault="00530DC5" w:rsidP="00A05622">
      <w:pPr>
        <w:spacing w:after="0" w:line="240" w:lineRule="auto"/>
        <w:rPr>
          <w:rFonts w:ascii="Times New Roman" w:hAnsi="Times New Roman" w:cs="Times New Roman"/>
          <w:sz w:val="24"/>
          <w:szCs w:val="24"/>
          <w:lang w:val="la-Latn"/>
        </w:rPr>
      </w:pPr>
    </w:p>
    <w:p w14:paraId="5FDC7FB3" w14:textId="7C868656" w:rsidR="00A1670B"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Ego verissimum existimo non tantum non convenire turpitudini sermonis cum puritate mentis, sed acerbe imò ἀσπουδεì inter se dissentire. Nos certior veritatis regula docet, linguam ex redundantia cordis loqui, &amp; hominem ex bono aut malo thesauro cordis sui bona aut mala proferre. Quare &amp; Apostolus omnem foedum sermonem &amp; μ</w:t>
      </w:r>
      <w:r w:rsidR="00A1670B" w:rsidRPr="00FB4E93">
        <w:rPr>
          <w:rFonts w:ascii="Times New Roman" w:hAnsi="Times New Roman" w:cs="Times New Roman"/>
          <w:sz w:val="24"/>
          <w:szCs w:val="24"/>
          <w:lang w:val="la-Latn"/>
        </w:rPr>
        <w:t>ω</w:t>
      </w:r>
      <w:r w:rsidRPr="00FB4E93">
        <w:rPr>
          <w:rFonts w:ascii="Times New Roman" w:hAnsi="Times New Roman" w:cs="Times New Roman"/>
          <w:sz w:val="24"/>
          <w:szCs w:val="24"/>
          <w:lang w:val="la-Latn"/>
        </w:rPr>
        <w:t>ρολογίαν damnat quin &amp; ipsam ἐυτραπελίαν (quae alias virtutibus ab Aristotele accensetur) quoniam difficulter in hac decorum istud servari posse videbat. Certè si ad aedificationis usum loquendum sit omnibus, sacrorum antistitibus &amp; eorum canditatis id maximè curandum erit. Alioqui si sal infatuatum fuerit quo salietur? Hinc est quod Hieronymus ad Damasum scibens in hujusmodi Poëtas acriter invehatur; Et patrum aevo Baptista Mantuanus: cujus sententia rigidior si obtineat, nę multi contractos nimis Poësios terminos conquerentur. Ita enim ad Picum scribit. Poemata obscoena &amp; impudica sunt judicio meo inter</w:t>
      </w:r>
      <w:r w:rsidR="00530DC5" w:rsidRPr="00FB4E93">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 xml:space="preserve">vera Poëmata, quales inter probas matronas fornicariae meretrices. Ego enim Poëma verum &amp; quod omne punctum ferre poßit, esse non puto, nisi sit grave castum ac sanctum. hactenus ille. Vocationem itaque nostram tale decuit argumentum. Iam vero Poësis a quâ formam desumpsi, etsi ea ad omnes aetates pertineat, maximè tamen ad nostram. Haec enim ut verè Boethius </w:t>
      </w:r>
    </w:p>
    <w:p w14:paraId="5C45EE44" w14:textId="77777777" w:rsidR="00530DC5" w:rsidRPr="00FB4E93" w:rsidRDefault="00530DC5" w:rsidP="00A05622">
      <w:pPr>
        <w:spacing w:after="0" w:line="240" w:lineRule="auto"/>
        <w:rPr>
          <w:rFonts w:ascii="Times New Roman" w:hAnsi="Times New Roman" w:cs="Times New Roman"/>
          <w:sz w:val="24"/>
          <w:szCs w:val="24"/>
          <w:lang w:val="la-Latn"/>
        </w:rPr>
      </w:pPr>
    </w:p>
    <w:p w14:paraId="2EEA9C51" w14:textId="77777777" w:rsidR="00A1670B"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Gloria vernantis propria est viridísque juventae </w:t>
      </w:r>
    </w:p>
    <w:p w14:paraId="047D3BF5" w14:textId="77777777" w:rsidR="00530DC5" w:rsidRPr="00FB4E93" w:rsidRDefault="00530DC5" w:rsidP="00A05622">
      <w:pPr>
        <w:spacing w:after="0" w:line="240" w:lineRule="auto"/>
        <w:rPr>
          <w:rFonts w:ascii="Times New Roman" w:hAnsi="Times New Roman" w:cs="Times New Roman"/>
          <w:sz w:val="24"/>
          <w:szCs w:val="24"/>
          <w:lang w:val="la-Latn"/>
        </w:rPr>
      </w:pPr>
    </w:p>
    <w:p w14:paraId="0D01496C" w14:textId="2BA1EE4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Aut ut cum Tullio potius dicam. Caeterę res neque temporum sunt, neque aetatum omnium, neque locorum. Haec studia (Poesios) adolescentiam agunt, senectut em oblectant, secundas res ornant, adversis perfugium &amp; solatium praebent, delectant domi, non impediunt foris, pernoctant nobiscum, peregrinantur, rusticantur. Quare &amp; magnos viros hoc exercitij genus sectatos videmus, ex eoque sibi privatim solatia &amp; refectionem, publicè gloriam compara sse. Certè unius viri D. Bezae (cujus etsi rationes pro hâc causâ nullae essent, authoritas nos frangeret) exemplum me satis tuetur. Quid quod praestantissimus vir D. I. Iacomotus hujus ejusdem argumenti versione simili me pręvenit. Quę res à me tum demum cognita cum de editione cogitarem, etsi haerere primum fecit, tamen impulit tandem ut eum imitarer editione meâ, non quod paria cum isto me facere putarem, sed quod viderem exercitium nostrum talis viri co</w:t>
      </w:r>
      <w:r w:rsidR="00A05622" w:rsidRPr="00FB4E93">
        <w:rPr>
          <w:rFonts w:ascii="Times New Roman" w:hAnsi="Times New Roman" w:cs="Times New Roman"/>
          <w:sz w:val="24"/>
          <w:szCs w:val="24"/>
          <w:lang w:val="la-Latn"/>
        </w:rPr>
        <w:t>m</w:t>
      </w:r>
      <w:r w:rsidRPr="00FB4E93">
        <w:rPr>
          <w:rFonts w:ascii="Times New Roman" w:hAnsi="Times New Roman" w:cs="Times New Roman"/>
          <w:sz w:val="24"/>
          <w:szCs w:val="24"/>
          <w:lang w:val="la-Latn"/>
        </w:rPr>
        <w:t>mendari exem</w:t>
      </w:r>
      <w:r w:rsidR="00A05622" w:rsidRPr="00FB4E93">
        <w:rPr>
          <w:rFonts w:ascii="Times New Roman" w:hAnsi="Times New Roman" w:cs="Times New Roman"/>
          <w:sz w:val="24"/>
          <w:szCs w:val="24"/>
          <w:lang w:val="la-Latn"/>
        </w:rPr>
        <w:t>pl</w:t>
      </w:r>
      <w:r w:rsidRPr="00FB4E93">
        <w:rPr>
          <w:rFonts w:ascii="Times New Roman" w:hAnsi="Times New Roman" w:cs="Times New Roman"/>
          <w:sz w:val="24"/>
          <w:szCs w:val="24"/>
          <w:lang w:val="la-Latn"/>
        </w:rPr>
        <w:t>o</w:t>
      </w:r>
      <w:r w:rsidR="00A05622" w:rsidRPr="00FB4E93">
        <w:rPr>
          <w:rFonts w:ascii="Times New Roman" w:hAnsi="Times New Roman" w:cs="Times New Roman"/>
          <w:sz w:val="24"/>
          <w:szCs w:val="24"/>
          <w:lang w:val="la-Latn"/>
        </w:rPr>
        <w:t>, quem in eadem materia operam ponere non poe</w:t>
      </w:r>
      <w:r w:rsidRPr="00FB4E93">
        <w:rPr>
          <w:rFonts w:ascii="Times New Roman" w:hAnsi="Times New Roman" w:cs="Times New Roman"/>
          <w:sz w:val="24"/>
          <w:szCs w:val="24"/>
          <w:lang w:val="la-Latn"/>
        </w:rPr>
        <w:t xml:space="preserve">nituit, judicaremque communem esse eorum scriptorum versionem, quorum authorem &amp; amamus pariter &amp; magnifacimus. Ad ordinem quod attinet, sequutus sum planè qui est Authoris. Quis enim ejus viri quid facile emendaverit? Ad verba me non adstrinxi: sensui quam proximè institi, nisi ubi versus gratia interdum aliud posceret. Quare &amp; Tragaedię nomen retinendum putavi à primario subjecto quod istâ tractatur. Nam quod contra pręcipuum exitus nempe laetus urgetur, imbecillum existimo. Non novum hoc est, nec Tragicis insolens laetus finis. Neque enim (ut Iul. Scaliger in suis Poëticis ait) Quod hactenus profeßi sunt Tragoediae proprium, exitus infelix. Quod restat oro Deum immortalem, ut pro suâ bonitate Spiritu sapientiae &amp; unitatis, vos regat &amp; confirmet, ut collata vobis dona ad divini nominis, Ecclesię Reique Publicę amplitudinem referatis. </w:t>
      </w:r>
    </w:p>
    <w:p w14:paraId="4ED42D54" w14:textId="77777777" w:rsidR="00530DC5" w:rsidRPr="00FB4E93" w:rsidRDefault="00530DC5" w:rsidP="00A05622">
      <w:pPr>
        <w:spacing w:after="0" w:line="240" w:lineRule="auto"/>
        <w:rPr>
          <w:rFonts w:ascii="Times New Roman" w:hAnsi="Times New Roman" w:cs="Times New Roman"/>
          <w:sz w:val="24"/>
          <w:szCs w:val="24"/>
          <w:lang w:val="la-Latn"/>
        </w:rPr>
      </w:pPr>
    </w:p>
    <w:p w14:paraId="674EFE78" w14:textId="7C23B0D2" w:rsidR="00A05622" w:rsidRPr="00FB4E93" w:rsidRDefault="00A05622"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/main/</w:t>
      </w:r>
    </w:p>
    <w:p w14:paraId="5552CA8B" w14:textId="77777777" w:rsidR="00530DC5"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PERSONAE. </w:t>
      </w:r>
    </w:p>
    <w:p w14:paraId="49078805" w14:textId="4AE2CD14" w:rsidR="00530DC5" w:rsidRPr="00FB4E93" w:rsidRDefault="00A54484"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qqq</w:t>
      </w:r>
      <w:r w:rsidRPr="00FB4E93">
        <w:rPr>
          <w:rFonts w:ascii="Times New Roman" w:hAnsi="Times New Roman" w:cs="Times New Roman"/>
          <w:sz w:val="24"/>
          <w:szCs w:val="24"/>
          <w:lang w:val="la-Latn"/>
        </w:rPr>
        <w:t xml:space="preserve">PROLOGUS. </w:t>
      </w:r>
    </w:p>
    <w:p w14:paraId="4FA0386A" w14:textId="77777777" w:rsidR="00530DC5"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ABRAHAMUS. </w:t>
      </w:r>
    </w:p>
    <w:p w14:paraId="056A5BBA" w14:textId="40F9F10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SARA. </w:t>
      </w:r>
    </w:p>
    <w:p w14:paraId="44B1EC66" w14:textId="46AF2EE2" w:rsidR="00A05622"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SATHANAS CUCULLATUS. </w:t>
      </w:r>
    </w:p>
    <w:p w14:paraId="7D9EA8AD" w14:textId="77777777" w:rsidR="00A05622"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ANGELUS. </w:t>
      </w:r>
    </w:p>
    <w:p w14:paraId="579C6C44" w14:textId="77777777" w:rsidR="00A05622"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PASTORES. </w:t>
      </w:r>
    </w:p>
    <w:p w14:paraId="39D099EA" w14:textId="77777777" w:rsidR="00A05622"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ISAACUS. </w:t>
      </w:r>
    </w:p>
    <w:p w14:paraId="5C4D977B" w14:textId="2619CD7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CHORUS EX PASTORIBUS.</w:t>
      </w:r>
    </w:p>
    <w:p w14:paraId="4DA4F6DE" w14:textId="77777777" w:rsidR="00530DC5" w:rsidRPr="00FB4E93" w:rsidRDefault="00530DC5" w:rsidP="00A05622">
      <w:pPr>
        <w:spacing w:after="0" w:line="240" w:lineRule="auto"/>
        <w:rPr>
          <w:rFonts w:ascii="Times New Roman" w:hAnsi="Times New Roman" w:cs="Times New Roman"/>
          <w:sz w:val="24"/>
          <w:szCs w:val="24"/>
          <w:lang w:val="la-Latn"/>
        </w:rPr>
      </w:pPr>
    </w:p>
    <w:p w14:paraId="1D88D84F" w14:textId="77777777" w:rsidR="00530DC5"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PROLOGVS. </w:t>
      </w:r>
    </w:p>
    <w:p w14:paraId="549C0E08" w14:textId="77777777" w:rsidR="00FB4E93" w:rsidRPr="00FB4E93" w:rsidRDefault="00A05622"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QVicunque tandem propter hoc negotium </w:t>
      </w:r>
    </w:p>
    <w:p w14:paraId="1FD11E0E" w14:textId="77777777" w:rsidR="00FB4E93" w:rsidRPr="00FB4E93" w:rsidRDefault="00FB4E93" w:rsidP="00A05622">
      <w:pPr>
        <w:spacing w:after="0" w:line="240" w:lineRule="auto"/>
        <w:rPr>
          <w:rFonts w:ascii="Times New Roman" w:hAnsi="Times New Roman" w:cs="Times New Roman"/>
          <w:sz w:val="24"/>
          <w:szCs w:val="24"/>
          <w:lang w:val="la-Latn"/>
        </w:rPr>
      </w:pPr>
    </w:p>
    <w:p w14:paraId="619D53B4" w14:textId="77777777" w:rsidR="00FB4E93"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instat, huc adestis è vestra demo; </w:t>
      </w:r>
    </w:p>
    <w:p w14:paraId="27B92A45" w14:textId="3625C25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Quicunque adestis, cujus estis ordinis, </w:t>
      </w:r>
    </w:p>
    <w:p w14:paraId="659C3EE5" w14:textId="77777777" w:rsidR="00FB4E93"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Adventis aeque gratus est vestrum omnium. </w:t>
      </w:r>
    </w:p>
    <w:p w14:paraId="1AAC4F99" w14:textId="77777777" w:rsidR="00FB4E93"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magna (mirum) huc multitudo confluit, </w:t>
      </w:r>
    </w:p>
    <w:p w14:paraId="771A8480" w14:textId="77777777" w:rsidR="00FB4E93"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Diuque c</w:t>
      </w:r>
      <w:r w:rsidR="00FB4E93" w:rsidRPr="00FB4E93">
        <w:rPr>
          <w:rFonts w:ascii="Times New Roman" w:hAnsi="Times New Roman" w:cs="Times New Roman"/>
          <w:sz w:val="24"/>
          <w:szCs w:val="24"/>
          <w:lang w:val="la-Latn"/>
        </w:rPr>
        <w:t>o</w:t>
      </w:r>
      <w:r w:rsidRPr="00FB4E93">
        <w:rPr>
          <w:rFonts w:ascii="Times New Roman" w:hAnsi="Times New Roman" w:cs="Times New Roman"/>
          <w:sz w:val="24"/>
          <w:szCs w:val="24"/>
          <w:lang w:val="la-Latn"/>
        </w:rPr>
        <w:t xml:space="preserve">etum tam frequentem haud vidimus. </w:t>
      </w:r>
    </w:p>
    <w:p w14:paraId="4CB64A62" w14:textId="77777777" w:rsidR="00FB4E93"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Rectè hoc quidem: ast in posterum sic ô boni </w:t>
      </w:r>
    </w:p>
    <w:p w14:paraId="10D4B89D" w14:textId="77777777" w:rsidR="00FB4E93"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tam frequentes rebus adsitis sacris. </w:t>
      </w:r>
    </w:p>
    <w:p w14:paraId="6337D7F5" w14:textId="77777777" w:rsidR="00FB4E93"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unus unum postulaho ab omnibus </w:t>
      </w:r>
    </w:p>
    <w:p w14:paraId="647CC878"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Quicunque adestis cujus estis ordinis. </w:t>
      </w:r>
    </w:p>
    <w:p w14:paraId="059751B7" w14:textId="7064C23E"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septa vestris dentium repagulis </w:t>
      </w:r>
    </w:p>
    <w:p w14:paraId="4B91E351"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Adusque fingat lingua vos Herpocratas, </w:t>
      </w:r>
    </w:p>
    <w:p w14:paraId="104E2135"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Peracta donec seria haec sit actio. </w:t>
      </w:r>
    </w:p>
    <w:p w14:paraId="1AEF290B"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 mussitatis? nunquid est quod audio </w:t>
      </w:r>
    </w:p>
    <w:p w14:paraId="5E5DFC37"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Nec velle vos, nec posse quod nos possumus? </w:t>
      </w:r>
    </w:p>
    <w:p w14:paraId="12DFB7E9"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Rectè herclè, sic est, quare vos etiam decet, </w:t>
      </w:r>
    </w:p>
    <w:p w14:paraId="14456CE6"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audiatis, at nihil loquamini, </w:t>
      </w:r>
    </w:p>
    <w:p w14:paraId="1926993F" w14:textId="2B9F2B1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Nam continere lingua si se non potest, </w:t>
      </w:r>
    </w:p>
    <w:p w14:paraId="3C0121DF"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Vtrique nostrum quidquid est amisimus, </w:t>
      </w:r>
    </w:p>
    <w:p w14:paraId="6809B43F"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Mox commodorum quae ferat nostra actio. </w:t>
      </w:r>
    </w:p>
    <w:p w14:paraId="6BEFEB7E"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Sermone nostro namque nos mulctabimur, </w:t>
      </w:r>
    </w:p>
    <w:p w14:paraId="78D1CF77" w14:textId="5754D15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Cedetque vobis vester in vanum labos. </w:t>
      </w:r>
    </w:p>
    <w:p w14:paraId="625CB2FC"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Idcirco jure poscimus silentium: </w:t>
      </w:r>
    </w:p>
    <w:p w14:paraId="7A5457BC"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Favete linguis &amp; favebitis satis. </w:t>
      </w:r>
    </w:p>
    <w:p w14:paraId="4D0522C9"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Hoc ergo primum, sit licet miraculi </w:t>
      </w:r>
    </w:p>
    <w:p w14:paraId="7A208616"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Vobis adinstar; hoc tamen vos singuli </w:t>
      </w:r>
    </w:p>
    <w:p w14:paraId="3801ED0D"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Velim sciatis: non hic est quem creditis </w:t>
      </w:r>
    </w:p>
    <w:p w14:paraId="0120A983"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Locus, neque isthic considetis o Boni</w:t>
      </w:r>
      <w:r w:rsidR="00FB4E93">
        <w:rPr>
          <w:rFonts w:ascii="Times New Roman" w:hAnsi="Times New Roman" w:cs="Times New Roman"/>
          <w:sz w:val="24"/>
          <w:szCs w:val="24"/>
          <w:lang w:val="la-Latn"/>
        </w:rPr>
        <w:t>.</w:t>
      </w:r>
    </w:p>
    <w:p w14:paraId="2410F04F" w14:textId="37ACF43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w:t>
      </w:r>
    </w:p>
    <w:p w14:paraId="57B0BD0A"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ABRAHAMUS SACRIFICANS, 8 </w:t>
      </w:r>
    </w:p>
    <w:p w14:paraId="6A3FFD76"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Vbi putatis. Vrbis an vos patriae </w:t>
      </w:r>
    </w:p>
    <w:p w14:paraId="6DAEF94F"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Septos teneri moenibus arbitramini? </w:t>
      </w:r>
    </w:p>
    <w:p w14:paraId="3158C655"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Lausanna longè est, patriam est longè solum </w:t>
      </w:r>
    </w:p>
    <w:p w14:paraId="3E830797"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Tamen ut sciatis, forte si necessitas </w:t>
      </w:r>
    </w:p>
    <w:p w14:paraId="38DFC5B7" w14:textId="35BD697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Quem major urget, hic licebit tempore </w:t>
      </w:r>
    </w:p>
    <w:p w14:paraId="06C1769B"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Horâ minore propriam redeat domum</w:t>
      </w:r>
    </w:p>
    <w:p w14:paraId="794145FD"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Expers laboris, &amp; periculi carens. </w:t>
      </w:r>
    </w:p>
    <w:p w14:paraId="6A17BDBB"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nunc hoc est, viri, Philistaeum solum </w:t>
      </w:r>
    </w:p>
    <w:p w14:paraId="3E969521" w14:textId="7D2FA583"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Quodcumque circum est. Quid stupetis: ilic</w:t>
      </w:r>
      <w:r w:rsidR="00FB4E93">
        <w:rPr>
          <w:rFonts w:ascii="Times New Roman" w:hAnsi="Times New Roman" w:cs="Times New Roman"/>
          <w:sz w:val="24"/>
          <w:szCs w:val="24"/>
          <w:lang w:val="la-Latn"/>
        </w:rPr>
        <w:t>o</w:t>
      </w:r>
      <w:r w:rsidRPr="00FB4E93">
        <w:rPr>
          <w:rFonts w:ascii="Times New Roman" w:hAnsi="Times New Roman" w:cs="Times New Roman"/>
          <w:sz w:val="24"/>
          <w:szCs w:val="24"/>
          <w:lang w:val="la-Latn"/>
        </w:rPr>
        <w:t xml:space="preserve"> </w:t>
      </w:r>
    </w:p>
    <w:p w14:paraId="0CFC157B"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Audite, quod miremini multo magis. </w:t>
      </w:r>
    </w:p>
    <w:p w14:paraId="74928806"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Ecce aedes ista quam videtis, est </w:t>
      </w:r>
      <w:r w:rsidR="00FB4E93">
        <w:rPr>
          <w:rFonts w:ascii="Times New Roman" w:hAnsi="Times New Roman" w:cs="Times New Roman"/>
          <w:sz w:val="24"/>
          <w:szCs w:val="24"/>
          <w:lang w:val="la-Latn"/>
        </w:rPr>
        <w:t>vi</w:t>
      </w:r>
      <w:r w:rsidRPr="00FB4E93">
        <w:rPr>
          <w:rFonts w:ascii="Times New Roman" w:hAnsi="Times New Roman" w:cs="Times New Roman"/>
          <w:sz w:val="24"/>
          <w:szCs w:val="24"/>
          <w:lang w:val="la-Latn"/>
        </w:rPr>
        <w:t xml:space="preserve">ri </w:t>
      </w:r>
    </w:p>
    <w:p w14:paraId="7BB0CE1A" w14:textId="4642325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Deum timentis, quemque diligit Deus, </w:t>
      </w:r>
    </w:p>
    <w:p w14:paraId="2C78FAA8"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Quique Abrahami nuncupatur nomine: </w:t>
      </w:r>
    </w:p>
    <w:p w14:paraId="5EA7523A"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Ille ipse, cujus mittit usque ad posteros </w:t>
      </w:r>
    </w:p>
    <w:p w14:paraId="2B1AA3CF"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Intaminatam praepotens famam fidens. </w:t>
      </w:r>
    </w:p>
    <w:p w14:paraId="1BB576AE"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Hic actionis, hic negoti vertitur </w:t>
      </w:r>
    </w:p>
    <w:p w14:paraId="13AF5ED5"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Cardo imminentis: hîc (volente sic Deo)</w:t>
      </w:r>
    </w:p>
    <w:p w14:paraId="2A694629"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Videre fas est, Quantus hunc virum labar </w:t>
      </w:r>
    </w:p>
    <w:p w14:paraId="00FF86A6"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Exercet, ipsa quanta tendit retia </w:t>
      </w:r>
    </w:p>
    <w:p w14:paraId="48DFA65E" w14:textId="23B5656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Capiti immerentis arte Satan daedalâ, </w:t>
      </w:r>
    </w:p>
    <w:p w14:paraId="71688766"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Queis instat armis: Quid, quod ipsemet quoque </w:t>
      </w:r>
    </w:p>
    <w:p w14:paraId="1685DE96"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Pugnare secum cogitur, quando Caro, </w:t>
      </w:r>
    </w:p>
    <w:p w14:paraId="5788AD2B"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Ipsique faciunt praelium affectus suo </w:t>
      </w:r>
    </w:p>
    <w:p w14:paraId="0393714F"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Circumferenti semper hos hostes, hero </w:t>
      </w:r>
    </w:p>
    <w:p w14:paraId="1167F6FA"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Periculosae praelium plenum aleae. </w:t>
      </w:r>
    </w:p>
    <w:p w14:paraId="65BCE6E8"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cedit omnis hostium in vanum labor: </w:t>
      </w:r>
    </w:p>
    <w:p w14:paraId="46FE45C8" w14:textId="5C7A954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Victorque opima de suis duellibus </w:t>
      </w:r>
    </w:p>
    <w:p w14:paraId="0043782B"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Vmbone tutus perforari nescio, </w:t>
      </w:r>
    </w:p>
    <w:p w14:paraId="53A72A2E"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Spolia reportat, vividâ victor fide. </w:t>
      </w:r>
    </w:p>
    <w:p w14:paraId="4DCC9282"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ut sciatis haec futura mox palam </w:t>
      </w:r>
    </w:p>
    <w:p w14:paraId="23C7D722" w14:textId="4F0A00C6"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Ipse Abrahamus conjuge cum Sarâ suâ, </w:t>
      </w:r>
    </w:p>
    <w:p w14:paraId="4BE956F6" w14:textId="77777777" w:rsidR="00FB4E93" w:rsidRPr="00FB4E93" w:rsidRDefault="00FB4E93" w:rsidP="00A05622">
      <w:pPr>
        <w:spacing w:after="0" w:line="240" w:lineRule="auto"/>
        <w:rPr>
          <w:rFonts w:ascii="Times New Roman" w:hAnsi="Times New Roman" w:cs="Times New Roman"/>
          <w:sz w:val="24"/>
          <w:szCs w:val="24"/>
          <w:lang w:val="la-Latn"/>
        </w:rPr>
      </w:pPr>
    </w:p>
    <w:p w14:paraId="680ECC42" w14:textId="278B9270" w:rsidR="00FB4E93" w:rsidRDefault="006D4717"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 </w:t>
      </w:r>
      <w:r w:rsidR="00000000" w:rsidRPr="00FB4E93">
        <w:rPr>
          <w:rFonts w:ascii="Times New Roman" w:hAnsi="Times New Roman" w:cs="Times New Roman"/>
          <w:sz w:val="24"/>
          <w:szCs w:val="24"/>
          <w:lang w:val="la-Latn"/>
        </w:rPr>
        <w:t>TRAGO</w:t>
      </w:r>
      <w:r w:rsidR="00AF07FA">
        <w:rPr>
          <w:rFonts w:ascii="Times New Roman" w:hAnsi="Times New Roman" w:cs="Times New Roman"/>
          <w:sz w:val="24"/>
          <w:szCs w:val="24"/>
          <w:lang w:val="la-Latn"/>
        </w:rPr>
        <w:t>E</w:t>
      </w:r>
      <w:r w:rsidR="00000000" w:rsidRPr="00FB4E93">
        <w:rPr>
          <w:rFonts w:ascii="Times New Roman" w:hAnsi="Times New Roman" w:cs="Times New Roman"/>
          <w:sz w:val="24"/>
          <w:szCs w:val="24"/>
          <w:lang w:val="la-Latn"/>
        </w:rPr>
        <w:t xml:space="preserve">DIA SACRA. </w:t>
      </w:r>
    </w:p>
    <w:p w14:paraId="289CC2BE"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deinde Isacus filius, venient foras. </w:t>
      </w:r>
    </w:p>
    <w:p w14:paraId="76B6B6F2"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arbitror his creditis, vos testibus. </w:t>
      </w:r>
    </w:p>
    <w:p w14:paraId="309142AF"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Haec si videre si frui spectaculo </w:t>
      </w:r>
    </w:p>
    <w:p w14:paraId="5FA8B28E"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Tali velitis, solvitis quin antea Pretium. </w:t>
      </w:r>
    </w:p>
    <w:p w14:paraId="19A9C69A"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Stupetis verba conscii ad mea? </w:t>
      </w:r>
    </w:p>
    <w:p w14:paraId="7F079A1A"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Bene est, abunde est. Sufficit hoc unum satis, </w:t>
      </w:r>
    </w:p>
    <w:p w14:paraId="32248ABA"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Pretiique nobis obtinet justi vicem, </w:t>
      </w:r>
    </w:p>
    <w:p w14:paraId="73029C10" w14:textId="77777777" w:rsid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 detis aures paululum nobis modo </w:t>
      </w:r>
    </w:p>
    <w:p w14:paraId="6A17A143"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Vestras. Quid? istud num minus vobis placet? </w:t>
      </w:r>
    </w:p>
    <w:p w14:paraId="3B2D33C1"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Nihil est pericli, quas modo nobis datis </w:t>
      </w:r>
    </w:p>
    <w:p w14:paraId="44950626" w14:textId="2792860C"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Aures, ad aedes quisque post feret suas. </w:t>
      </w:r>
    </w:p>
    <w:p w14:paraId="0F893543" w14:textId="77777777" w:rsidR="00A701A8" w:rsidRPr="00FB4E93" w:rsidRDefault="00A701A8" w:rsidP="00A05622">
      <w:pPr>
        <w:spacing w:after="0" w:line="240" w:lineRule="auto"/>
        <w:rPr>
          <w:rFonts w:ascii="Times New Roman" w:hAnsi="Times New Roman" w:cs="Times New Roman"/>
          <w:sz w:val="24"/>
          <w:szCs w:val="24"/>
          <w:lang w:val="la-Latn"/>
        </w:rPr>
      </w:pPr>
    </w:p>
    <w:p w14:paraId="5F0A4A8F"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ACTVS PRIMVS. </w:t>
      </w:r>
    </w:p>
    <w:p w14:paraId="7C0FAE58"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ABRAHAMUS. </w:t>
      </w:r>
    </w:p>
    <w:p w14:paraId="2232121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Deone quisquam est, qui tulit tantum mali </w:t>
      </w:r>
    </w:p>
    <w:p w14:paraId="64BD59C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Molestiarum mole sub tantâ gemens, </w:t>
      </w:r>
    </w:p>
    <w:p w14:paraId="46E59BE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Me quanta preßit hoc fluente tempore</w:t>
      </w:r>
    </w:p>
    <w:p w14:paraId="48BEE91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 me paternâ sede deductum Deus </w:t>
      </w:r>
    </w:p>
    <w:p w14:paraId="6BA95F3C"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Traxit, retraxit, huc &amp; illuc exulem? </w:t>
      </w:r>
    </w:p>
    <w:p w14:paraId="2419AEA2" w14:textId="5F0205E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Dubius duelli sustinendus mi fuit </w:t>
      </w:r>
    </w:p>
    <w:p w14:paraId="25B7FE8B"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Eventus: &amp; quod praeliis est omnibus </w:t>
      </w:r>
    </w:p>
    <w:p w14:paraId="6C17F98F"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Pejus, molestae me famis preßit malum. </w:t>
      </w:r>
    </w:p>
    <w:p w14:paraId="68D5A044"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Iam vincla Lothi fratris: at fratrem loquor? </w:t>
      </w:r>
    </w:p>
    <w:p w14:paraId="4560E1F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Vxoris ut mi castitas meae, graves </w:t>
      </w:r>
    </w:p>
    <w:p w14:paraId="3A84B20C"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Periclitata non semel metus dedit? </w:t>
      </w:r>
    </w:p>
    <w:p w14:paraId="084D33A1" w14:textId="30C96DC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Sic cesso nusquam, finis unius mali </w:t>
      </w:r>
    </w:p>
    <w:p w14:paraId="54F1F73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Gradus est futuri, fluctus ut fluctum excipit. </w:t>
      </w:r>
    </w:p>
    <w:p w14:paraId="17DEFC1F"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Permagna certè mentis haec sunt tormina, </w:t>
      </w:r>
    </w:p>
    <w:p w14:paraId="658EF95D"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mentis omni quae caret solatio. </w:t>
      </w:r>
    </w:p>
    <w:p w14:paraId="04ABD9AC"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mi Redemptor, mi Deus, quae copia </w:t>
      </w:r>
    </w:p>
    <w:p w14:paraId="14C25280" w14:textId="39015F25"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Nobis bonorum fluxit a tuâ manu? </w:t>
      </w:r>
    </w:p>
    <w:p w14:paraId="21606CBA" w14:textId="77777777" w:rsidR="00A701A8" w:rsidRPr="00FB4E93" w:rsidRDefault="00A701A8" w:rsidP="00A05622">
      <w:pPr>
        <w:spacing w:after="0" w:line="240" w:lineRule="auto"/>
        <w:rPr>
          <w:rFonts w:ascii="Times New Roman" w:hAnsi="Times New Roman" w:cs="Times New Roman"/>
          <w:sz w:val="24"/>
          <w:szCs w:val="24"/>
          <w:lang w:val="la-Latn"/>
        </w:rPr>
      </w:pPr>
    </w:p>
    <w:p w14:paraId="7B9DDC8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10 ABRAHAMUS SACRIFICANS </w:t>
      </w:r>
    </w:p>
    <w:p w14:paraId="19F0D93C"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Adeone quisquam tot potitus est simul </w:t>
      </w:r>
    </w:p>
    <w:p w14:paraId="42B2D8E4"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Bonorum acervis, quot tua indulgentia </w:t>
      </w:r>
    </w:p>
    <w:p w14:paraId="053243BF"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Effudit in me dum vagus circumferor? </w:t>
      </w:r>
    </w:p>
    <w:p w14:paraId="47E2D99D"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Divina nempe sic potest benignitas </w:t>
      </w:r>
    </w:p>
    <w:p w14:paraId="7DE3B603" w14:textId="745DA72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Adversitates vertere in nostrum bonum. </w:t>
      </w:r>
    </w:p>
    <w:p w14:paraId="2F27AD5C"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Atque, ut potenter finxit è nihilo Deus </w:t>
      </w:r>
    </w:p>
    <w:p w14:paraId="4A3DBA60"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Olim universum, sic &amp; è malo bonum </w:t>
      </w:r>
    </w:p>
    <w:p w14:paraId="2322841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Educit; ejus cum voluntas hoc cupit. </w:t>
      </w:r>
    </w:p>
    <w:p w14:paraId="0F2B165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Benignitatem quis tuam &amp; potentiam </w:t>
      </w:r>
    </w:p>
    <w:p w14:paraId="4C3B20D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 dignitate praedicet satis Deus? </w:t>
      </w:r>
    </w:p>
    <w:p w14:paraId="70C274E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 ecce denos septies annos agens </w:t>
      </w:r>
    </w:p>
    <w:p w14:paraId="23CA962A" w14:textId="1366FB4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Vitam hanc caducam, dante quam vivo Deo, </w:t>
      </w:r>
    </w:p>
    <w:p w14:paraId="125BF39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Expers manebam &amp; nescius veri Dei: </w:t>
      </w:r>
    </w:p>
    <w:p w14:paraId="31163613"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Eram potenti stirpe prognatus quidem </w:t>
      </w:r>
    </w:p>
    <w:p w14:paraId="7F88CFD4"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stemma certe quid facit tandem inclytum </w:t>
      </w:r>
    </w:p>
    <w:p w14:paraId="33A0906B"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Prosuntve patrum imagines aevo graves, </w:t>
      </w:r>
    </w:p>
    <w:p w14:paraId="2DEF9383" w14:textId="3E99F6D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 te relicto te Deus rerum omnium </w:t>
      </w:r>
    </w:p>
    <w:p w14:paraId="422B9AEF"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Authore, paßim cogimur hominum genus </w:t>
      </w:r>
    </w:p>
    <w:p w14:paraId="41B003E7"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Videre zelo, percitum, atque oestro malo, </w:t>
      </w:r>
    </w:p>
    <w:p w14:paraId="4825698A"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Truncis honorem ferre debitum tibi, </w:t>
      </w:r>
    </w:p>
    <w:p w14:paraId="09FE4D43"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Quos occupatus perperam finxit faber? </w:t>
      </w:r>
    </w:p>
    <w:p w14:paraId="60337CBD"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Vita, viâque, veritate, atque ommnibus </w:t>
      </w:r>
    </w:p>
    <w:p w14:paraId="26BD3F58"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Caret beatis, qui Deo miser caret. </w:t>
      </w:r>
    </w:p>
    <w:p w14:paraId="5AFAE2A7" w14:textId="324546E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Ergo his tenebris, tu Deus me funditus </w:t>
      </w:r>
    </w:p>
    <w:p w14:paraId="70677D07"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Mersum eruisti, meque deserto solo </w:t>
      </w:r>
    </w:p>
    <w:p w14:paraId="70A1719D"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Dis paternis, auspicem te in posterum </w:t>
      </w:r>
    </w:p>
    <w:p w14:paraId="50156B2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Rerum mearum tu imperasti ut noscerem. </w:t>
      </w:r>
    </w:p>
    <w:p w14:paraId="6900D179"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 nil moratus, te vocantem scis Deus </w:t>
      </w:r>
    </w:p>
    <w:p w14:paraId="0DF539DD"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sim secutus, nescius plane licet </w:t>
      </w:r>
    </w:p>
    <w:p w14:paraId="527615DA"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Aut quo Deus me duceres, aut quâ viâ. </w:t>
      </w:r>
    </w:p>
    <w:p w14:paraId="65D6073E" w14:textId="17312DAE"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Et</w:t>
      </w:r>
      <w:r w:rsidR="00A701A8">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 xml:space="preserve">quid morarer ad tuam vocem sequi? </w:t>
      </w:r>
    </w:p>
    <w:p w14:paraId="6F99BFB5" w14:textId="77777777" w:rsidR="00A701A8" w:rsidRPr="00FB4E93" w:rsidRDefault="00A701A8" w:rsidP="00A05622">
      <w:pPr>
        <w:spacing w:after="0" w:line="240" w:lineRule="auto"/>
        <w:rPr>
          <w:rFonts w:ascii="Times New Roman" w:hAnsi="Times New Roman" w:cs="Times New Roman"/>
          <w:sz w:val="24"/>
          <w:szCs w:val="24"/>
          <w:lang w:val="la-Latn"/>
        </w:rPr>
      </w:pPr>
    </w:p>
    <w:p w14:paraId="1777CAB0" w14:textId="5E074F98" w:rsidR="00A701A8" w:rsidRDefault="00A701A8"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 </w:t>
      </w:r>
      <w:r w:rsidRPr="00FB4E93">
        <w:rPr>
          <w:rFonts w:ascii="Times New Roman" w:hAnsi="Times New Roman" w:cs="Times New Roman"/>
          <w:sz w:val="24"/>
          <w:szCs w:val="24"/>
          <w:lang w:val="la-Latn"/>
        </w:rPr>
        <w:t xml:space="preserve">TRAGOEDIA SACRA. </w:t>
      </w:r>
    </w:p>
    <w:p w14:paraId="57789EE1"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Erroris omnis ista nam caret via, </w:t>
      </w:r>
    </w:p>
    <w:p w14:paraId="012FD778"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Quâ Dux euntes ipse praecedit Deus. </w:t>
      </w:r>
    </w:p>
    <w:p w14:paraId="29B3E628" w14:textId="77777777" w:rsidR="00A701A8" w:rsidRDefault="00A701A8" w:rsidP="00A05622">
      <w:pPr>
        <w:spacing w:after="0" w:line="240" w:lineRule="auto"/>
        <w:rPr>
          <w:rFonts w:ascii="Times New Roman" w:hAnsi="Times New Roman" w:cs="Times New Roman"/>
          <w:sz w:val="24"/>
          <w:szCs w:val="24"/>
          <w:lang w:val="la-Latn"/>
        </w:rPr>
      </w:pPr>
    </w:p>
    <w:p w14:paraId="7088885B" w14:textId="2369B79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SARA. ABRAHAMUS. </w:t>
      </w:r>
    </w:p>
    <w:p w14:paraId="208918B6" w14:textId="77777777" w:rsidR="00A701A8" w:rsidRDefault="00A701A8"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C</w:t>
      </w:r>
      <w:r w:rsidRPr="00FB4E93">
        <w:rPr>
          <w:rFonts w:ascii="Times New Roman" w:hAnsi="Times New Roman" w:cs="Times New Roman"/>
          <w:sz w:val="24"/>
          <w:szCs w:val="24"/>
          <w:lang w:val="la-Latn"/>
        </w:rPr>
        <w:t xml:space="preserve">Vris soluta quando mentem liberam </w:t>
      </w:r>
    </w:p>
    <w:p w14:paraId="141D0D5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Attollo calum versus, &amp; caeli decus </w:t>
      </w:r>
    </w:p>
    <w:p w14:paraId="1C73FA19"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Deum, simul tunc cogito, quàm se mihi </w:t>
      </w:r>
    </w:p>
    <w:p w14:paraId="5EC2A6F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Facilem, benignum, liberalem praestitit: </w:t>
      </w:r>
    </w:p>
    <w:p w14:paraId="3E57FE44"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Intaminatam me velut servaverit, </w:t>
      </w:r>
    </w:p>
    <w:p w14:paraId="4787CDF7"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 corpus, &amp; qua corporis comitem mei </w:t>
      </w:r>
    </w:p>
    <w:p w14:paraId="409CC10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Mentem, molesti tempore hujus exili. </w:t>
      </w:r>
    </w:p>
    <w:p w14:paraId="40E3F29C" w14:textId="3FF54D21"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haec (minora praedico nil jam bona </w:t>
      </w:r>
    </w:p>
    <w:p w14:paraId="546082E7"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 quis marito, stirpe, rebus aestimet </w:t>
      </w:r>
    </w:p>
    <w:p w14:paraId="05F763F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qualis haec est liberalis gratia, </w:t>
      </w:r>
    </w:p>
    <w:p w14:paraId="08103913"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Sese repente tota cum benignitas </w:t>
      </w:r>
    </w:p>
    <w:p w14:paraId="4D08E69F"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Effudit, unâ ce</w:t>
      </w:r>
      <w:r w:rsidR="00A701A8">
        <w:rPr>
          <w:rFonts w:ascii="Times New Roman" w:hAnsi="Times New Roman" w:cs="Times New Roman"/>
          <w:sz w:val="24"/>
          <w:szCs w:val="24"/>
          <w:lang w:val="la-Latn"/>
        </w:rPr>
        <w:t>u</w:t>
      </w:r>
      <w:r w:rsidRPr="00FB4E93">
        <w:rPr>
          <w:rFonts w:ascii="Times New Roman" w:hAnsi="Times New Roman" w:cs="Times New Roman"/>
          <w:sz w:val="24"/>
          <w:szCs w:val="24"/>
          <w:lang w:val="la-Latn"/>
        </w:rPr>
        <w:t xml:space="preserve"> solet terram vice </w:t>
      </w:r>
    </w:p>
    <w:p w14:paraId="1430EF1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Rigare flumen turgidum, toto alveo </w:t>
      </w:r>
    </w:p>
    <w:p w14:paraId="48B39069"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Seseque major, ut sterile impregnet solum. </w:t>
      </w:r>
    </w:p>
    <w:p w14:paraId="03DF25B7" w14:textId="3451FF1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Sic, sic repente me Dei benignitas </w:t>
      </w:r>
    </w:p>
    <w:p w14:paraId="49100571"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Donavit isto munere, quo majus nihil </w:t>
      </w:r>
    </w:p>
    <w:p w14:paraId="4EEF7ABD"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Votis petivi, nec Deus majus dedit. </w:t>
      </w:r>
    </w:p>
    <w:p w14:paraId="632E80BD"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Desiderato quando matris nomine </w:t>
      </w:r>
    </w:p>
    <w:p w14:paraId="4C5CDC9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Patris maritum filio beat dato. </w:t>
      </w:r>
    </w:p>
    <w:p w14:paraId="09720B94"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Haec cum recordor, cum revolvo munera </w:t>
      </w:r>
    </w:p>
    <w:p w14:paraId="22B68532" w14:textId="21886AB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sede certâ, non loco certò manet </w:t>
      </w:r>
    </w:p>
    <w:p w14:paraId="772A6CAC"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Mens, nec voluntas. Intimum mihi salit </w:t>
      </w:r>
    </w:p>
    <w:p w14:paraId="304164F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Ipsisque pectus cum fibris prae gaudio. </w:t>
      </w:r>
    </w:p>
    <w:p w14:paraId="21157D79"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Tunc praedicandas ad tuas laudes feror </w:t>
      </w:r>
    </w:p>
    <w:p w14:paraId="28162073"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Dignumque, sancto nomini, carmen paro. </w:t>
      </w:r>
    </w:p>
    <w:p w14:paraId="4F208CFB" w14:textId="507B5FC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quid? ea ipsa magnitudo munerum </w:t>
      </w:r>
    </w:p>
    <w:p w14:paraId="0DEDFBCA" w14:textId="77777777" w:rsidR="00A701A8" w:rsidRDefault="00A701A8" w:rsidP="00A05622">
      <w:pPr>
        <w:spacing w:after="0" w:line="240" w:lineRule="auto"/>
        <w:rPr>
          <w:rFonts w:ascii="Times New Roman" w:hAnsi="Times New Roman" w:cs="Times New Roman"/>
          <w:sz w:val="24"/>
          <w:szCs w:val="24"/>
          <w:lang w:val="la-Latn"/>
        </w:rPr>
      </w:pPr>
    </w:p>
    <w:p w14:paraId="42416EE7" w14:textId="0CBD8A63" w:rsidR="00A701A8" w:rsidRDefault="00CE63E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12. </w:t>
      </w:r>
      <w:r w:rsidRPr="00FB4E93">
        <w:rPr>
          <w:rFonts w:ascii="Times New Roman" w:hAnsi="Times New Roman" w:cs="Times New Roman"/>
          <w:sz w:val="24"/>
          <w:szCs w:val="24"/>
          <w:lang w:val="la-Latn"/>
        </w:rPr>
        <w:t xml:space="preserve">ABRAHAMUS SACRIFICANS </w:t>
      </w:r>
    </w:p>
    <w:p w14:paraId="6E2E6B8F"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 te datorum, mi Redemptor, mi Deus </w:t>
      </w:r>
    </w:p>
    <w:p w14:paraId="2BC78C0B"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Ea ipsa laudes quae cani tuas jubet, </w:t>
      </w:r>
    </w:p>
    <w:p w14:paraId="6C2F24C8" w14:textId="3879FEC6" w:rsidR="00CC7A6E" w:rsidRPr="00FB4E93" w:rsidRDefault="00A701A8"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E</w:t>
      </w:r>
      <w:r w:rsidRPr="00FB4E93">
        <w:rPr>
          <w:rFonts w:ascii="Times New Roman" w:hAnsi="Times New Roman" w:cs="Times New Roman"/>
          <w:sz w:val="24"/>
          <w:szCs w:val="24"/>
          <w:lang w:val="la-Latn"/>
        </w:rPr>
        <w:t xml:space="preserve">a ipsa tot me mutat &amp; variat modis, </w:t>
      </w:r>
    </w:p>
    <w:p w14:paraId="32B4C13B"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lingua quasi muneris immemor sui, </w:t>
      </w:r>
    </w:p>
    <w:p w14:paraId="6C567D3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Concepta nostrae mentis haud fari queat. </w:t>
      </w:r>
    </w:p>
    <w:p w14:paraId="3D320F7D"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Tamen receptâ Spiritus tui Deus </w:t>
      </w:r>
    </w:p>
    <w:p w14:paraId="549618E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Regente linguam, &amp; dirigente gratiâ </w:t>
      </w:r>
    </w:p>
    <w:p w14:paraId="67A30B82" w14:textId="4488F119"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Quando iste servit huic negotio locus </w:t>
      </w:r>
    </w:p>
    <w:p w14:paraId="0CEF9633"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Tuis canendis en paro me laudibus. </w:t>
      </w:r>
    </w:p>
    <w:p w14:paraId="6A58D62A"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quid? maritus unde tam subito venit </w:t>
      </w:r>
    </w:p>
    <w:p w14:paraId="4EF86814"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Abesse longe quando rebar hunc foris? </w:t>
      </w:r>
    </w:p>
    <w:p w14:paraId="49C024A0"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ABRAHAMUS. </w:t>
      </w:r>
    </w:p>
    <w:p w14:paraId="0C606B6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Sic ô fidelis, o mei socia thori. </w:t>
      </w:r>
    </w:p>
    <w:p w14:paraId="74FD67FE" w14:textId="513DF7E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Co</w:t>
      </w:r>
      <w:r w:rsidR="00A701A8">
        <w:rPr>
          <w:rFonts w:ascii="Times New Roman" w:hAnsi="Times New Roman" w:cs="Times New Roman"/>
          <w:sz w:val="24"/>
          <w:szCs w:val="24"/>
          <w:lang w:val="la-Latn"/>
        </w:rPr>
        <w:t>ni</w:t>
      </w:r>
      <w:r w:rsidRPr="00FB4E93">
        <w:rPr>
          <w:rFonts w:ascii="Times New Roman" w:hAnsi="Times New Roman" w:cs="Times New Roman"/>
          <w:sz w:val="24"/>
          <w:szCs w:val="24"/>
          <w:lang w:val="la-Latn"/>
        </w:rPr>
        <w:t xml:space="preserve">uxque: mirum, quam mihi placeat tua </w:t>
      </w:r>
    </w:p>
    <w:p w14:paraId="3293699C"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Mens, occupata tam bono negotio. </w:t>
      </w:r>
    </w:p>
    <w:p w14:paraId="3559821B"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Accede, teque siste proximam mihi, </w:t>
      </w:r>
    </w:p>
    <w:p w14:paraId="651B3C6B"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Quò quod volebas ex sequamur jam simul. </w:t>
      </w:r>
    </w:p>
    <w:p w14:paraId="0432FC01"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Vtrique praestat gratiam suam Deus </w:t>
      </w:r>
    </w:p>
    <w:p w14:paraId="49027338"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Vterque dicat gratias simul Deo. </w:t>
      </w:r>
    </w:p>
    <w:p w14:paraId="4D9B9B9A" w14:textId="1487E23C"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Sara. Marite mi, quem nomino Dominum lubent </w:t>
      </w:r>
    </w:p>
    <w:p w14:paraId="412186C7"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poscis aequum est, pareo volens tibi. </w:t>
      </w:r>
    </w:p>
    <w:p w14:paraId="388B7F73" w14:textId="65AD36F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Ecquis hoc omne rectius tempus locet </w:t>
      </w:r>
    </w:p>
    <w:p w14:paraId="2E7703B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Quam praedicanda numinis almi in gloriâ </w:t>
      </w:r>
    </w:p>
    <w:p w14:paraId="01D67463"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Summi, potentis, cujus est ex omnibus </w:t>
      </w:r>
    </w:p>
    <w:p w14:paraId="5DA180E5"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Videre rebus, robur &amp; scientiam. </w:t>
      </w:r>
    </w:p>
    <w:p w14:paraId="3AA98609"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Sic est adusque vivat extremam licet </w:t>
      </w:r>
    </w:p>
    <w:p w14:paraId="3BBA2C38"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Homo senectam, non tamen dignè satis </w:t>
      </w:r>
    </w:p>
    <w:p w14:paraId="43C1F918"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Diuque magni dixerit laudes Dei: </w:t>
      </w:r>
    </w:p>
    <w:p w14:paraId="0DC7C60B"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Satis nec unquam dicitur, quod discitur </w:t>
      </w:r>
    </w:p>
    <w:p w14:paraId="18350E69"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Satis nec unquam: quid, quod hoc solum potest </w:t>
      </w:r>
    </w:p>
    <w:p w14:paraId="5AA52223" w14:textId="0062C039"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Tot pro receptis a Deo donis homo </w:t>
      </w:r>
    </w:p>
    <w:p w14:paraId="4C7AF03A" w14:textId="77777777" w:rsidR="00A701A8" w:rsidRPr="00FB4E93" w:rsidRDefault="00A701A8" w:rsidP="00A05622">
      <w:pPr>
        <w:spacing w:after="0" w:line="240" w:lineRule="auto"/>
        <w:rPr>
          <w:rFonts w:ascii="Times New Roman" w:hAnsi="Times New Roman" w:cs="Times New Roman"/>
          <w:sz w:val="24"/>
          <w:szCs w:val="24"/>
          <w:lang w:val="la-Latn"/>
        </w:rPr>
      </w:pPr>
    </w:p>
    <w:p w14:paraId="0D766330" w14:textId="1B78DDA8"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TRAGOEDIA SACRA.</w:t>
      </w:r>
      <w:r w:rsidR="00A701A8" w:rsidRPr="00A701A8">
        <w:rPr>
          <w:rFonts w:ascii="Times New Roman" w:hAnsi="Times New Roman" w:cs="Times New Roman"/>
          <w:sz w:val="24"/>
          <w:szCs w:val="24"/>
          <w:lang w:val="la-Latn"/>
        </w:rPr>
        <w:t xml:space="preserve"> </w:t>
      </w:r>
      <w:r w:rsidR="00A701A8">
        <w:rPr>
          <w:rFonts w:ascii="Times New Roman" w:hAnsi="Times New Roman" w:cs="Times New Roman"/>
          <w:sz w:val="24"/>
          <w:szCs w:val="24"/>
          <w:lang w:val="la-Latn"/>
        </w:rPr>
        <w:t>13</w:t>
      </w:r>
    </w:p>
    <w:p w14:paraId="789FF61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pro virili praedicet nomen Dei. </w:t>
      </w:r>
    </w:p>
    <w:p w14:paraId="30E32FEA" w14:textId="77777777" w:rsidR="00A701A8" w:rsidRDefault="00A701A8" w:rsidP="00A05622">
      <w:pPr>
        <w:spacing w:after="0" w:line="240" w:lineRule="auto"/>
        <w:rPr>
          <w:rFonts w:ascii="Times New Roman" w:hAnsi="Times New Roman" w:cs="Times New Roman"/>
          <w:sz w:val="24"/>
          <w:szCs w:val="24"/>
          <w:lang w:val="la-Latn"/>
        </w:rPr>
      </w:pPr>
    </w:p>
    <w:p w14:paraId="5647D3BC"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Canticum. </w:t>
      </w:r>
      <w:r w:rsidR="00A701A8">
        <w:rPr>
          <w:rFonts w:ascii="Times New Roman" w:hAnsi="Times New Roman" w:cs="Times New Roman"/>
          <w:sz w:val="24"/>
          <w:szCs w:val="24"/>
          <w:lang w:val="la-Latn"/>
        </w:rPr>
        <w:t>Si</w:t>
      </w:r>
      <w:r w:rsidRPr="00FB4E93">
        <w:rPr>
          <w:rFonts w:ascii="Times New Roman" w:hAnsi="Times New Roman" w:cs="Times New Roman"/>
          <w:sz w:val="24"/>
          <w:szCs w:val="24"/>
          <w:lang w:val="la-Latn"/>
        </w:rPr>
        <w:t xml:space="preserve">t parens rerum mihi carmen, illi </w:t>
      </w:r>
    </w:p>
    <w:p w14:paraId="45D75D8C"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Mens Deo laudes age dic decentes </w:t>
      </w:r>
    </w:p>
    <w:p w14:paraId="32352A0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 tibi ritam dedit, atque vita </w:t>
      </w:r>
    </w:p>
    <w:p w14:paraId="0C1B7DDF" w14:textId="722C8D49"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Prorogat annos. </w:t>
      </w:r>
    </w:p>
    <w:p w14:paraId="78836B8F"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Omne quod gratum tibi, quodque dulce </w:t>
      </w:r>
    </w:p>
    <w:p w14:paraId="085D782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Contigit quondam, aut tibi quod futurum est </w:t>
      </w:r>
    </w:p>
    <w:p w14:paraId="59AF794C"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w:t>
      </w:r>
      <w:r w:rsidR="00A701A8">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 xml:space="preserve">Deo tantum venit hoc, bonorum </w:t>
      </w:r>
    </w:p>
    <w:p w14:paraId="4AECCDC0"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Divite fonte. </w:t>
      </w:r>
    </w:p>
    <w:p w14:paraId="40BD8F0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Ille flammanti residens Olympo </w:t>
      </w:r>
    </w:p>
    <w:p w14:paraId="1E829753"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Orbium cursus regit &amp; quietis </w:t>
      </w:r>
    </w:p>
    <w:p w14:paraId="39BAC747"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Nescium certo iubet ire circum </w:t>
      </w:r>
    </w:p>
    <w:p w14:paraId="15B88FBC" w14:textId="12F41AF4"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Ordine caelum. </w:t>
      </w:r>
    </w:p>
    <w:p w14:paraId="1D406965"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Semper &amp; in se redeuntis anni </w:t>
      </w:r>
    </w:p>
    <w:p w14:paraId="71A9B6B0"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Dividit tempus varias in horas </w:t>
      </w:r>
    </w:p>
    <w:p w14:paraId="222D149F"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Novit ut nostris sapiens futurum </w:t>
      </w:r>
    </w:p>
    <w:p w14:paraId="71EE96E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Vtile rebus. </w:t>
      </w:r>
    </w:p>
    <w:p w14:paraId="7075ECEA"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Cum dat aestatem, simul &amp; caloris </w:t>
      </w:r>
    </w:p>
    <w:p w14:paraId="0BF218D1"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Lucis &amp; longum dat habere fructum: </w:t>
      </w:r>
    </w:p>
    <w:p w14:paraId="0748EE3B"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Mox morâ stringit breviore luem </w:t>
      </w:r>
    </w:p>
    <w:p w14:paraId="646EC9DB" w14:textId="61AEBB01"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Tempore brumae. </w:t>
      </w:r>
    </w:p>
    <w:p w14:paraId="48EA6020"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Vere &amp; autumno velut aequus aequum </w:t>
      </w:r>
    </w:p>
    <w:p w14:paraId="7572945A"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Arbiter tempus facit: aquat ut cum </w:t>
      </w:r>
    </w:p>
    <w:p w14:paraId="1A42E265" w14:textId="77777777" w:rsidR="00A701A8" w:rsidRDefault="00000000" w:rsidP="00A701A8">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Sole jam fervens Aries, diebus </w:t>
      </w:r>
    </w:p>
    <w:p w14:paraId="335FD2A6" w14:textId="77777777" w:rsidR="00A701A8" w:rsidRDefault="00000000" w:rsidP="00A701A8">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Libraque noctes. </w:t>
      </w:r>
    </w:p>
    <w:p w14:paraId="50811574" w14:textId="77777777" w:rsidR="00A701A8" w:rsidRDefault="00000000" w:rsidP="00A701A8">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 Deus tandem miseri sumus nos, </w:t>
      </w:r>
    </w:p>
    <w:p w14:paraId="1FCD0F38" w14:textId="77777777" w:rsidR="00A701A8" w:rsidRDefault="00000000" w:rsidP="00A701A8">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 quibus tantum vigilet paterna </w:t>
      </w:r>
    </w:p>
    <w:p w14:paraId="222AEDC2" w14:textId="77777777" w:rsidR="00A701A8" w:rsidRDefault="00000000" w:rsidP="00A701A8">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Cura, queis tantum tribuas benignè </w:t>
      </w:r>
    </w:p>
    <w:p w14:paraId="46B8D45B" w14:textId="77777777" w:rsidR="00A701A8" w:rsidRDefault="00000000" w:rsidP="00A701A8">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Mu</w:t>
      </w:r>
      <w:r w:rsidR="00A701A8">
        <w:rPr>
          <w:rFonts w:ascii="Times New Roman" w:hAnsi="Times New Roman" w:cs="Times New Roman"/>
          <w:sz w:val="24"/>
          <w:szCs w:val="24"/>
          <w:lang w:val="la-Latn"/>
        </w:rPr>
        <w:t>n</w:t>
      </w:r>
      <w:r w:rsidRPr="00FB4E93">
        <w:rPr>
          <w:rFonts w:ascii="Times New Roman" w:hAnsi="Times New Roman" w:cs="Times New Roman"/>
          <w:sz w:val="24"/>
          <w:szCs w:val="24"/>
          <w:lang w:val="la-Latn"/>
        </w:rPr>
        <w:t xml:space="preserve">erum acervos </w:t>
      </w:r>
    </w:p>
    <w:p w14:paraId="0942B6FF" w14:textId="39CB48E9" w:rsidR="00CC7A6E" w:rsidRPr="00FB4E93" w:rsidRDefault="00000000" w:rsidP="00A701A8">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More cum vulgi stupidè furentis, </w:t>
      </w:r>
    </w:p>
    <w:p w14:paraId="4BE1CBED" w14:textId="77777777" w:rsidR="00A701A8" w:rsidRDefault="00A701A8" w:rsidP="00A05622">
      <w:pPr>
        <w:spacing w:after="0" w:line="240" w:lineRule="auto"/>
        <w:rPr>
          <w:rFonts w:ascii="Times New Roman" w:hAnsi="Times New Roman" w:cs="Times New Roman"/>
          <w:sz w:val="24"/>
          <w:szCs w:val="24"/>
          <w:lang w:val="la-Latn"/>
        </w:rPr>
      </w:pPr>
    </w:p>
    <w:p w14:paraId="4ABD8908"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14 ABRAHAMUS SACRIFICANS </w:t>
      </w:r>
    </w:p>
    <w:p w14:paraId="59409B3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Daemonas culiu tibi consecrando, </w:t>
      </w:r>
    </w:p>
    <w:p w14:paraId="7C4070CA"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Ficta cum nostrâ coleremus arte </w:t>
      </w:r>
    </w:p>
    <w:p w14:paraId="152826D9"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Numina stulti, </w:t>
      </w:r>
    </w:p>
    <w:p w14:paraId="4DF0994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 Deus nostri miseratus, istâ </w:t>
      </w:r>
    </w:p>
    <w:p w14:paraId="624D90C4"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Ceu bonus terrâ pater evocas, &amp; </w:t>
      </w:r>
    </w:p>
    <w:p w14:paraId="6C97EF6F" w14:textId="2234E54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Dedocens falsos, tibi quos daremus </w:t>
      </w:r>
    </w:p>
    <w:p w14:paraId="1FF19E18"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Addis honores. </w:t>
      </w:r>
    </w:p>
    <w:p w14:paraId="349D0E96"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Postea quando premeret fames nos, </w:t>
      </w:r>
    </w:p>
    <w:p w14:paraId="67FF0837"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Ecce praeter spem Phariis Tyrannus, </w:t>
      </w:r>
    </w:p>
    <w:p w14:paraId="7F1C6227"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Queis homo maret sibi denegatis, </w:t>
      </w:r>
    </w:p>
    <w:p w14:paraId="1961FDD2"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Cuncta ministrat. </w:t>
      </w:r>
    </w:p>
    <w:p w14:paraId="12C06453"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Quattuor Reges spoliis superbos, </w:t>
      </w:r>
    </w:p>
    <w:p w14:paraId="0EB9DD63"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Fratre captivo sumus insequuti </w:t>
      </w:r>
    </w:p>
    <w:p w14:paraId="1BC96472" w14:textId="79D580C4"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Vidimus quorum rubuisse circum </w:t>
      </w:r>
    </w:p>
    <w:p w14:paraId="34DF927C"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Sanguine Campos. </w:t>
      </w:r>
    </w:p>
    <w:p w14:paraId="1CFFD3A5"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 Deus nobis bona tanta praestas, </w:t>
      </w:r>
    </w:p>
    <w:p w14:paraId="1756230F"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Foederis facti memor: &amp; futuris </w:t>
      </w:r>
    </w:p>
    <w:p w14:paraId="308B191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Saeculis virtus tua quae spospondit </w:t>
      </w:r>
    </w:p>
    <w:p w14:paraId="7831E8D7"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Omnia solvet. </w:t>
      </w:r>
    </w:p>
    <w:p w14:paraId="7DB5263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Tota debetur mihi posterisque </w:t>
      </w:r>
    </w:p>
    <w:p w14:paraId="0A641675"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Terra, quàm nostri generis nepotes</w:t>
      </w:r>
    </w:p>
    <w:p w14:paraId="181F2B47" w14:textId="29891129"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Incolant, latis domitos prementes </w:t>
      </w:r>
    </w:p>
    <w:p w14:paraId="69EB3688"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Finibus hostes. </w:t>
      </w:r>
    </w:p>
    <w:p w14:paraId="04C5BA64"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Vos timor, vos o scelerum ministros </w:t>
      </w:r>
    </w:p>
    <w:p w14:paraId="10CDC19D"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Vrget &amp; terror, male curiosa </w:t>
      </w:r>
    </w:p>
    <w:p w14:paraId="708A4747"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Arte qui factam statuam furentes </w:t>
      </w:r>
    </w:p>
    <w:p w14:paraId="7ECC0FAA" w14:textId="40895B8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Numen habetis. </w:t>
      </w:r>
    </w:p>
    <w:p w14:paraId="5C4C342F"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Nam Deus vindex sua mittet in vos </w:t>
      </w:r>
    </w:p>
    <w:p w14:paraId="6AA8B41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Fulmina irarum, sigulique ad instar </w:t>
      </w:r>
    </w:p>
    <w:p w14:paraId="1FA7F93E"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Vasa frangentis, malè pertinaces</w:t>
      </w:r>
    </w:p>
    <w:p w14:paraId="7581FAE5" w14:textId="0A117BB2"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Conteret hostes. </w:t>
      </w:r>
    </w:p>
    <w:p w14:paraId="6456D330" w14:textId="77777777" w:rsidR="00A701A8" w:rsidRPr="00FB4E93" w:rsidRDefault="00A701A8" w:rsidP="00A05622">
      <w:pPr>
        <w:spacing w:after="0" w:line="240" w:lineRule="auto"/>
        <w:rPr>
          <w:rFonts w:ascii="Times New Roman" w:hAnsi="Times New Roman" w:cs="Times New Roman"/>
          <w:sz w:val="24"/>
          <w:szCs w:val="24"/>
          <w:lang w:val="la-Latn"/>
        </w:rPr>
      </w:pPr>
    </w:p>
    <w:p w14:paraId="59613508" w14:textId="77777777" w:rsidR="00A701A8"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w:t>
      </w:r>
      <w:r w:rsidR="00A701A8">
        <w:rPr>
          <w:rFonts w:ascii="Times New Roman" w:hAnsi="Times New Roman" w:cs="Times New Roman"/>
          <w:sz w:val="24"/>
          <w:szCs w:val="24"/>
          <w:lang w:val="la-Latn"/>
        </w:rPr>
        <w:t>15</w:t>
      </w:r>
    </w:p>
    <w:p w14:paraId="4099C184"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 </w:t>
      </w:r>
    </w:p>
    <w:p w14:paraId="0732F5BD" w14:textId="77777777" w:rsidR="00CE63E3" w:rsidRDefault="00CE63E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N</w:t>
      </w:r>
      <w:r w:rsidRPr="00FB4E93">
        <w:rPr>
          <w:rFonts w:ascii="Times New Roman" w:hAnsi="Times New Roman" w:cs="Times New Roman"/>
          <w:sz w:val="24"/>
          <w:szCs w:val="24"/>
          <w:lang w:val="la-Latn"/>
        </w:rPr>
        <w:t xml:space="preserve">Vnc fida nostri Sara particeps thori </w:t>
      </w:r>
    </w:p>
    <w:p w14:paraId="213C35D4"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Agedum, peractis quas decebat gratiis, </w:t>
      </w:r>
    </w:p>
    <w:p w14:paraId="16831310" w14:textId="490A0A5C"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Vitam, actiones, quicquid est nobis rei </w:t>
      </w:r>
    </w:p>
    <w:p w14:paraId="2C9D3001"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Quidquid negoti, solius nos ad Dei </w:t>
      </w:r>
    </w:p>
    <w:p w14:paraId="3ED98162"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Formemus omne arbitrium justißimum. </w:t>
      </w:r>
    </w:p>
    <w:p w14:paraId="38189BF9"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Haec gratitudo maximè placet Deo </w:t>
      </w:r>
    </w:p>
    <w:p w14:paraId="45ECF135"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Vitare quod vetat, facere quod praecipit. </w:t>
      </w:r>
    </w:p>
    <w:p w14:paraId="2D90AD0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inter ista quae videmus plurima </w:t>
      </w:r>
    </w:p>
    <w:p w14:paraId="3D7F07A2" w14:textId="2DEE647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Curanda nobis, hoc puto palmarium, </w:t>
      </w:r>
    </w:p>
    <w:p w14:paraId="4C9F658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noster iste filius charum caput </w:t>
      </w:r>
    </w:p>
    <w:p w14:paraId="0DEE42CA"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Nobis, &amp; unum foederis pignus sacri, </w:t>
      </w:r>
    </w:p>
    <w:p w14:paraId="70C743A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Sanam, valentem, servet &amp; mentem piam </w:t>
      </w:r>
    </w:p>
    <w:p w14:paraId="6F8062D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Sano, valenti corporis in ergastulo. </w:t>
      </w:r>
    </w:p>
    <w:p w14:paraId="19748052"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Neve improborum se tener consortio </w:t>
      </w:r>
    </w:p>
    <w:p w14:paraId="1F8C7750" w14:textId="77777777" w:rsidR="00CE63E3" w:rsidRDefault="00CE63E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I</w:t>
      </w:r>
      <w:r w:rsidRPr="00FB4E93">
        <w:rPr>
          <w:rFonts w:ascii="Times New Roman" w:hAnsi="Times New Roman" w:cs="Times New Roman"/>
          <w:sz w:val="24"/>
          <w:szCs w:val="24"/>
          <w:lang w:val="la-Latn"/>
        </w:rPr>
        <w:t xml:space="preserve">ungat, frequentes (heu) nimis quod cernimus </w:t>
      </w:r>
    </w:p>
    <w:p w14:paraId="6320D37B"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Errare circum nescios omnis boni. </w:t>
      </w:r>
    </w:p>
    <w:p w14:paraId="17C07918"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Semel receptus vase permanet diu </w:t>
      </w:r>
    </w:p>
    <w:p w14:paraId="4D549BE1" w14:textId="7D5DEFA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Odor recenti, contumaxque prolui. </w:t>
      </w:r>
    </w:p>
    <w:p w14:paraId="662E399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Licet faventis sit puer quis indolis, </w:t>
      </w:r>
    </w:p>
    <w:p w14:paraId="4D19A1D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Bono haud lare enutritus &amp; domo perit. </w:t>
      </w:r>
    </w:p>
    <w:p w14:paraId="6EAE873E" w14:textId="4B400FF0" w:rsidR="00CE63E3" w:rsidRDefault="00CE63E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Sara. </w:t>
      </w:r>
      <w:r w:rsidRPr="00FB4E93">
        <w:rPr>
          <w:rFonts w:ascii="Times New Roman" w:hAnsi="Times New Roman" w:cs="Times New Roman"/>
          <w:sz w:val="24"/>
          <w:szCs w:val="24"/>
          <w:lang w:val="la-Latn"/>
        </w:rPr>
        <w:t xml:space="preserve">Tecum marite sentio. Quod me simul </w:t>
      </w:r>
    </w:p>
    <w:p w14:paraId="383331E0"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Mones mearum partiumque, &amp; muneris </w:t>
      </w:r>
    </w:p>
    <w:p w14:paraId="41ECF243" w14:textId="3887437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educando debeo gnato, bene est. </w:t>
      </w:r>
    </w:p>
    <w:p w14:paraId="55A330A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Haud hic labore frangar, haud molestia. </w:t>
      </w:r>
    </w:p>
    <w:p w14:paraId="192FFC6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Nil tu, nihil desiderabit filius. </w:t>
      </w:r>
    </w:p>
    <w:p w14:paraId="57A56A73"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Simulque (nobis hunc Deus quando dedit </w:t>
      </w:r>
    </w:p>
    <w:p w14:paraId="75C1F27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Promißionis pignus &amp; pacti sacri) </w:t>
      </w:r>
    </w:p>
    <w:p w14:paraId="64CA7FC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Praesente statuo sic ei usque hunc numine </w:t>
      </w:r>
    </w:p>
    <w:p w14:paraId="5F43BD8A"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affecturum &amp; usque gratiis novis </w:t>
      </w:r>
    </w:p>
    <w:p w14:paraId="3A16C0EB" w14:textId="4795F779"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Aucturum, ut omne devium vitans, viam </w:t>
      </w:r>
    </w:p>
    <w:p w14:paraId="4EBDF4BA" w14:textId="77777777" w:rsidR="00CE63E3" w:rsidRDefault="00CE63E3" w:rsidP="00A05622">
      <w:pPr>
        <w:spacing w:after="0" w:line="240" w:lineRule="auto"/>
        <w:rPr>
          <w:rFonts w:ascii="Times New Roman" w:hAnsi="Times New Roman" w:cs="Times New Roman"/>
          <w:sz w:val="24"/>
          <w:szCs w:val="24"/>
          <w:lang w:val="la-Latn"/>
        </w:rPr>
      </w:pPr>
    </w:p>
    <w:p w14:paraId="238635B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16 ABRAHAMUS SACRIFICANS, </w:t>
      </w:r>
    </w:p>
    <w:p w14:paraId="6EEE4A8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Virtutis almae, quae petit calum, terat. </w:t>
      </w:r>
    </w:p>
    <w:p w14:paraId="6E62E26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SATHANAS CUCULLATUS. </w:t>
      </w:r>
    </w:p>
    <w:p w14:paraId="1BFEB2CA" w14:textId="77777777" w:rsidR="00CE63E3" w:rsidRDefault="00CE63E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S</w:t>
      </w:r>
      <w:r w:rsidRPr="00FB4E93">
        <w:rPr>
          <w:rFonts w:ascii="Times New Roman" w:hAnsi="Times New Roman" w:cs="Times New Roman"/>
          <w:sz w:val="24"/>
          <w:szCs w:val="24"/>
          <w:lang w:val="la-Latn"/>
        </w:rPr>
        <w:t xml:space="preserve">Tygia palude Tartarique faucibus </w:t>
      </w:r>
    </w:p>
    <w:p w14:paraId="303F3E17"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Emissus, unum hoc sive sit nox seu dies </w:t>
      </w:r>
    </w:p>
    <w:p w14:paraId="51723BF1" w14:textId="151DB89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Tracto, retracto, molior, conor, paro, </w:t>
      </w:r>
    </w:p>
    <w:p w14:paraId="2EC424B3"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 forte ineptus dicat emissarius. </w:t>
      </w:r>
    </w:p>
    <w:p w14:paraId="3EC5158B"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Nec inferorum promovere res satis. </w:t>
      </w:r>
    </w:p>
    <w:p w14:paraId="6C62512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Ideoque totum quicquid est recolligo </w:t>
      </w:r>
    </w:p>
    <w:p w14:paraId="55BB1C0A"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Astus, dolique, fraudis &amp; versutiae, </w:t>
      </w:r>
    </w:p>
    <w:p w14:paraId="6BE8F90B"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Mortalium queis concidat captum genum </w:t>
      </w:r>
    </w:p>
    <w:p w14:paraId="26725B27" w14:textId="062F9EB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Caelo fruantur, dum libet, suo Deus </w:t>
      </w:r>
    </w:p>
    <w:p w14:paraId="1B91F373"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Nil istud ad me, dum mihi paret solum. </w:t>
      </w:r>
    </w:p>
    <w:p w14:paraId="19C84947"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 quo Deus divinaque exulant ferè. </w:t>
      </w:r>
    </w:p>
    <w:p w14:paraId="006AC929"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Cur de secundis non triumphem eventibus </w:t>
      </w:r>
    </w:p>
    <w:p w14:paraId="5D070548"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Deus supernis regnat in locis quidem </w:t>
      </w:r>
    </w:p>
    <w:p w14:paraId="0C1FAF67" w14:textId="1BB3D53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 terrae adorant, inferorumque incolae: </w:t>
      </w:r>
    </w:p>
    <w:p w14:paraId="692ADC77"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Est pacis author &amp; quietis publica </w:t>
      </w:r>
    </w:p>
    <w:p w14:paraId="5E9DCF12"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Deus, sed ipse misceo, turbo omnia, </w:t>
      </w:r>
    </w:p>
    <w:p w14:paraId="7E6E5970"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huc &amp; illuc dum sero belli faces. </w:t>
      </w:r>
    </w:p>
    <w:p w14:paraId="024919C1"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Caeli solique dicitur factor Deus </w:t>
      </w:r>
    </w:p>
    <w:p w14:paraId="104B7B51"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nostra longè major est potentia: </w:t>
      </w:r>
    </w:p>
    <w:p w14:paraId="70479B57"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 ipse multis esse donari Deis. </w:t>
      </w:r>
    </w:p>
    <w:p w14:paraId="3698B9CA" w14:textId="3AC69B7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Deo angelorum turba sit meantium, </w:t>
      </w:r>
    </w:p>
    <w:p w14:paraId="7BE98B95"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noster ordo ut fulget, ut totus micat! </w:t>
      </w:r>
    </w:p>
    <w:p w14:paraId="1CCF3EC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 quod nec unus inter ipsos est meos </w:t>
      </w:r>
    </w:p>
    <w:p w14:paraId="5A4ED394"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Porcos, micante qui non sit probo scide </w:t>
      </w:r>
    </w:p>
    <w:p w14:paraId="3016A78B"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Sive Helluones, seu vides adulteros, </w:t>
      </w:r>
    </w:p>
    <w:p w14:paraId="1C1C5D24" w14:textId="1D17AB6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Sive ebriorum onusto laccho examina, </w:t>
      </w:r>
    </w:p>
    <w:p w14:paraId="07FC43EA"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Viden rubentem pingat ut nasum color? </w:t>
      </w:r>
    </w:p>
    <w:p w14:paraId="0FB2116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Quam multa frontis, quamque sit genis frequens </w:t>
      </w:r>
    </w:p>
    <w:p w14:paraId="072DF0FE" w14:textId="73C60B7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una gemma, non pyropus unicus? </w:t>
      </w:r>
    </w:p>
    <w:p w14:paraId="13ED99A2" w14:textId="2CBE88D3"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w:t>
      </w:r>
      <w:r w:rsidR="00CE63E3">
        <w:rPr>
          <w:rFonts w:ascii="Times New Roman" w:hAnsi="Times New Roman" w:cs="Times New Roman"/>
          <w:sz w:val="24"/>
          <w:szCs w:val="24"/>
          <w:lang w:val="la-Latn"/>
        </w:rPr>
        <w:t>17</w:t>
      </w:r>
    </w:p>
    <w:p w14:paraId="56912508"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Hos Cherubinos, bos Seraphinos amo, </w:t>
      </w:r>
    </w:p>
    <w:p w14:paraId="43C2727C"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Hi nos sequentes praesto sunt Satellites: </w:t>
      </w:r>
    </w:p>
    <w:p w14:paraId="706FC660"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Divina certè nulla ad hanc est gloria. </w:t>
      </w:r>
    </w:p>
    <w:p w14:paraId="09049C47"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 quod nec ipse qui potentis vendicat </w:t>
      </w:r>
    </w:p>
    <w:p w14:paraId="4B098B6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Titulum superbè, (vendicet certè) Deus, </w:t>
      </w:r>
    </w:p>
    <w:p w14:paraId="010363C9"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Ejus tamen non hoc potest potentia, </w:t>
      </w:r>
    </w:p>
    <w:p w14:paraId="0882FB9F" w14:textId="4836FFE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Perfectionis ut, bonitatis &amp; paris </w:t>
      </w:r>
    </w:p>
    <w:p w14:paraId="7EDEB031"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Qualem ipse jactat, particeps alter siet. </w:t>
      </w:r>
    </w:p>
    <w:p w14:paraId="68D5F600"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Quanto architectus ipse sum praestantior?</w:t>
      </w:r>
    </w:p>
    <w:p w14:paraId="29AF6D80"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Notum est (opinor) malum me esse &amp; dicier, </w:t>
      </w:r>
    </w:p>
    <w:p w14:paraId="46286F0A"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Nihil sed obstat: me malo magis malos</w:t>
      </w:r>
    </w:p>
    <w:p w14:paraId="23FBB0D8" w14:textId="1838A86E"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Cum poscit usus, fabrico gnarus faber. </w:t>
      </w:r>
    </w:p>
    <w:p w14:paraId="7A15F6C7"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Nam certè hoc ausim confiteriet lubens </w:t>
      </w:r>
    </w:p>
    <w:p w14:paraId="71B05EB4"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Caeleste numen optimum, me peßimum, </w:t>
      </w:r>
    </w:p>
    <w:p w14:paraId="02877BA8"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Illud colendum, abominandum me omnibus. </w:t>
      </w:r>
    </w:p>
    <w:p w14:paraId="5E7C5DF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nostra fecit hoc tamen versutia </w:t>
      </w:r>
    </w:p>
    <w:p w14:paraId="4079C47A" w14:textId="2EFFFD24"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(Fuscare mentes qua scio mortalium</w:t>
      </w:r>
      <w:r w:rsidR="00CE63E3">
        <w:rPr>
          <w:rFonts w:ascii="Times New Roman" w:hAnsi="Times New Roman" w:cs="Times New Roman"/>
          <w:sz w:val="24"/>
          <w:szCs w:val="24"/>
          <w:lang w:val="la-Latn"/>
        </w:rPr>
        <w:t>)</w:t>
      </w:r>
    </w:p>
    <w:p w14:paraId="57556233"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major orbis pars huc usque insaniat, </w:t>
      </w:r>
    </w:p>
    <w:p w14:paraId="39DD6F32"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mille falsos praeferat vero Deo. </w:t>
      </w:r>
    </w:p>
    <w:p w14:paraId="09BC1D26" w14:textId="01A5348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praeter hos quae turba restat, aestimat </w:t>
      </w:r>
    </w:p>
    <w:p w14:paraId="4D46F9F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Vanum esse, nugas, atque aniles fabulas, </w:t>
      </w:r>
    </w:p>
    <w:p w14:paraId="647331DC"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 de Deo, deisve vulgus clamitat, </w:t>
      </w:r>
    </w:p>
    <w:p w14:paraId="455E77D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Primumque Divos quod timor confinxerit. </w:t>
      </w:r>
    </w:p>
    <w:p w14:paraId="50FEE638"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&amp; negato suasibus Deo meis </w:t>
      </w:r>
    </w:p>
    <w:p w14:paraId="7D629C8D"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Praejudicata de inferis sententiâ </w:t>
      </w:r>
    </w:p>
    <w:p w14:paraId="10B6E3A5" w14:textId="5DD2DC84"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Nil puniendum in posterum mortalium </w:t>
      </w:r>
    </w:p>
    <w:p w14:paraId="28893CCC"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Iam sentit error igneâ vi Tartari. </w:t>
      </w:r>
    </w:p>
    <w:p w14:paraId="53C2E403"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Hunc ergo ludum suaviter ludo lubens </w:t>
      </w:r>
    </w:p>
    <w:p w14:paraId="29B786D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Hoc pasco Aadami nunc ab usque tempore </w:t>
      </w:r>
    </w:p>
    <w:p w14:paraId="0BD0AF4B"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 totum amaeno laetus, hoc spectaculo. </w:t>
      </w:r>
    </w:p>
    <w:p w14:paraId="5347E431" w14:textId="00BDC8E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Nec caepta muto, quin memor stirpis meae, </w:t>
      </w:r>
    </w:p>
    <w:p w14:paraId="04EBA638" w14:textId="5FE18944"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w:t>
      </w:r>
    </w:p>
    <w:p w14:paraId="623F6625"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18 ABRAHAMUS SACRIFICANS, </w:t>
      </w:r>
    </w:p>
    <w:p w14:paraId="3CAD6B38"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Homines acerbis prosequar invisum genus, </w:t>
      </w:r>
    </w:p>
    <w:p w14:paraId="18FC7333"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Odiis, adusque exasperans memet magis. </w:t>
      </w:r>
    </w:p>
    <w:p w14:paraId="4389F06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Ius, fas, &amp; aequum susque deque ponderant </w:t>
      </w:r>
    </w:p>
    <w:p w14:paraId="5F545915" w14:textId="27DC252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Orbi malorum paßim acervos inferam. </w:t>
      </w:r>
    </w:p>
    <w:p w14:paraId="3DF74F3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Quippe hoc agendum censeo mi maximè </w:t>
      </w:r>
    </w:p>
    <w:p w14:paraId="6F58D342"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veste dignus judicer, quae me tegit, </w:t>
      </w:r>
    </w:p>
    <w:p w14:paraId="41156B42"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Hâc veste dico, quae licet non cognita </w:t>
      </w:r>
    </w:p>
    <w:p w14:paraId="107AF90B"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Adhuc, ministrat fraudibus tantum meis, </w:t>
      </w:r>
    </w:p>
    <w:p w14:paraId="10F694C1"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Tamen futuris posterorum saeculis </w:t>
      </w:r>
    </w:p>
    <w:p w14:paraId="41EA50F2" w14:textId="58B0C80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Hac veste nulla crebrior videbitur, </w:t>
      </w:r>
    </w:p>
    <w:p w14:paraId="7107DA8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Sive oppidorum sive pagorum incolis, </w:t>
      </w:r>
    </w:p>
    <w:p w14:paraId="0D8F7D2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Domi, forisque: nec videbitur modò </w:t>
      </w:r>
    </w:p>
    <w:p w14:paraId="04AAC6D7"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nota, at ut funesta formidabitur. </w:t>
      </w:r>
    </w:p>
    <w:p w14:paraId="452331D8"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Cuculle, quae tu, quae Cuculle examina </w:t>
      </w:r>
    </w:p>
    <w:p w14:paraId="038D7A69"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Feres malorum sub boni tectorio? </w:t>
      </w:r>
    </w:p>
    <w:p w14:paraId="6F3F4C43" w14:textId="02A94A56"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Cucullus inquam (nam lubens hunc nomino</w:t>
      </w:r>
      <w:r w:rsidR="00CE63E3">
        <w:rPr>
          <w:rFonts w:ascii="Times New Roman" w:hAnsi="Times New Roman" w:cs="Times New Roman"/>
          <w:sz w:val="24"/>
          <w:szCs w:val="24"/>
          <w:lang w:val="la-Latn"/>
        </w:rPr>
        <w:t>)</w:t>
      </w:r>
      <w:r w:rsidRPr="00FB4E93">
        <w:rPr>
          <w:rFonts w:ascii="Times New Roman" w:hAnsi="Times New Roman" w:cs="Times New Roman"/>
          <w:sz w:val="24"/>
          <w:szCs w:val="24"/>
          <w:lang w:val="la-Latn"/>
        </w:rPr>
        <w:t xml:space="preserve"> </w:t>
      </w:r>
    </w:p>
    <w:p w14:paraId="20EB6C5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Ipse hic Cucullus, quem retracto, ipse hic feret </w:t>
      </w:r>
    </w:p>
    <w:p w14:paraId="55303758" w14:textId="6A5D860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Modosque scelerum tot modosque funerum </w:t>
      </w:r>
    </w:p>
    <w:p w14:paraId="0A4A653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ni inferorum cederet id in commodum, </w:t>
      </w:r>
    </w:p>
    <w:p w14:paraId="132B33F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Humana possem ftere ego ipse incommoda. </w:t>
      </w:r>
    </w:p>
    <w:p w14:paraId="04DF10C3"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Tantum malorum, fronte sed blanda teget. </w:t>
      </w:r>
    </w:p>
    <w:p w14:paraId="231E8EC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Nam vel hoc uno crimine quam praesens huic </w:t>
      </w:r>
    </w:p>
    <w:p w14:paraId="35C8063B" w14:textId="7C92B45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Lateat Cucullo virus, &amp; quantum mali, </w:t>
      </w:r>
    </w:p>
    <w:p w14:paraId="0D53FBB1"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Satis superque (sin opus hoc) est discere. </w:t>
      </w:r>
    </w:p>
    <w:p w14:paraId="093613EA"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 ipse (quid tum) peßimus, nequißimus, </w:t>
      </w:r>
    </w:p>
    <w:p w14:paraId="67190533"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Sumens Cucullum pejor evado tamen, </w:t>
      </w:r>
    </w:p>
    <w:p w14:paraId="25D27594"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nostra demum tum viget perversitas. </w:t>
      </w:r>
    </w:p>
    <w:p w14:paraId="55A3E86A" w14:textId="45E964F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Verum ista tempus &amp; dies nobis ferent. </w:t>
      </w:r>
    </w:p>
    <w:p w14:paraId="021172D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hoc agendum: quaeritur quidam meis </w:t>
      </w:r>
    </w:p>
    <w:p w14:paraId="2F92BC1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Domandus armis (quod mihi cedat benè) </w:t>
      </w:r>
    </w:p>
    <w:p w14:paraId="0C180254" w14:textId="726F36B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Invisus, ullus quò mihi haud invisior,</w:t>
      </w:r>
    </w:p>
    <w:p w14:paraId="101DFF80" w14:textId="2B466BFD" w:rsidR="00CC7A6E" w:rsidRPr="00FB4E93" w:rsidRDefault="00CC7A6E" w:rsidP="00A05622">
      <w:pPr>
        <w:spacing w:after="0" w:line="240" w:lineRule="auto"/>
        <w:rPr>
          <w:rFonts w:ascii="Times New Roman" w:hAnsi="Times New Roman" w:cs="Times New Roman"/>
          <w:sz w:val="24"/>
          <w:szCs w:val="24"/>
          <w:lang w:val="la-Latn"/>
        </w:rPr>
      </w:pPr>
    </w:p>
    <w:p w14:paraId="4C918EE0"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T</w:t>
      </w:r>
      <w:r w:rsidR="00CE63E3">
        <w:rPr>
          <w:rFonts w:ascii="Times New Roman" w:hAnsi="Times New Roman" w:cs="Times New Roman"/>
          <w:sz w:val="24"/>
          <w:szCs w:val="24"/>
          <w:lang w:val="la-Latn"/>
        </w:rPr>
        <w:t>R</w:t>
      </w:r>
      <w:r w:rsidRPr="00FB4E93">
        <w:rPr>
          <w:rFonts w:ascii="Times New Roman" w:hAnsi="Times New Roman" w:cs="Times New Roman"/>
          <w:sz w:val="24"/>
          <w:szCs w:val="24"/>
          <w:lang w:val="la-Latn"/>
        </w:rPr>
        <w:t xml:space="preserve">AGOEDIA SACRA. </w:t>
      </w:r>
      <w:r w:rsidR="00CE63E3">
        <w:rPr>
          <w:rFonts w:ascii="Times New Roman" w:hAnsi="Times New Roman" w:cs="Times New Roman"/>
          <w:sz w:val="24"/>
          <w:szCs w:val="24"/>
          <w:lang w:val="la-Latn"/>
        </w:rPr>
        <w:t>19</w:t>
      </w:r>
    </w:p>
    <w:p w14:paraId="6709200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Senex, vietus, verticem canum gerens. </w:t>
      </w:r>
    </w:p>
    <w:p w14:paraId="34ABC8A9"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(quod malum odi) vividâ nimis fide. </w:t>
      </w:r>
    </w:p>
    <w:p w14:paraId="0877CCFB"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Equidem, paludem per stygem perque inferos, </w:t>
      </w:r>
    </w:p>
    <w:p w14:paraId="4079BB3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 hoc rei? tot impetitus spiculis </w:t>
      </w:r>
    </w:p>
    <w:p w14:paraId="45C65BE5"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Immota rupes ceu, ne contremit quidem. </w:t>
      </w:r>
    </w:p>
    <w:p w14:paraId="1CC3BC75"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Patiendo vincit: superat &amp; crescit malis </w:t>
      </w:r>
    </w:p>
    <w:p w14:paraId="69DF80B4" w14:textId="65C0492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Iramque nostram vertit in laudem suam. </w:t>
      </w:r>
    </w:p>
    <w:p w14:paraId="4F13E6B7"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Adeone canos obsidet pectus ferum? </w:t>
      </w:r>
    </w:p>
    <w:p w14:paraId="55105983"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fortiori accingo me certamini: </w:t>
      </w:r>
    </w:p>
    <w:p w14:paraId="0AFBDA88"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Credo, novata haud sustinebit spicula, </w:t>
      </w:r>
    </w:p>
    <w:p w14:paraId="173C825C"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Ariete crebro quassus &amp; lassus gravi </w:t>
      </w:r>
    </w:p>
    <w:p w14:paraId="4BF458B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Ipsum manente nube telorum meâ. </w:t>
      </w:r>
    </w:p>
    <w:p w14:paraId="4AEE94CD"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Fidat superbè vindici suo Deo </w:t>
      </w:r>
    </w:p>
    <w:p w14:paraId="3E5963DD" w14:textId="77FD493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Iactet superbè cum suo foedus Deo. </w:t>
      </w:r>
    </w:p>
    <w:p w14:paraId="58347574"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Nil non daturum se Deus promiserit, </w:t>
      </w:r>
    </w:p>
    <w:p w14:paraId="3C40CFA9"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Adeoque montes aureos sposponderit, </w:t>
      </w:r>
    </w:p>
    <w:p w14:paraId="3BF8A83A"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ipse multa iam licet receperit, </w:t>
      </w:r>
    </w:p>
    <w:p w14:paraId="0658F366" w14:textId="1D6B646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Ideoque fidat, speret, imo amet Deum </w:t>
      </w:r>
    </w:p>
    <w:p w14:paraId="269A8821"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Quidnam ista possunt Spes, Fides, quid Charitas </w:t>
      </w:r>
    </w:p>
    <w:p w14:paraId="6F96BF4F"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Quidnam ista tandem, pura tantum nomina </w:t>
      </w:r>
    </w:p>
    <w:p w14:paraId="0BDF6A1A"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Extrema ni sit his comes constantia? </w:t>
      </w:r>
    </w:p>
    <w:p w14:paraId="3E9F167D"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hoc (Cucullus adjuvet sic me meus) </w:t>
      </w:r>
    </w:p>
    <w:p w14:paraId="2AF11129"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Certum impedire est artibus queis polleo:</w:t>
      </w:r>
    </w:p>
    <w:p w14:paraId="2046779D"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His ne catenis haereat fidens Deo. </w:t>
      </w:r>
    </w:p>
    <w:p w14:paraId="7EC06C80"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Est bina proles huic Monogrammo seni. </w:t>
      </w:r>
    </w:p>
    <w:p w14:paraId="62DCAB66"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Nil me una terret, altera at, si quid queam </w:t>
      </w:r>
    </w:p>
    <w:p w14:paraId="1D7E48ED" w14:textId="370F592C"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Cavebo, nostra forsne vitet retia. </w:t>
      </w:r>
    </w:p>
    <w:p w14:paraId="4CA04B82" w14:textId="2CE22A52"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am quid resistat? Mater? atqui est f</w:t>
      </w:r>
      <w:r w:rsidR="00CE63E3">
        <w:rPr>
          <w:rFonts w:ascii="Times New Roman" w:hAnsi="Times New Roman" w:cs="Times New Roman"/>
          <w:sz w:val="24"/>
          <w:szCs w:val="24"/>
          <w:lang w:val="la-Latn"/>
        </w:rPr>
        <w:t>oe</w:t>
      </w:r>
      <w:r w:rsidRPr="00FB4E93">
        <w:rPr>
          <w:rFonts w:ascii="Times New Roman" w:hAnsi="Times New Roman" w:cs="Times New Roman"/>
          <w:sz w:val="24"/>
          <w:szCs w:val="24"/>
          <w:lang w:val="la-Latn"/>
        </w:rPr>
        <w:t xml:space="preserve">mina, </w:t>
      </w:r>
    </w:p>
    <w:p w14:paraId="3A304D1E"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Quaenam sit impar viribus, notum est, meis. </w:t>
      </w:r>
    </w:p>
    <w:p w14:paraId="50CCC000" w14:textId="77777777" w:rsidR="00CE63E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Famuli? rudes sunt imperiti, &amp; simplices </w:t>
      </w:r>
    </w:p>
    <w:p w14:paraId="53D1BB4C" w14:textId="3A75ED33"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Hic est equiso bubsequa hic, servum genus. </w:t>
      </w:r>
    </w:p>
    <w:p w14:paraId="41F9AF0D" w14:textId="77777777" w:rsidR="006478CA" w:rsidRPr="00FB4E93" w:rsidRDefault="006478CA" w:rsidP="00A05622">
      <w:pPr>
        <w:spacing w:after="0" w:line="240" w:lineRule="auto"/>
        <w:rPr>
          <w:rFonts w:ascii="Times New Roman" w:hAnsi="Times New Roman" w:cs="Times New Roman"/>
          <w:sz w:val="24"/>
          <w:szCs w:val="24"/>
          <w:lang w:val="la-Latn"/>
        </w:rPr>
      </w:pPr>
    </w:p>
    <w:p w14:paraId="54757B17"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ABRAHAMUS SACRIFICANS, 20 </w:t>
      </w:r>
    </w:p>
    <w:p w14:paraId="2C7CBD07"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Nil est timendum a talibus tali mihi. </w:t>
      </w:r>
    </w:p>
    <w:p w14:paraId="04CE966B"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sat loquelae verba comprobet rei </w:t>
      </w:r>
    </w:p>
    <w:p w14:paraId="6F63E2FB"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Eventus: ob quam gestio vires meas </w:t>
      </w:r>
    </w:p>
    <w:p w14:paraId="300B2B2D" w14:textId="046D47B0"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Probare, certam mox ferens victoriam. </w:t>
      </w:r>
    </w:p>
    <w:p w14:paraId="504FAB81" w14:textId="77777777" w:rsidR="006478CA" w:rsidRPr="00FB4E93" w:rsidRDefault="006478CA" w:rsidP="00A05622">
      <w:pPr>
        <w:spacing w:after="0" w:line="240" w:lineRule="auto"/>
        <w:rPr>
          <w:rFonts w:ascii="Times New Roman" w:hAnsi="Times New Roman" w:cs="Times New Roman"/>
          <w:sz w:val="24"/>
          <w:szCs w:val="24"/>
          <w:lang w:val="la-Latn"/>
        </w:rPr>
      </w:pPr>
    </w:p>
    <w:p w14:paraId="343344A3"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ABRAHAMUS. ANGELUS. </w:t>
      </w:r>
    </w:p>
    <w:p w14:paraId="28E69952" w14:textId="77777777" w:rsidR="006478CA" w:rsidRDefault="006478CA"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Q</w:t>
      </w:r>
      <w:r w:rsidRPr="00FB4E93">
        <w:rPr>
          <w:rFonts w:ascii="Times New Roman" w:hAnsi="Times New Roman" w:cs="Times New Roman"/>
          <w:sz w:val="24"/>
          <w:szCs w:val="24"/>
          <w:lang w:val="la-Latn"/>
        </w:rPr>
        <w:t xml:space="preserve">Vid hoc rei, quid hoc siet negotii </w:t>
      </w:r>
    </w:p>
    <w:p w14:paraId="2C6E445C"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usque &amp; usque cura me &amp; molestia </w:t>
      </w:r>
    </w:p>
    <w:p w14:paraId="37842BA6" w14:textId="319496E9"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Comites sequantur, quo licet gradum feram? </w:t>
      </w:r>
    </w:p>
    <w:p w14:paraId="6AE0A37F"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Rerum mearum nil mihi satis placet, </w:t>
      </w:r>
    </w:p>
    <w:p w14:paraId="164D823C"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Seu verba mecum, facta sei memor mea </w:t>
      </w:r>
    </w:p>
    <w:p w14:paraId="6655741B"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Revolvo, semper hic quid mutilum mihi </w:t>
      </w:r>
    </w:p>
    <w:p w14:paraId="704A7CB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Offertur, usque semper est, quod displicet: </w:t>
      </w:r>
    </w:p>
    <w:p w14:paraId="5E9EA2C6" w14:textId="13F5C5DF"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Majorque inesset, opto, </w:t>
      </w:r>
      <w:r w:rsidR="006478CA">
        <w:rPr>
          <w:rFonts w:ascii="Times New Roman" w:hAnsi="Times New Roman" w:cs="Times New Roman"/>
          <w:sz w:val="24"/>
          <w:szCs w:val="24"/>
          <w:lang w:val="la-Latn"/>
        </w:rPr>
        <w:t>verb</w:t>
      </w:r>
      <w:r w:rsidRPr="00FB4E93">
        <w:rPr>
          <w:rFonts w:ascii="Times New Roman" w:hAnsi="Times New Roman" w:cs="Times New Roman"/>
          <w:sz w:val="24"/>
          <w:szCs w:val="24"/>
          <w:lang w:val="la-Latn"/>
        </w:rPr>
        <w:t xml:space="preserve">is </w:t>
      </w:r>
      <w:r w:rsidR="006478CA">
        <w:rPr>
          <w:rFonts w:ascii="Times New Roman" w:hAnsi="Times New Roman" w:cs="Times New Roman"/>
          <w:sz w:val="24"/>
          <w:szCs w:val="24"/>
          <w:lang w:val="la-Latn"/>
        </w:rPr>
        <w:t>pur</w:t>
      </w:r>
      <w:r w:rsidRPr="00FB4E93">
        <w:rPr>
          <w:rFonts w:ascii="Times New Roman" w:hAnsi="Times New Roman" w:cs="Times New Roman"/>
          <w:sz w:val="24"/>
          <w:szCs w:val="24"/>
          <w:lang w:val="la-Latn"/>
        </w:rPr>
        <w:t>itas</w:t>
      </w:r>
      <w:r w:rsidR="006478CA">
        <w:rPr>
          <w:rFonts w:ascii="Times New Roman" w:hAnsi="Times New Roman" w:cs="Times New Roman"/>
          <w:sz w:val="24"/>
          <w:szCs w:val="24"/>
          <w:lang w:val="la-Latn"/>
        </w:rPr>
        <w:t>.</w:t>
      </w:r>
    </w:p>
    <w:p w14:paraId="0D2E16CC"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Majorque inesset, opto, factis sanctita</w:t>
      </w:r>
      <w:r w:rsidR="006478CA">
        <w:rPr>
          <w:rFonts w:ascii="Times New Roman" w:hAnsi="Times New Roman" w:cs="Times New Roman"/>
          <w:sz w:val="24"/>
          <w:szCs w:val="24"/>
          <w:lang w:val="la-Latn"/>
        </w:rPr>
        <w:t>s</w:t>
      </w:r>
      <w:r w:rsidRPr="00FB4E93">
        <w:rPr>
          <w:rFonts w:ascii="Times New Roman" w:hAnsi="Times New Roman" w:cs="Times New Roman"/>
          <w:sz w:val="24"/>
          <w:szCs w:val="24"/>
          <w:lang w:val="la-Latn"/>
        </w:rPr>
        <w:t xml:space="preserve">. </w:t>
      </w:r>
    </w:p>
    <w:p w14:paraId="30EDF300" w14:textId="33900FFB"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tum mei me, tum metadet maximè </w:t>
      </w:r>
    </w:p>
    <w:p w14:paraId="01C2FF4A"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Benignitatem quands inestimabilem </w:t>
      </w:r>
    </w:p>
    <w:p w14:paraId="097D82CA"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Dei recordor: queis </w:t>
      </w:r>
      <w:r w:rsidR="006478CA">
        <w:rPr>
          <w:rFonts w:ascii="Times New Roman" w:hAnsi="Times New Roman" w:cs="Times New Roman"/>
          <w:sz w:val="24"/>
          <w:szCs w:val="24"/>
          <w:lang w:val="la-Latn"/>
        </w:rPr>
        <w:t>a</w:t>
      </w:r>
      <w:r w:rsidRPr="00FB4E93">
        <w:rPr>
          <w:rFonts w:ascii="Times New Roman" w:hAnsi="Times New Roman" w:cs="Times New Roman"/>
          <w:sz w:val="24"/>
          <w:szCs w:val="24"/>
          <w:lang w:val="la-Latn"/>
        </w:rPr>
        <w:t xml:space="preserve">cervis munerum </w:t>
      </w:r>
    </w:p>
    <w:p w14:paraId="76020960"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Ditet benignâ largius indulgentiâ </w:t>
      </w:r>
    </w:p>
    <w:p w14:paraId="3AB79A61"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Et me meosque: tota</w:t>
      </w:r>
      <w:r w:rsidR="006478CA">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liber</w:t>
      </w:r>
      <w:r w:rsidR="006478CA">
        <w:rPr>
          <w:rFonts w:ascii="Times New Roman" w:hAnsi="Times New Roman" w:cs="Times New Roman"/>
          <w:sz w:val="24"/>
          <w:szCs w:val="24"/>
          <w:lang w:val="la-Latn"/>
        </w:rPr>
        <w:t>al</w:t>
      </w:r>
      <w:r w:rsidRPr="00FB4E93">
        <w:rPr>
          <w:rFonts w:ascii="Times New Roman" w:hAnsi="Times New Roman" w:cs="Times New Roman"/>
          <w:sz w:val="24"/>
          <w:szCs w:val="24"/>
          <w:lang w:val="la-Latn"/>
        </w:rPr>
        <w:t xml:space="preserve">itas </w:t>
      </w:r>
    </w:p>
    <w:p w14:paraId="1004E3A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Divina (tale seu statutum ejus foret) </w:t>
      </w:r>
    </w:p>
    <w:p w14:paraId="648B5206" w14:textId="30AA4AD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 tota caelo de super fundit simul, </w:t>
      </w:r>
    </w:p>
    <w:p w14:paraId="279D9937"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Nec ceßat unquam: sinis unius boi </w:t>
      </w:r>
    </w:p>
    <w:p w14:paraId="56AD49F0" w14:textId="41B9394C"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Gradus est futuri: Pr</w:t>
      </w:r>
      <w:r w:rsidR="006478CA">
        <w:rPr>
          <w:rFonts w:ascii="Times New Roman" w:hAnsi="Times New Roman" w:cs="Times New Roman"/>
          <w:sz w:val="24"/>
          <w:szCs w:val="24"/>
          <w:lang w:val="la-Latn"/>
        </w:rPr>
        <w:t>ôh</w:t>
      </w:r>
      <w:r w:rsidRPr="00FB4E93">
        <w:rPr>
          <w:rFonts w:ascii="Times New Roman" w:hAnsi="Times New Roman" w:cs="Times New Roman"/>
          <w:sz w:val="24"/>
          <w:szCs w:val="24"/>
          <w:lang w:val="la-Latn"/>
        </w:rPr>
        <w:t xml:space="preserve"> Deus mi, mi Deu</w:t>
      </w:r>
      <w:r w:rsidR="006478CA">
        <w:rPr>
          <w:rFonts w:ascii="Times New Roman" w:hAnsi="Times New Roman" w:cs="Times New Roman"/>
          <w:sz w:val="24"/>
          <w:szCs w:val="24"/>
          <w:lang w:val="la-Latn"/>
        </w:rPr>
        <w:t>s</w:t>
      </w:r>
      <w:r w:rsidRPr="00FB4E93">
        <w:rPr>
          <w:rFonts w:ascii="Times New Roman" w:hAnsi="Times New Roman" w:cs="Times New Roman"/>
          <w:sz w:val="24"/>
          <w:szCs w:val="24"/>
          <w:lang w:val="la-Latn"/>
        </w:rPr>
        <w:t xml:space="preserve">, </w:t>
      </w:r>
    </w:p>
    <w:p w14:paraId="384C79E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Pr</w:t>
      </w:r>
      <w:r w:rsidR="006478CA">
        <w:rPr>
          <w:rFonts w:ascii="Times New Roman" w:hAnsi="Times New Roman" w:cs="Times New Roman"/>
          <w:sz w:val="24"/>
          <w:szCs w:val="24"/>
          <w:lang w:val="la-Latn"/>
        </w:rPr>
        <w:t>ô</w:t>
      </w:r>
      <w:r w:rsidRPr="00FB4E93">
        <w:rPr>
          <w:rFonts w:ascii="Times New Roman" w:hAnsi="Times New Roman" w:cs="Times New Roman"/>
          <w:sz w:val="24"/>
          <w:szCs w:val="24"/>
          <w:lang w:val="la-Latn"/>
        </w:rPr>
        <w:t>h, quo modo benignitate cum tu</w:t>
      </w:r>
      <w:r w:rsidR="006478CA">
        <w:rPr>
          <w:rFonts w:ascii="Times New Roman" w:hAnsi="Times New Roman" w:cs="Times New Roman"/>
          <w:sz w:val="24"/>
          <w:szCs w:val="24"/>
          <w:lang w:val="la-Latn"/>
        </w:rPr>
        <w:t>a</w:t>
      </w:r>
      <w:r w:rsidRPr="00FB4E93">
        <w:rPr>
          <w:rFonts w:ascii="Times New Roman" w:hAnsi="Times New Roman" w:cs="Times New Roman"/>
          <w:sz w:val="24"/>
          <w:szCs w:val="24"/>
          <w:lang w:val="la-Latn"/>
        </w:rPr>
        <w:t xml:space="preserve"> </w:t>
      </w:r>
    </w:p>
    <w:p w14:paraId="0342181A"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 nostra tenuis gratitudo aequaverit? </w:t>
      </w:r>
    </w:p>
    <w:p w14:paraId="294780B4"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Pariane tecum posse me facere putem? </w:t>
      </w:r>
    </w:p>
    <w:p w14:paraId="1291867B"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Hoc hoc agendum mens mea est in posterum, </w:t>
      </w:r>
    </w:p>
    <w:p w14:paraId="4FD69E66" w14:textId="3721464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Hoc hoc agendum linguaque est in posterum, </w:t>
      </w:r>
    </w:p>
    <w:p w14:paraId="15E8C0AD"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Divina finem cum benignitas facit </w:t>
      </w:r>
    </w:p>
    <w:p w14:paraId="7787904F" w14:textId="0056FFB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Nullum bonorum, laudibus nec vos modum  </w:t>
      </w:r>
    </w:p>
    <w:p w14:paraId="26B81E10" w14:textId="249BA82E" w:rsidR="00CC7A6E" w:rsidRPr="00FB4E93" w:rsidRDefault="00CC7A6E" w:rsidP="00A05622">
      <w:pPr>
        <w:spacing w:after="0" w:line="240" w:lineRule="auto"/>
        <w:rPr>
          <w:rFonts w:ascii="Times New Roman" w:hAnsi="Times New Roman" w:cs="Times New Roman"/>
          <w:sz w:val="24"/>
          <w:szCs w:val="24"/>
          <w:lang w:val="la-Latn"/>
        </w:rPr>
      </w:pPr>
    </w:p>
    <w:p w14:paraId="65888B23" w14:textId="6A401411"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TRAGO</w:t>
      </w:r>
      <w:r w:rsidR="004D2339">
        <w:rPr>
          <w:rFonts w:ascii="Times New Roman" w:hAnsi="Times New Roman" w:cs="Times New Roman"/>
          <w:sz w:val="24"/>
          <w:szCs w:val="24"/>
          <w:lang w:val="la-Latn"/>
        </w:rPr>
        <w:t>E</w:t>
      </w:r>
      <w:r w:rsidRPr="00FB4E93">
        <w:rPr>
          <w:rFonts w:ascii="Times New Roman" w:hAnsi="Times New Roman" w:cs="Times New Roman"/>
          <w:sz w:val="24"/>
          <w:szCs w:val="24"/>
          <w:lang w:val="la-Latn"/>
        </w:rPr>
        <w:t xml:space="preserve">DIA SACRA. </w:t>
      </w:r>
      <w:r w:rsidR="006478CA">
        <w:rPr>
          <w:rFonts w:ascii="Times New Roman" w:hAnsi="Times New Roman" w:cs="Times New Roman"/>
          <w:sz w:val="24"/>
          <w:szCs w:val="24"/>
          <w:lang w:val="la-Latn"/>
        </w:rPr>
        <w:t>2</w:t>
      </w:r>
      <w:r w:rsidR="004D2339">
        <w:rPr>
          <w:rFonts w:ascii="Times New Roman" w:hAnsi="Times New Roman" w:cs="Times New Roman"/>
          <w:sz w:val="24"/>
          <w:szCs w:val="24"/>
          <w:lang w:val="la-Latn"/>
        </w:rPr>
        <w:t>1</w:t>
      </w:r>
    </w:p>
    <w:p w14:paraId="5DFBDE88"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Ponatis ullum, gloriae aut finem Dei. </w:t>
      </w:r>
    </w:p>
    <w:p w14:paraId="443BC370"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Indesinenter praedicetis hunc decet, Indesinenter qui bonis me tot beat. </w:t>
      </w:r>
    </w:p>
    <w:p w14:paraId="00660CEE" w14:textId="2294DF0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ANGELUS. </w:t>
      </w:r>
    </w:p>
    <w:p w14:paraId="0B0A73C0"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Abrame, adesdum Abrame, te Deus vocat. </w:t>
      </w:r>
    </w:p>
    <w:p w14:paraId="4EBA87D7" w14:textId="77777777" w:rsidR="006478CA" w:rsidRDefault="006478CA"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Abram. </w:t>
      </w:r>
      <w:r w:rsidRPr="00FB4E93">
        <w:rPr>
          <w:rFonts w:ascii="Times New Roman" w:hAnsi="Times New Roman" w:cs="Times New Roman"/>
          <w:sz w:val="24"/>
          <w:szCs w:val="24"/>
          <w:lang w:val="la-Latn"/>
        </w:rPr>
        <w:t xml:space="preserve">Vndè haec repentè vox sonat? Nosco Deus </w:t>
      </w:r>
    </w:p>
    <w:p w14:paraId="6CD8C331"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Nosco decoris signaque &amp; vocis tuae: </w:t>
      </w:r>
    </w:p>
    <w:p w14:paraId="70307BF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En me obsequentem jußibus promptum tuis. </w:t>
      </w:r>
    </w:p>
    <w:p w14:paraId="660AB404" w14:textId="6B521A59" w:rsidR="00CC7A6E" w:rsidRPr="00FB4E93" w:rsidRDefault="006478CA"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Angel. </w:t>
      </w:r>
      <w:r w:rsidRPr="00FB4E93">
        <w:rPr>
          <w:rFonts w:ascii="Times New Roman" w:hAnsi="Times New Roman" w:cs="Times New Roman"/>
          <w:sz w:val="24"/>
          <w:szCs w:val="24"/>
          <w:lang w:val="la-Latn"/>
        </w:rPr>
        <w:t xml:space="preserve">Abrame, proles ista, proles unica </w:t>
      </w:r>
    </w:p>
    <w:p w14:paraId="2192535E"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Amat a proles, nulla quantum amabitur, </w:t>
      </w:r>
    </w:p>
    <w:p w14:paraId="3DD75C2F"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Abrame nostin nunc? Isaacus tuus. </w:t>
      </w:r>
    </w:p>
    <w:p w14:paraId="6BDA9B37"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Hunc ad remotum Moriihae ducas locum </w:t>
      </w:r>
    </w:p>
    <w:p w14:paraId="543D23A2" w14:textId="77777777" w:rsidR="006478CA" w:rsidRDefault="006478CA"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I</w:t>
      </w:r>
      <w:r w:rsidRPr="00FB4E93">
        <w:rPr>
          <w:rFonts w:ascii="Times New Roman" w:hAnsi="Times New Roman" w:cs="Times New Roman"/>
          <w:sz w:val="24"/>
          <w:szCs w:val="24"/>
          <w:lang w:val="la-Latn"/>
        </w:rPr>
        <w:t xml:space="preserve">sthucque ducto, scin quid hoc fieri velim? </w:t>
      </w:r>
    </w:p>
    <w:p w14:paraId="5D4FBD93"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Attende: Gratam hunc immolabis hostiam </w:t>
      </w:r>
    </w:p>
    <w:p w14:paraId="4DE1096E"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Gnatum immolabis, filium, dico, tuum. </w:t>
      </w:r>
    </w:p>
    <w:p w14:paraId="50B2318A"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Mox immolatum, quantus ipse, quantus est </w:t>
      </w:r>
    </w:p>
    <w:p w14:paraId="43A8E814" w14:textId="4D33A0F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Totum in favillas fac resolvas protinus. </w:t>
      </w:r>
    </w:p>
    <w:p w14:paraId="00B5BAEE"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w:t>
      </w:r>
    </w:p>
    <w:p w14:paraId="6A881A3B" w14:textId="4D2ADEE4"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Gnatum in favillas, filium in cineres meum? </w:t>
      </w:r>
    </w:p>
    <w:p w14:paraId="30E83F1F"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Benè est: paratum me vide totum Deus. </w:t>
      </w:r>
    </w:p>
    <w:p w14:paraId="41DC1B56" w14:textId="62769DE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Sed hoc remitte crimen, hoc (si crimen est</w:t>
      </w:r>
      <w:r w:rsidR="006478CA">
        <w:rPr>
          <w:rFonts w:ascii="Times New Roman" w:hAnsi="Times New Roman" w:cs="Times New Roman"/>
          <w:sz w:val="24"/>
          <w:szCs w:val="24"/>
          <w:lang w:val="la-Latn"/>
        </w:rPr>
        <w:t>)</w:t>
      </w:r>
      <w:r w:rsidRPr="00FB4E93">
        <w:rPr>
          <w:rFonts w:ascii="Times New Roman" w:hAnsi="Times New Roman" w:cs="Times New Roman"/>
          <w:sz w:val="24"/>
          <w:szCs w:val="24"/>
          <w:lang w:val="la-Latn"/>
        </w:rPr>
        <w:t xml:space="preserve"> </w:t>
      </w:r>
    </w:p>
    <w:p w14:paraId="24A21E31"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Mihi remitte, quod tuum novum aestimem </w:t>
      </w:r>
    </w:p>
    <w:p w14:paraId="45284C26"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Mirumque jussum, vixque te putem decens. </w:t>
      </w:r>
    </w:p>
    <w:p w14:paraId="718BBEE3"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restat, oro robur &amp; constantiam </w:t>
      </w:r>
    </w:p>
    <w:p w14:paraId="0907DCED"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Largire, si praestabo quod jubes, Deus. </w:t>
      </w:r>
    </w:p>
    <w:p w14:paraId="34118471" w14:textId="1927056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nosco demum, nunc tuam nosco palam </w:t>
      </w:r>
    </w:p>
    <w:p w14:paraId="2A9F84A3"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Iram, merenti quae mihi minas facit. </w:t>
      </w:r>
    </w:p>
    <w:p w14:paraId="383AF53B"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En confitentem me tibi reum Deus: </w:t>
      </w:r>
    </w:p>
    <w:p w14:paraId="23BA49F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Scio reatu me premi, &amp; supplex scio. </w:t>
      </w:r>
    </w:p>
    <w:p w14:paraId="77600EB0"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Quaecunque sit, donato noxiam hanc mihi, </w:t>
      </w:r>
    </w:p>
    <w:p w14:paraId="28A3D984" w14:textId="34626F2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Iraque fulmen mitte postularium.  </w:t>
      </w:r>
    </w:p>
    <w:p w14:paraId="30DC6B54" w14:textId="77777777" w:rsidR="00CC7A6E" w:rsidRPr="00FB4E93" w:rsidRDefault="00CC7A6E" w:rsidP="00A05622">
      <w:pPr>
        <w:spacing w:after="0" w:line="240" w:lineRule="auto"/>
        <w:rPr>
          <w:rFonts w:ascii="Times New Roman" w:hAnsi="Times New Roman" w:cs="Times New Roman"/>
          <w:sz w:val="24"/>
          <w:szCs w:val="24"/>
          <w:lang w:val="la-Latn"/>
        </w:rPr>
      </w:pPr>
    </w:p>
    <w:p w14:paraId="53AB647A" w14:textId="0BF7DE87" w:rsidR="006478CA" w:rsidRDefault="006478CA"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22 ABRAHAMUS SACRIFICANS </w:t>
      </w:r>
    </w:p>
    <w:p w14:paraId="5F9567FF"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Adeone bellum servulo paras tuo? </w:t>
      </w:r>
    </w:p>
    <w:p w14:paraId="453953E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Egone tecum praelio qui conseram? </w:t>
      </w:r>
    </w:p>
    <w:p w14:paraId="2E9B1D0A" w14:textId="4C7C7322"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Pr</w:t>
      </w:r>
      <w:r w:rsidR="006478CA">
        <w:rPr>
          <w:rFonts w:ascii="Times New Roman" w:hAnsi="Times New Roman" w:cs="Times New Roman"/>
          <w:sz w:val="24"/>
          <w:szCs w:val="24"/>
          <w:lang w:val="la-Latn"/>
        </w:rPr>
        <w:t>ô</w:t>
      </w:r>
      <w:r w:rsidRPr="00FB4E93">
        <w:rPr>
          <w:rFonts w:ascii="Times New Roman" w:hAnsi="Times New Roman" w:cs="Times New Roman"/>
          <w:sz w:val="24"/>
          <w:szCs w:val="24"/>
          <w:lang w:val="la-Latn"/>
        </w:rPr>
        <w:t xml:space="preserve">h quae ruina, quod mihi fatum imminet? </w:t>
      </w:r>
    </w:p>
    <w:p w14:paraId="56F1552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Isace fili, quid Isace consili? </w:t>
      </w:r>
    </w:p>
    <w:p w14:paraId="1E75B02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Heu, quid parabo? quid sequar? quid non sequar? </w:t>
      </w:r>
    </w:p>
    <w:p w14:paraId="5A7D34A1"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Deliberare certa stat sententia, </w:t>
      </w:r>
    </w:p>
    <w:p w14:paraId="130E4F35" w14:textId="23F3C945"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Temere haud agendum est in gravi negotio. </w:t>
      </w:r>
    </w:p>
    <w:p w14:paraId="405B1FE4" w14:textId="77777777" w:rsidR="006478CA" w:rsidRPr="00FB4E93" w:rsidRDefault="006478CA" w:rsidP="00A05622">
      <w:pPr>
        <w:spacing w:after="0" w:line="240" w:lineRule="auto"/>
        <w:rPr>
          <w:rFonts w:ascii="Times New Roman" w:hAnsi="Times New Roman" w:cs="Times New Roman"/>
          <w:sz w:val="24"/>
          <w:szCs w:val="24"/>
          <w:lang w:val="la-Latn"/>
        </w:rPr>
      </w:pPr>
    </w:p>
    <w:p w14:paraId="618F5BD4"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PAST. ABRAH. ISAC. </w:t>
      </w:r>
    </w:p>
    <w:p w14:paraId="73012047"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Agedum sodales. Sat refectui datum. </w:t>
      </w:r>
    </w:p>
    <w:p w14:paraId="7233255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Ecquid redire ad cateros morabimur. </w:t>
      </w:r>
    </w:p>
    <w:p w14:paraId="62EFD01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Socios, in agris quos reliquimus gregis </w:t>
      </w:r>
    </w:p>
    <w:p w14:paraId="270167FE" w14:textId="2F2CC0DE"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Curam gerentes; calculum ni fors male </w:t>
      </w:r>
    </w:p>
    <w:p w14:paraId="56E01B03"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Pono, umbra solis evocat nos jam domo. </w:t>
      </w:r>
    </w:p>
    <w:p w14:paraId="362BB6E7" w14:textId="1D6914AC"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Ita est, amici, quin eamus illico</w:t>
      </w:r>
      <w:r w:rsidR="006478CA">
        <w:rPr>
          <w:rFonts w:ascii="Times New Roman" w:hAnsi="Times New Roman" w:cs="Times New Roman"/>
          <w:sz w:val="24"/>
          <w:szCs w:val="24"/>
          <w:lang w:val="la-Latn"/>
        </w:rPr>
        <w:t>.</w:t>
      </w:r>
      <w:r w:rsidRPr="00FB4E93">
        <w:rPr>
          <w:rFonts w:ascii="Times New Roman" w:hAnsi="Times New Roman" w:cs="Times New Roman"/>
          <w:sz w:val="24"/>
          <w:szCs w:val="24"/>
          <w:lang w:val="la-Latn"/>
        </w:rPr>
        <w:t xml:space="preserve"> </w:t>
      </w:r>
    </w:p>
    <w:p w14:paraId="44B4200F"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Alius Venite, eamus: sublevemus caeteros </w:t>
      </w:r>
    </w:p>
    <w:p w14:paraId="0241CBA4"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Metu &amp; labore: Tutiores nam simul </w:t>
      </w:r>
    </w:p>
    <w:p w14:paraId="7BFF368A" w14:textId="377E45A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Pascemus &amp; minore cum molestiâ. </w:t>
      </w:r>
    </w:p>
    <w:p w14:paraId="4FECDEC4"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ISAACUS. </w:t>
      </w:r>
    </w:p>
    <w:p w14:paraId="29BC8E6A"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Heus, quo repentè me relicto tenditis </w:t>
      </w:r>
    </w:p>
    <w:p w14:paraId="1F3DCC97"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Manete, quaeso, dum recolligens mea, </w:t>
      </w:r>
    </w:p>
    <w:p w14:paraId="1445737D"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Mox vestro, amici, coetui fiam comes. </w:t>
      </w:r>
    </w:p>
    <w:p w14:paraId="1E9B28C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Isace rectè feceris si manseris, </w:t>
      </w:r>
    </w:p>
    <w:p w14:paraId="4193678B"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Past. Maneto Isace, cura matris anxia. </w:t>
      </w:r>
    </w:p>
    <w:p w14:paraId="521B0C8F"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Ni fors, parentum (tale cum resciverim</w:t>
      </w:r>
    </w:p>
    <w:p w14:paraId="08DC3FFA" w14:textId="1BBD8EC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Prodiße in agros te relictis aedibus) </w:t>
      </w:r>
    </w:p>
    <w:p w14:paraId="6FC2D3BE"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Te justa deinde plectat indignatio.</w:t>
      </w:r>
    </w:p>
    <w:p w14:paraId="223D3571"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Firmata quando fecerit te aetas vitum </w:t>
      </w:r>
    </w:p>
    <w:p w14:paraId="048F0668" w14:textId="20421570"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Lustrare campos tutior demum potes, </w:t>
      </w:r>
    </w:p>
    <w:p w14:paraId="7BCC796C" w14:textId="77777777" w:rsidR="006478CA" w:rsidRPr="00FB4E93" w:rsidRDefault="006478CA" w:rsidP="00A05622">
      <w:pPr>
        <w:spacing w:after="0" w:line="240" w:lineRule="auto"/>
        <w:rPr>
          <w:rFonts w:ascii="Times New Roman" w:hAnsi="Times New Roman" w:cs="Times New Roman"/>
          <w:sz w:val="24"/>
          <w:szCs w:val="24"/>
          <w:lang w:val="la-Latn"/>
        </w:rPr>
      </w:pPr>
    </w:p>
    <w:p w14:paraId="38C5978B" w14:textId="10951344"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w:t>
      </w:r>
      <w:r w:rsidR="006478CA">
        <w:rPr>
          <w:rFonts w:ascii="Times New Roman" w:hAnsi="Times New Roman" w:cs="Times New Roman"/>
          <w:sz w:val="24"/>
          <w:szCs w:val="24"/>
          <w:lang w:val="la-Latn"/>
        </w:rPr>
        <w:t>23</w:t>
      </w:r>
    </w:p>
    <w:p w14:paraId="198EB28A"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Simulque nec nos lusus aut causa joci </w:t>
      </w:r>
    </w:p>
    <w:p w14:paraId="26B607F6"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Abire disces, lata cum per devia </w:t>
      </w:r>
    </w:p>
    <w:p w14:paraId="5C2B9688"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Saltusque, patris ad greges attendimus. </w:t>
      </w:r>
    </w:p>
    <w:p w14:paraId="5C5CE67C"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Verum esse magni rem scies negotii </w:t>
      </w:r>
    </w:p>
    <w:p w14:paraId="7DF57A2D" w14:textId="0F3AC324"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Praestare tuta armenta, cum minoribus </w:t>
      </w:r>
    </w:p>
    <w:p w14:paraId="59526C98"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Gregum catervis, à ferarum incursibus. </w:t>
      </w:r>
    </w:p>
    <w:p w14:paraId="535037FA"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Quales frequentes percitae fame gravi </w:t>
      </w:r>
    </w:p>
    <w:p w14:paraId="2380FA6D"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Invadere solent quidquid obviam venit, </w:t>
      </w:r>
    </w:p>
    <w:p w14:paraId="65129F31"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Nobis timoris saepè causa non levis. </w:t>
      </w:r>
    </w:p>
    <w:p w14:paraId="2D304456" w14:textId="74345C4F" w:rsidR="006478CA" w:rsidRDefault="006478CA"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Isac. </w:t>
      </w:r>
      <w:r w:rsidRPr="00FB4E93">
        <w:rPr>
          <w:rFonts w:ascii="Times New Roman" w:hAnsi="Times New Roman" w:cs="Times New Roman"/>
          <w:sz w:val="24"/>
          <w:szCs w:val="24"/>
          <w:lang w:val="la-Latn"/>
        </w:rPr>
        <w:t xml:space="preserve">Non hoc volebam patris ut ingratiis, </w:t>
      </w:r>
    </w:p>
    <w:p w14:paraId="1E070A83"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Aut non rogatâ matre cederem domo. </w:t>
      </w:r>
    </w:p>
    <w:p w14:paraId="4D5D0B9B" w14:textId="2FBA6D7C"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Procul hoc. Egone cogitem tantum nefas? </w:t>
      </w:r>
    </w:p>
    <w:p w14:paraId="7F29CF46" w14:textId="0201B222"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Nolite de me suspicari hoc ô Boni</w:t>
      </w:r>
      <w:r w:rsidR="006478CA">
        <w:rPr>
          <w:rFonts w:ascii="Times New Roman" w:hAnsi="Times New Roman" w:cs="Times New Roman"/>
          <w:sz w:val="24"/>
          <w:szCs w:val="24"/>
          <w:lang w:val="la-Latn"/>
        </w:rPr>
        <w:t>.</w:t>
      </w:r>
    </w:p>
    <w:p w14:paraId="227DA5A7" w14:textId="77777777" w:rsidR="006478CA" w:rsidRDefault="006478CA"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Past. </w:t>
      </w:r>
      <w:r w:rsidRPr="00FB4E93">
        <w:rPr>
          <w:rFonts w:ascii="Times New Roman" w:hAnsi="Times New Roman" w:cs="Times New Roman"/>
          <w:sz w:val="24"/>
          <w:szCs w:val="24"/>
          <w:lang w:val="la-Latn"/>
        </w:rPr>
        <w:t xml:space="preserve">Rectè hoc Isace. Nempe quod facis decet </w:t>
      </w:r>
    </w:p>
    <w:p w14:paraId="049B1374"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Pium, modestum, talis &amp; gnatum patris, </w:t>
      </w:r>
    </w:p>
    <w:p w14:paraId="32C578E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 nil parentum conscientiam citrâ </w:t>
      </w:r>
    </w:p>
    <w:p w14:paraId="3E3B14FE"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Conere, quidquid hoc negotii siet, </w:t>
      </w:r>
    </w:p>
    <w:p w14:paraId="6E50E449"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ista semper mens tibi sit in posterum. </w:t>
      </w:r>
    </w:p>
    <w:p w14:paraId="7218418A" w14:textId="7534B79D" w:rsidR="006478CA" w:rsidRDefault="006478CA"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Isac. </w:t>
      </w:r>
      <w:r w:rsidRPr="00FB4E93">
        <w:rPr>
          <w:rFonts w:ascii="Times New Roman" w:hAnsi="Times New Roman" w:cs="Times New Roman"/>
          <w:sz w:val="24"/>
          <w:szCs w:val="24"/>
          <w:lang w:val="la-Latn"/>
        </w:rPr>
        <w:t xml:space="preserve">Ego ut parentum sim rebellis jußibus? </w:t>
      </w:r>
    </w:p>
    <w:p w14:paraId="6E46C132" w14:textId="77777777"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Parere mortis malo cum periculo, </w:t>
      </w:r>
    </w:p>
    <w:p w14:paraId="05930B82" w14:textId="2B6E954C"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Pra</w:t>
      </w:r>
      <w:r w:rsidR="006478CA">
        <w:rPr>
          <w:rFonts w:ascii="Times New Roman" w:hAnsi="Times New Roman" w:cs="Times New Roman"/>
          <w:sz w:val="24"/>
          <w:szCs w:val="24"/>
          <w:lang w:val="la-Latn"/>
        </w:rPr>
        <w:t>e</w:t>
      </w:r>
      <w:r w:rsidRPr="00FB4E93">
        <w:rPr>
          <w:rFonts w:ascii="Times New Roman" w:hAnsi="Times New Roman" w:cs="Times New Roman"/>
          <w:sz w:val="24"/>
          <w:szCs w:val="24"/>
          <w:lang w:val="la-Latn"/>
        </w:rPr>
        <w:t xml:space="preserve">bere refractarium quam me meis. </w:t>
      </w:r>
    </w:p>
    <w:p w14:paraId="13B75E93"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Ergo hoc amici, quaeso vos sinite impetrem, </w:t>
      </w:r>
    </w:p>
    <w:p w14:paraId="1B98EB7B"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Mox finiendae tadeat ne vos morae, </w:t>
      </w:r>
    </w:p>
    <w:p w14:paraId="7E14247D"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Parvae, pusillae; dum citatis greßibus </w:t>
      </w:r>
    </w:p>
    <w:p w14:paraId="632AD348"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Propero parentis sciscitaturus mei </w:t>
      </w:r>
    </w:p>
    <w:p w14:paraId="5EBB4648" w14:textId="65C8CB44" w:rsidR="006478CA"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 sit voluntas: si placet moramini. </w:t>
      </w:r>
    </w:p>
    <w:p w14:paraId="752D37AA" w14:textId="735D9F3B" w:rsidR="00CC7A6E" w:rsidRDefault="006478CA"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Past. </w:t>
      </w:r>
      <w:r w:rsidRPr="00FB4E93">
        <w:rPr>
          <w:rFonts w:ascii="Times New Roman" w:hAnsi="Times New Roman" w:cs="Times New Roman"/>
          <w:sz w:val="24"/>
          <w:szCs w:val="24"/>
          <w:lang w:val="la-Latn"/>
        </w:rPr>
        <w:t xml:space="preserve">Agedum, geremus hic tibi morem puer. </w:t>
      </w:r>
    </w:p>
    <w:p w14:paraId="01F4C736" w14:textId="77777777" w:rsidR="006478CA" w:rsidRPr="00FB4E93" w:rsidRDefault="006478CA" w:rsidP="00A05622">
      <w:pPr>
        <w:spacing w:after="0" w:line="240" w:lineRule="auto"/>
        <w:rPr>
          <w:rFonts w:ascii="Times New Roman" w:hAnsi="Times New Roman" w:cs="Times New Roman"/>
          <w:sz w:val="24"/>
          <w:szCs w:val="24"/>
          <w:lang w:val="la-Latn"/>
        </w:rPr>
      </w:pPr>
    </w:p>
    <w:p w14:paraId="01C97DC1"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CHORUS EX PASTORIBUS. </w:t>
      </w:r>
    </w:p>
    <w:p w14:paraId="1BCEA21C" w14:textId="77777777" w:rsidR="007D10DF" w:rsidRDefault="007D10DF"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O</w:t>
      </w:r>
      <w:r w:rsidRPr="00FB4E93">
        <w:rPr>
          <w:rFonts w:ascii="Times New Roman" w:hAnsi="Times New Roman" w:cs="Times New Roman"/>
          <w:sz w:val="24"/>
          <w:szCs w:val="24"/>
          <w:lang w:val="la-Latn"/>
        </w:rPr>
        <w:t xml:space="preserve"> quam beatus dicier hic potest </w:t>
      </w:r>
    </w:p>
    <w:p w14:paraId="62BD72DC" w14:textId="11A9026C"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Tellure mentem qui levat altius </w:t>
      </w:r>
    </w:p>
    <w:p w14:paraId="3257BDE7" w14:textId="77777777" w:rsidR="007D10DF" w:rsidRDefault="007D10DF" w:rsidP="00A05622">
      <w:pPr>
        <w:spacing w:after="0" w:line="240" w:lineRule="auto"/>
        <w:rPr>
          <w:rFonts w:ascii="Times New Roman" w:hAnsi="Times New Roman" w:cs="Times New Roman"/>
          <w:sz w:val="24"/>
          <w:szCs w:val="24"/>
          <w:lang w:val="la-Latn"/>
        </w:rPr>
      </w:pPr>
    </w:p>
    <w:p w14:paraId="540C0BDA"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ABRAHAMUS. SACRIFICANS, 24 </w:t>
      </w:r>
    </w:p>
    <w:p w14:paraId="52BB2103"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Deumque adoptat qui suarum </w:t>
      </w:r>
    </w:p>
    <w:p w14:paraId="794B6ABB" w14:textId="6D2F82D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Praesidium columenque rerum. </w:t>
      </w:r>
    </w:p>
    <w:p w14:paraId="21ED9446"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Illum secundis sancta modestia </w:t>
      </w:r>
    </w:p>
    <w:p w14:paraId="5EA7FEFB"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Rebus tuetur, ne caput altius </w:t>
      </w:r>
    </w:p>
    <w:p w14:paraId="547F2098"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Tollat decoro, sorte versa </w:t>
      </w:r>
    </w:p>
    <w:p w14:paraId="52093D1F"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Indocilis tolerare lata. </w:t>
      </w:r>
    </w:p>
    <w:p w14:paraId="4A24E15F"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Adversa quando desuper ingruit </w:t>
      </w:r>
    </w:p>
    <w:p w14:paraId="5D4A92D9" w14:textId="477AB95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Fortuna terrens: ipse adamantinâ </w:t>
      </w:r>
    </w:p>
    <w:p w14:paraId="4AE4E2BE"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Stat mente firmus, &amp; moveri </w:t>
      </w:r>
    </w:p>
    <w:p w14:paraId="04E8C98F"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Nescius haud metuit minantem. </w:t>
      </w:r>
    </w:p>
    <w:p w14:paraId="37F559DA"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Proles Therachi sat docet hoc pia </w:t>
      </w:r>
    </w:p>
    <w:p w14:paraId="36EF4E75"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Divino Abramus foedere nobilis, </w:t>
      </w:r>
    </w:p>
    <w:p w14:paraId="77EA9C7C"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 multa paßus, semper ipso </w:t>
      </w:r>
    </w:p>
    <w:p w14:paraId="6253B0EE"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Sumit opes animumque casu. </w:t>
      </w:r>
    </w:p>
    <w:p w14:paraId="71ED5A07"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Ceßit paternis (</w:t>
      </w:r>
      <w:r w:rsidR="007D10DF">
        <w:rPr>
          <w:rFonts w:ascii="Times New Roman" w:hAnsi="Times New Roman" w:cs="Times New Roman"/>
          <w:sz w:val="24"/>
          <w:szCs w:val="24"/>
          <w:lang w:val="la-Latn"/>
        </w:rPr>
        <w:t>h</w:t>
      </w:r>
      <w:r w:rsidRPr="00FB4E93">
        <w:rPr>
          <w:rFonts w:ascii="Times New Roman" w:hAnsi="Times New Roman" w:cs="Times New Roman"/>
          <w:sz w:val="24"/>
          <w:szCs w:val="24"/>
          <w:lang w:val="la-Latn"/>
        </w:rPr>
        <w:t xml:space="preserve">eû grave) sedibus: </w:t>
      </w:r>
    </w:p>
    <w:p w14:paraId="10F0860C" w14:textId="62ABBFE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Malumque dut ae preßit eum famis, </w:t>
      </w:r>
    </w:p>
    <w:p w14:paraId="5849E909"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Adempta conjunx, cum periclo </w:t>
      </w:r>
    </w:p>
    <w:p w14:paraId="4462A125"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 Pharium fuit acta regem. </w:t>
      </w:r>
    </w:p>
    <w:p w14:paraId="50C2836D"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Hic tunc maritus propitium Deum </w:t>
      </w:r>
    </w:p>
    <w:p w14:paraId="76532D75" w14:textId="4F537BD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vota fidens invocat: is jubet </w:t>
      </w:r>
    </w:p>
    <w:p w14:paraId="0DED1CA7"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Intaminatam mox marito </w:t>
      </w:r>
    </w:p>
    <w:p w14:paraId="70628052"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Cum prece restituisse Saram. </w:t>
      </w:r>
    </w:p>
    <w:p w14:paraId="27CA4125"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Labuntur anni, ast intereâ domi </w:t>
      </w:r>
    </w:p>
    <w:p w14:paraId="364E896C" w14:textId="7DFAC5C1"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Res ampla crescit: Copia quin opum </w:t>
      </w:r>
    </w:p>
    <w:p w14:paraId="38897701"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Armenta partitur, Lothumque </w:t>
      </w:r>
    </w:p>
    <w:p w14:paraId="7003DD0F" w14:textId="18816EE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Dissociat patruo Nepotem. </w:t>
      </w:r>
    </w:p>
    <w:p w14:paraId="05693925"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Mox hinc noveni mutua Principes, </w:t>
      </w:r>
    </w:p>
    <w:p w14:paraId="1D411E54"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Depraeliati: pars melior manu </w:t>
      </w:r>
    </w:p>
    <w:p w14:paraId="230E82F9"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Victrixque Lotho jam subacto </w:t>
      </w:r>
    </w:p>
    <w:p w14:paraId="237F27BF"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Vincla parat, spoliis potita. </w:t>
      </w:r>
    </w:p>
    <w:p w14:paraId="5F447684" w14:textId="7EC3401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Rumore vix haec patruus audiit </w:t>
      </w:r>
    </w:p>
    <w:p w14:paraId="60839FB6" w14:textId="76072672" w:rsidR="00CC7A6E" w:rsidRPr="00FB4E93" w:rsidRDefault="00CC7A6E" w:rsidP="00A05622">
      <w:pPr>
        <w:spacing w:after="0" w:line="240" w:lineRule="auto"/>
        <w:rPr>
          <w:rFonts w:ascii="Times New Roman" w:hAnsi="Times New Roman" w:cs="Times New Roman"/>
          <w:sz w:val="24"/>
          <w:szCs w:val="24"/>
          <w:lang w:val="la-Latn"/>
        </w:rPr>
      </w:pPr>
    </w:p>
    <w:p w14:paraId="17EBB3D5" w14:textId="485EC061"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w:t>
      </w:r>
      <w:r w:rsidR="007D10DF">
        <w:rPr>
          <w:rFonts w:ascii="Times New Roman" w:hAnsi="Times New Roman" w:cs="Times New Roman"/>
          <w:sz w:val="24"/>
          <w:szCs w:val="24"/>
          <w:lang w:val="la-Latn"/>
        </w:rPr>
        <w:t>25</w:t>
      </w:r>
    </w:p>
    <w:p w14:paraId="38A178BC"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Fido suorum servitio satis </w:t>
      </w:r>
    </w:p>
    <w:p w14:paraId="40514386"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Instructus, ipsos assequutus </w:t>
      </w:r>
    </w:p>
    <w:p w14:paraId="3492E953" w14:textId="25A183F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Opprimit ex spoliatque Reges. </w:t>
      </w:r>
    </w:p>
    <w:p w14:paraId="51B05384"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Praeda potitus, justior arbiter </w:t>
      </w:r>
    </w:p>
    <w:p w14:paraId="0F7DD910"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Cuique reddit, quod furor hostium </w:t>
      </w:r>
    </w:p>
    <w:p w14:paraId="282314FC"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Raptarat amens, Vindicisque </w:t>
      </w:r>
    </w:p>
    <w:p w14:paraId="5554E20D"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Dat titulum populus reverso. </w:t>
      </w:r>
    </w:p>
    <w:p w14:paraId="695E3E96"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Felicitati sed doluit sua </w:t>
      </w:r>
    </w:p>
    <w:p w14:paraId="030DF7B0" w14:textId="3470E06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Deesse, dulci nomine quod patris </w:t>
      </w:r>
    </w:p>
    <w:p w14:paraId="2258FFA5"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Haud diceretur: mox Agaram </w:t>
      </w:r>
    </w:p>
    <w:p w14:paraId="75E3A990"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Impetrat in thalamum ministram. </w:t>
      </w:r>
    </w:p>
    <w:p w14:paraId="50DA0965"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Consentit uxor (nam vehemens eam </w:t>
      </w:r>
    </w:p>
    <w:p w14:paraId="49E3C8F1" w14:textId="39ECEA01"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Huc incitabat prolis amor) parit </w:t>
      </w:r>
    </w:p>
    <w:p w14:paraId="47D46135"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Ancilla gnatum; se parentem </w:t>
      </w:r>
    </w:p>
    <w:p w14:paraId="1603CA94"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Laetus herus videt Ismaelis. </w:t>
      </w:r>
    </w:p>
    <w:p w14:paraId="6FB38E26"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lustra deinceps praetereunt tria, </w:t>
      </w:r>
    </w:p>
    <w:p w14:paraId="6BEC33B7"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Queis hunc secundis dirite copiâ </w:t>
      </w:r>
    </w:p>
    <w:p w14:paraId="2446EEE8"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Deus bearit fautor, ullum </w:t>
      </w:r>
    </w:p>
    <w:p w14:paraId="42A0B39F" w14:textId="5F88F5B4"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Haud statuens numerum bonorum. </w:t>
      </w:r>
    </w:p>
    <w:p w14:paraId="7510FF45"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Tunc &amp; favoris signa sui Deus </w:t>
      </w:r>
    </w:p>
    <w:p w14:paraId="2216CF3B"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Majora monstrans, quidquid erat domi </w:t>
      </w:r>
    </w:p>
    <w:p w14:paraId="32AFE8FF"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Praeputiatum, de verendis </w:t>
      </w:r>
    </w:p>
    <w:p w14:paraId="505A958E"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Demere particulam imperavit. </w:t>
      </w:r>
    </w:p>
    <w:p w14:paraId="2C941E39"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Sic puritatis participes simul </w:t>
      </w:r>
    </w:p>
    <w:p w14:paraId="2A17C516" w14:textId="3E2856B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Grandes, pusilli, ceßimus in Dei </w:t>
      </w:r>
    </w:p>
    <w:p w14:paraId="5A7B96AD"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Sortem, dirempti de prophanis </w:t>
      </w:r>
    </w:p>
    <w:p w14:paraId="70C0538F"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Nos populis meliore fato. </w:t>
      </w:r>
    </w:p>
    <w:p w14:paraId="00D55183"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ISAACUS. </w:t>
      </w:r>
    </w:p>
    <w:p w14:paraId="5653F0BC"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Salvete amici, num citatus advolo? </w:t>
      </w:r>
    </w:p>
    <w:p w14:paraId="6223C532"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Mirum, ut benignus, gratiosus ut Deus </w:t>
      </w:r>
    </w:p>
    <w:p w14:paraId="6CF0AD2A" w14:textId="6D4744B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Facilisque, vota semper exaudit mea </w:t>
      </w:r>
    </w:p>
    <w:p w14:paraId="68131C84" w14:textId="77777777" w:rsidR="007D10DF" w:rsidRDefault="007D10DF" w:rsidP="00A05622">
      <w:pPr>
        <w:spacing w:after="0" w:line="240" w:lineRule="auto"/>
        <w:rPr>
          <w:rFonts w:ascii="Times New Roman" w:hAnsi="Times New Roman" w:cs="Times New Roman"/>
          <w:sz w:val="24"/>
          <w:szCs w:val="24"/>
          <w:lang w:val="la-Latn"/>
        </w:rPr>
      </w:pPr>
    </w:p>
    <w:p w14:paraId="07CED16F" w14:textId="77777777" w:rsidR="007D10DF"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26 ABRAHAMUS SACRIFICANS, </w:t>
      </w:r>
    </w:p>
    <w:p w14:paraId="3932E411"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Nunquamque iniquus aut precibus durus meis: </w:t>
      </w:r>
    </w:p>
    <w:p w14:paraId="4F0FC8C4"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ipsa vincat vota quod benignitas. </w:t>
      </w:r>
    </w:p>
    <w:p w14:paraId="44C1D723"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scitis, ut futurus in viâ comes </w:t>
      </w:r>
    </w:p>
    <w:p w14:paraId="03851522" w14:textId="428D60A8"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Vester, Parentem tunc convenerim prius </w:t>
      </w:r>
    </w:p>
    <w:p w14:paraId="09D4AB7A" w14:textId="037390C2"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Veniam? sed ecce prodit ipsemet foras. </w:t>
      </w:r>
    </w:p>
    <w:p w14:paraId="1F2397ED" w14:textId="77777777" w:rsidR="00E11339" w:rsidRPr="00FB4E93" w:rsidRDefault="00E11339" w:rsidP="00A05622">
      <w:pPr>
        <w:spacing w:after="0" w:line="240" w:lineRule="auto"/>
        <w:rPr>
          <w:rFonts w:ascii="Times New Roman" w:hAnsi="Times New Roman" w:cs="Times New Roman"/>
          <w:sz w:val="24"/>
          <w:szCs w:val="24"/>
          <w:lang w:val="la-Latn"/>
        </w:rPr>
      </w:pPr>
    </w:p>
    <w:p w14:paraId="1119931B"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SARA. ISAC. PAST. </w:t>
      </w:r>
    </w:p>
    <w:p w14:paraId="67BB14D8"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Vtcunque res sit hoc decet conjunx tamen </w:t>
      </w:r>
    </w:p>
    <w:p w14:paraId="3167BBBA"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Vt pareamus: nempe sic mandat Deus.</w:t>
      </w:r>
    </w:p>
    <w:p w14:paraId="688299F4" w14:textId="759AF38A"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Deo vetante impune quis quid fecerit? </w:t>
      </w:r>
    </w:p>
    <w:p w14:paraId="74C646E7"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Eo jubente impune quis quid spreverit? </w:t>
      </w:r>
    </w:p>
    <w:p w14:paraId="3EC328E2" w14:textId="75590FF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Praestat, lubentes audiamus hunc patrem, </w:t>
      </w:r>
    </w:p>
    <w:p w14:paraId="00702807"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Quam negligentes horreamus judicem: </w:t>
      </w:r>
    </w:p>
    <w:p w14:paraId="74A87611"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Parere nostrum est, imperare est illius. </w:t>
      </w:r>
    </w:p>
    <w:p w14:paraId="40141B2D"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Sara. Magis magisque mi marite haec cogitans </w:t>
      </w:r>
    </w:p>
    <w:p w14:paraId="2491C419"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Magis obstupesco: quid an indecens putas </w:t>
      </w:r>
    </w:p>
    <w:p w14:paraId="60043D77" w14:textId="5E635A7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Haec res acerba si meae menti fiet? </w:t>
      </w:r>
    </w:p>
    <w:p w14:paraId="729E7D11"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Adversa mentis robur &amp; vires probant. </w:t>
      </w:r>
    </w:p>
    <w:p w14:paraId="7DE14E6B"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Sara. Sic est marite: dicitur hoc verè quidem, </w:t>
      </w:r>
    </w:p>
    <w:p w14:paraId="22CD094F"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quid? quid istud, quod sibi poscit Deus? </w:t>
      </w:r>
    </w:p>
    <w:p w14:paraId="1DB6F67E" w14:textId="478A618C"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Olimne dicta congruunt praesentibus : </w:t>
      </w:r>
    </w:p>
    <w:p w14:paraId="03A745AB"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Haec una proles, pignus est hoc unicum </w:t>
      </w:r>
    </w:p>
    <w:p w14:paraId="7D608D81"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Nobis, tenellum, debile &amp; suetum meo </w:t>
      </w:r>
    </w:p>
    <w:p w14:paraId="2D262194"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Sinu foveri, non molestias pati. </w:t>
      </w:r>
    </w:p>
    <w:p w14:paraId="6018184B"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Itane tota orbare nos fiducia </w:t>
      </w:r>
    </w:p>
    <w:p w14:paraId="0F1B07B5" w14:textId="2AE2F68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Deumque nostrae tollere fulcimen spei? </w:t>
      </w:r>
    </w:p>
    <w:p w14:paraId="1F78CF1B" w14:textId="77777777" w:rsidR="00E11339" w:rsidRDefault="00E11339"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Aisne Sara? Quo Deum loco aestimas? </w:t>
      </w:r>
    </w:p>
    <w:p w14:paraId="45F51804"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istud inquam, sed sinas me dicere. </w:t>
      </w:r>
    </w:p>
    <w:p w14:paraId="378D9E66"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Sara. Quid tu? Deusne ut sit sibi centrarius? </w:t>
      </w:r>
    </w:p>
    <w:p w14:paraId="637EC835"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Mitte ista, mitte obsecro conjunx mea. </w:t>
      </w:r>
    </w:p>
    <w:p w14:paraId="1B036C9E" w14:textId="2FDA4466" w:rsidR="00CC7A6E" w:rsidRPr="00FB4E93" w:rsidRDefault="00E11339"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Q</w:t>
      </w:r>
      <w:r w:rsidRPr="00FB4E93">
        <w:rPr>
          <w:rFonts w:ascii="Times New Roman" w:hAnsi="Times New Roman" w:cs="Times New Roman"/>
          <w:sz w:val="24"/>
          <w:szCs w:val="24"/>
          <w:lang w:val="la-Latn"/>
        </w:rPr>
        <w:t xml:space="preserve">uin tu reposto quo timore adstigetis, </w:t>
      </w:r>
    </w:p>
    <w:p w14:paraId="7904451A" w14:textId="77777777" w:rsidR="00E11339" w:rsidRDefault="00E11339" w:rsidP="00A05622">
      <w:pPr>
        <w:spacing w:after="0" w:line="240" w:lineRule="auto"/>
        <w:rPr>
          <w:rFonts w:ascii="Times New Roman" w:hAnsi="Times New Roman" w:cs="Times New Roman"/>
          <w:sz w:val="24"/>
          <w:szCs w:val="24"/>
          <w:lang w:val="la-Latn"/>
        </w:rPr>
      </w:pPr>
    </w:p>
    <w:p w14:paraId="56E5F656"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w:t>
      </w:r>
      <w:r w:rsidR="00E11339">
        <w:rPr>
          <w:rFonts w:ascii="Times New Roman" w:hAnsi="Times New Roman" w:cs="Times New Roman"/>
          <w:sz w:val="24"/>
          <w:szCs w:val="24"/>
          <w:lang w:val="la-Latn"/>
        </w:rPr>
        <w:t>27</w:t>
      </w:r>
    </w:p>
    <w:p w14:paraId="4F9E3212"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Secura fide: fide, nam tuis Deus </w:t>
      </w:r>
    </w:p>
    <w:p w14:paraId="594CA88F"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Reddet valentem filium complexibus. </w:t>
      </w:r>
    </w:p>
    <w:p w14:paraId="1A4CC1F7" w14:textId="17CC3F11" w:rsidR="00E11339" w:rsidRDefault="00E11339"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Sara. </w:t>
      </w:r>
      <w:r w:rsidRPr="00FB4E93">
        <w:rPr>
          <w:rFonts w:ascii="Times New Roman" w:hAnsi="Times New Roman" w:cs="Times New Roman"/>
          <w:sz w:val="24"/>
          <w:szCs w:val="24"/>
          <w:lang w:val="la-Latn"/>
        </w:rPr>
        <w:t xml:space="preserve">Metuo: quid, an non hunc periculo objicit. </w:t>
      </w:r>
    </w:p>
    <w:p w14:paraId="2FFA254D" w14:textId="42D15365" w:rsidR="00E11339" w:rsidRDefault="00E11339"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 xml:space="preserve">Ecquod periclum, quem Deus servat, manet? </w:t>
      </w:r>
    </w:p>
    <w:p w14:paraId="05C83D5C" w14:textId="4F92C9A6" w:rsidR="00E11339" w:rsidRDefault="00E11339"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Sara. </w:t>
      </w:r>
      <w:r w:rsidRPr="00FB4E93">
        <w:rPr>
          <w:rFonts w:ascii="Times New Roman" w:hAnsi="Times New Roman" w:cs="Times New Roman"/>
          <w:sz w:val="24"/>
          <w:szCs w:val="24"/>
          <w:lang w:val="la-Latn"/>
        </w:rPr>
        <w:t xml:space="preserve">Metuo marite (ut semper est metus comes </w:t>
      </w:r>
    </w:p>
    <w:p w14:paraId="31DF8335" w14:textId="2A75D71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Amoris) hoc aut istud infortunium. </w:t>
      </w:r>
    </w:p>
    <w:p w14:paraId="431E49BF" w14:textId="2CF19458" w:rsidR="00E11339" w:rsidRDefault="00E11339"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 xml:space="preserve">At suspicari nil ego mali queo. </w:t>
      </w:r>
    </w:p>
    <w:p w14:paraId="261C5081" w14:textId="44A4F339" w:rsidR="00E11339" w:rsidRDefault="00E11339"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Sara. </w:t>
      </w:r>
      <w:r w:rsidRPr="00FB4E93">
        <w:rPr>
          <w:rFonts w:ascii="Times New Roman" w:hAnsi="Times New Roman" w:cs="Times New Roman"/>
          <w:sz w:val="24"/>
          <w:szCs w:val="24"/>
          <w:lang w:val="la-Latn"/>
        </w:rPr>
        <w:t xml:space="preserve">Mirum quis hujus consili eventus siet. </w:t>
      </w:r>
    </w:p>
    <w:p w14:paraId="3CBB764F" w14:textId="705B92D5" w:rsidR="00E11339" w:rsidRDefault="00E11339"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Quisnam iste, seu quis non erit author est Deu</w:t>
      </w:r>
      <w:r>
        <w:rPr>
          <w:rFonts w:ascii="Times New Roman" w:hAnsi="Times New Roman" w:cs="Times New Roman"/>
          <w:sz w:val="24"/>
          <w:szCs w:val="24"/>
          <w:lang w:val="la-Latn"/>
        </w:rPr>
        <w:t>s</w:t>
      </w:r>
      <w:r w:rsidRPr="00FB4E93">
        <w:rPr>
          <w:rFonts w:ascii="Times New Roman" w:hAnsi="Times New Roman" w:cs="Times New Roman"/>
          <w:sz w:val="24"/>
          <w:szCs w:val="24"/>
          <w:lang w:val="la-Latn"/>
        </w:rPr>
        <w:t xml:space="preserve">: </w:t>
      </w:r>
    </w:p>
    <w:p w14:paraId="603BD7A1"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 curiosa quaere causas jussuum </w:t>
      </w:r>
    </w:p>
    <w:p w14:paraId="1CD92C7B"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Divina nobis quae potestas praecipit, </w:t>
      </w:r>
    </w:p>
    <w:p w14:paraId="653CD341"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Mysteriorum nam supremi numinis </w:t>
      </w:r>
    </w:p>
    <w:p w14:paraId="66B951C2" w14:textId="528C238E"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Scrutator audax concidit sub gloriâ. </w:t>
      </w:r>
    </w:p>
    <w:p w14:paraId="2B018666" w14:textId="77777777" w:rsidR="00E11339" w:rsidRDefault="00E11339"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Sara. </w:t>
      </w:r>
      <w:r w:rsidRPr="00FB4E93">
        <w:rPr>
          <w:rFonts w:ascii="Times New Roman" w:hAnsi="Times New Roman" w:cs="Times New Roman"/>
          <w:sz w:val="24"/>
          <w:szCs w:val="24"/>
          <w:lang w:val="la-Latn"/>
        </w:rPr>
        <w:t xml:space="preserve">Saltem hoc marite, quis sit indica locus </w:t>
      </w:r>
    </w:p>
    <w:p w14:paraId="7D12AFB3"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 mandat ire? ABRAH. Cum Deo placet sciam. </w:t>
      </w:r>
    </w:p>
    <w:p w14:paraId="716D3ACC" w14:textId="3FD6A11E" w:rsidR="00E11339" w:rsidRDefault="006B309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Sara. </w:t>
      </w:r>
      <w:r w:rsidRPr="00FB4E93">
        <w:rPr>
          <w:rFonts w:ascii="Times New Roman" w:hAnsi="Times New Roman" w:cs="Times New Roman"/>
          <w:sz w:val="24"/>
          <w:szCs w:val="24"/>
          <w:lang w:val="la-Latn"/>
        </w:rPr>
        <w:t xml:space="preserve">Heu me, quid usque sic delibero anxia, </w:t>
      </w:r>
    </w:p>
    <w:p w14:paraId="6B32F71D" w14:textId="77777777" w:rsidR="00E11339"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Iam jam resolvo, non abibit filius </w:t>
      </w:r>
    </w:p>
    <w:p w14:paraId="1575478C" w14:textId="0DDB5D57" w:rsidR="00E11339" w:rsidRDefault="006B309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 xml:space="preserve">Maternus iste adfectus est: at caetera </w:t>
      </w:r>
    </w:p>
    <w:p w14:paraId="6E826095" w14:textId="1D3F037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Scio providebit optimus noster Deus. </w:t>
      </w:r>
    </w:p>
    <w:p w14:paraId="278BE693" w14:textId="4A7E448D" w:rsidR="006B3093" w:rsidRDefault="006B309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Sara. </w:t>
      </w:r>
      <w:r w:rsidRPr="00FB4E93">
        <w:rPr>
          <w:rFonts w:ascii="Times New Roman" w:hAnsi="Times New Roman" w:cs="Times New Roman"/>
          <w:sz w:val="24"/>
          <w:szCs w:val="24"/>
          <w:lang w:val="la-Latn"/>
        </w:rPr>
        <w:t>Periculosa, quâ paras iter</w:t>
      </w:r>
      <w:r>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 xml:space="preserve">via est. </w:t>
      </w:r>
    </w:p>
    <w:p w14:paraId="1268FF3C" w14:textId="5C1487DE" w:rsidR="006B3093" w:rsidRDefault="006B309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 xml:space="preserve">Perit benè is, quisquis perit, Deum sequens. </w:t>
      </w:r>
    </w:p>
    <w:p w14:paraId="65B7FEAB" w14:textId="45DD8B7F" w:rsidR="006B3093" w:rsidRDefault="006B309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Sara. </w:t>
      </w:r>
      <w:r w:rsidRPr="00FB4E93">
        <w:rPr>
          <w:rFonts w:ascii="Times New Roman" w:hAnsi="Times New Roman" w:cs="Times New Roman"/>
          <w:sz w:val="24"/>
          <w:szCs w:val="24"/>
          <w:lang w:val="la-Latn"/>
        </w:rPr>
        <w:t xml:space="preserve">Sin iste (sed hoc absit omen) sin tamen </w:t>
      </w:r>
    </w:p>
    <w:p w14:paraId="64351101" w14:textId="77777777" w:rsidR="006B30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Morte occupetur, alterum funus vide. </w:t>
      </w:r>
    </w:p>
    <w:p w14:paraId="67C2AD06" w14:textId="77777777" w:rsidR="006B30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Post fata gnati lumen hoc ultra haud fero. </w:t>
      </w:r>
    </w:p>
    <w:p w14:paraId="43496B00" w14:textId="2EDAB53B" w:rsidR="006B3093" w:rsidRDefault="006B309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 xml:space="preserve">Cujusque vitae terminum fixit Deus. </w:t>
      </w:r>
    </w:p>
    <w:p w14:paraId="1AC01D8E" w14:textId="12265CC4" w:rsidR="00CC7A6E" w:rsidRPr="00FB4E93" w:rsidRDefault="006B309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Sara. </w:t>
      </w:r>
      <w:r w:rsidRPr="00FB4E93">
        <w:rPr>
          <w:rFonts w:ascii="Times New Roman" w:hAnsi="Times New Roman" w:cs="Times New Roman"/>
          <w:sz w:val="24"/>
          <w:szCs w:val="24"/>
          <w:lang w:val="la-Latn"/>
        </w:rPr>
        <w:t xml:space="preserve">Hic hic marite si immolanda est hostia, </w:t>
      </w:r>
    </w:p>
    <w:p w14:paraId="323F3DF9" w14:textId="77777777" w:rsidR="006B30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Hic grata certè non minus cadet Deo. </w:t>
      </w:r>
    </w:p>
    <w:p w14:paraId="11D38399" w14:textId="2CF68EBE" w:rsidR="006B3093" w:rsidRDefault="006B3093"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 xml:space="preserve">Sic tu arbitrare, sed Deo secus placet. </w:t>
      </w:r>
    </w:p>
    <w:p w14:paraId="2863FE72" w14:textId="77777777" w:rsidR="006B30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Iam, jam marite vincor, haec neceßitas </w:t>
      </w:r>
    </w:p>
    <w:p w14:paraId="6ED26ECE" w14:textId="77777777" w:rsidR="006B30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Clavo trabali fixa si firma hareat, </w:t>
      </w:r>
    </w:p>
    <w:p w14:paraId="573A99F1" w14:textId="69BB1E1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Agedum jubenti do manus, cedo De</w:t>
      </w:r>
      <w:r w:rsidR="006B3093">
        <w:rPr>
          <w:rFonts w:ascii="Times New Roman" w:hAnsi="Times New Roman" w:cs="Times New Roman"/>
          <w:sz w:val="24"/>
          <w:szCs w:val="24"/>
          <w:lang w:val="la-Latn"/>
        </w:rPr>
        <w:t>o</w:t>
      </w:r>
      <w:r w:rsidRPr="00FB4E93">
        <w:rPr>
          <w:rFonts w:ascii="Times New Roman" w:hAnsi="Times New Roman" w:cs="Times New Roman"/>
          <w:sz w:val="24"/>
          <w:szCs w:val="24"/>
          <w:lang w:val="la-Latn"/>
        </w:rPr>
        <w:t xml:space="preserve">. </w:t>
      </w:r>
    </w:p>
    <w:p w14:paraId="7413D611" w14:textId="77777777" w:rsidR="006B3093" w:rsidRDefault="006B3093" w:rsidP="00A05622">
      <w:pPr>
        <w:spacing w:after="0" w:line="240" w:lineRule="auto"/>
        <w:rPr>
          <w:rFonts w:ascii="Times New Roman" w:hAnsi="Times New Roman" w:cs="Times New Roman"/>
          <w:sz w:val="24"/>
          <w:szCs w:val="24"/>
          <w:lang w:val="la-Latn"/>
        </w:rPr>
      </w:pPr>
    </w:p>
    <w:p w14:paraId="3164F9A0" w14:textId="39DFF096" w:rsidR="006B30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2</w:t>
      </w:r>
      <w:r w:rsidR="004B527E">
        <w:rPr>
          <w:rFonts w:ascii="Times New Roman" w:hAnsi="Times New Roman" w:cs="Times New Roman"/>
          <w:sz w:val="24"/>
          <w:szCs w:val="24"/>
          <w:lang w:val="la-Latn"/>
        </w:rPr>
        <w:t>8</w:t>
      </w:r>
      <w:r w:rsidRPr="00FB4E93">
        <w:rPr>
          <w:rFonts w:ascii="Times New Roman" w:hAnsi="Times New Roman" w:cs="Times New Roman"/>
          <w:sz w:val="24"/>
          <w:szCs w:val="24"/>
          <w:lang w:val="la-Latn"/>
        </w:rPr>
        <w:t xml:space="preserve"> ABRAHAMUS SACRIFICANS </w:t>
      </w:r>
    </w:p>
    <w:p w14:paraId="6D1ED445" w14:textId="77777777" w:rsidR="00F755C0"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Vos iste euntes prosequatur gratiâ </w:t>
      </w:r>
    </w:p>
    <w:p w14:paraId="04BB7D40" w14:textId="77777777" w:rsidR="00F755C0"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Praesente vobis semper, omnibus locis: </w:t>
      </w:r>
    </w:p>
    <w:p w14:paraId="24E72D53" w14:textId="77777777" w:rsidR="00F755C0"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Valeto fili ISA. Mater o, vale mea. </w:t>
      </w:r>
    </w:p>
    <w:p w14:paraId="6A10FD2E" w14:textId="28CDBE68" w:rsidR="00F755C0"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At hoc Isace tu simul dictum tene</w:t>
      </w:r>
      <w:r w:rsidR="00F755C0">
        <w:rPr>
          <w:rFonts w:ascii="Times New Roman" w:hAnsi="Times New Roman" w:cs="Times New Roman"/>
          <w:sz w:val="24"/>
          <w:szCs w:val="24"/>
          <w:lang w:val="la-Latn"/>
        </w:rPr>
        <w:t>.</w:t>
      </w:r>
      <w:r w:rsidRPr="00FB4E93">
        <w:rPr>
          <w:rFonts w:ascii="Times New Roman" w:hAnsi="Times New Roman" w:cs="Times New Roman"/>
          <w:sz w:val="24"/>
          <w:szCs w:val="24"/>
          <w:lang w:val="la-Latn"/>
        </w:rPr>
        <w:t xml:space="preserve"> </w:t>
      </w:r>
    </w:p>
    <w:p w14:paraId="6D4EB263" w14:textId="53C28FBC"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Sara. Caveto aberres a patris viâ tui. </w:t>
      </w:r>
    </w:p>
    <w:p w14:paraId="0DDDCA67"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alacris ejus fac premas vestigia, </w:t>
      </w:r>
    </w:p>
    <w:p w14:paraId="7771659A"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vota semper invocans Deum tuum. </w:t>
      </w:r>
    </w:p>
    <w:p w14:paraId="2E180509"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 tam secundus quis micabit Phosphorus </w:t>
      </w:r>
    </w:p>
    <w:p w14:paraId="2E33C791"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Aut tam secundus quis micabit Hesperus </w:t>
      </w:r>
    </w:p>
    <w:p w14:paraId="10159554"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Vos cum reversos brachiis stringam meis. </w:t>
      </w:r>
    </w:p>
    <w:p w14:paraId="4A9AE714"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Huc, huc, Isace, (non tenet se jam meu</w:t>
      </w:r>
      <w:r w:rsidR="000352A2">
        <w:rPr>
          <w:rFonts w:ascii="Times New Roman" w:hAnsi="Times New Roman" w:cs="Times New Roman"/>
          <w:sz w:val="24"/>
          <w:szCs w:val="24"/>
          <w:lang w:val="la-Latn"/>
        </w:rPr>
        <w:t>s</w:t>
      </w:r>
      <w:r w:rsidRPr="00FB4E93">
        <w:rPr>
          <w:rFonts w:ascii="Times New Roman" w:hAnsi="Times New Roman" w:cs="Times New Roman"/>
          <w:sz w:val="24"/>
          <w:szCs w:val="24"/>
          <w:lang w:val="la-Latn"/>
        </w:rPr>
        <w:t xml:space="preserve"> </w:t>
      </w:r>
    </w:p>
    <w:p w14:paraId="12641ACC"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Adfectus ultra) matris huc amplexibus </w:t>
      </w:r>
    </w:p>
    <w:p w14:paraId="7F1E6B2F" w14:textId="339FBEB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Stringende adesdum: mitte, tibi haec oscula </w:t>
      </w:r>
    </w:p>
    <w:p w14:paraId="224B9988"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Extrema si fors, mitte figam haec oscula. </w:t>
      </w:r>
    </w:p>
    <w:p w14:paraId="152495CB" w14:textId="77777777" w:rsidR="000352A2" w:rsidRDefault="000352A2"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 Amata mater, nulla quantum amabitur </w:t>
      </w:r>
    </w:p>
    <w:p w14:paraId="28DF87B0"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 cura tangat ulla te gnati tui </w:t>
      </w:r>
    </w:p>
    <w:p w14:paraId="4D02E794" w14:textId="37934C3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Rem non molestam fas sit a te ut impetrem. </w:t>
      </w:r>
    </w:p>
    <w:p w14:paraId="67A23005" w14:textId="77777777" w:rsidR="000352A2" w:rsidRDefault="000352A2"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Sara. Dic nate, quid materna, vis donet tibi </w:t>
      </w:r>
    </w:p>
    <w:p w14:paraId="616BAE7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Aut nostra qua te parte charitas juvet? </w:t>
      </w:r>
    </w:p>
    <w:p w14:paraId="5DAF3046" w14:textId="77777777" w:rsidR="000352A2" w:rsidRDefault="000352A2"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 Nil Mater aeque te rogo, quam quod velis </w:t>
      </w:r>
    </w:p>
    <w:p w14:paraId="1E673484"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Fracta ista verba, crebra tot suspiria </w:t>
      </w:r>
    </w:p>
    <w:p w14:paraId="037AFC33" w14:textId="24DBC6D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Lessosque nusquam profuturos ponere. </w:t>
      </w:r>
    </w:p>
    <w:p w14:paraId="283B26BC"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Deo volente (quem viae sumo Ducem </w:t>
      </w:r>
    </w:p>
    <w:p w14:paraId="26B04A30"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Meliore cernes me revertentem statu. </w:t>
      </w:r>
    </w:p>
    <w:p w14:paraId="26307252"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Iam mitte questas, mitte tot suspiria: </w:t>
      </w:r>
    </w:p>
    <w:p w14:paraId="7AEBBF55"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Quorsum ista dulcis quassa tot singultibus </w:t>
      </w:r>
    </w:p>
    <w:p w14:paraId="541DE830"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Animula mater mille lachrymis madet? </w:t>
      </w:r>
    </w:p>
    <w:p w14:paraId="238AF38B"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Videte vestrum quisque quid sit hic rei </w:t>
      </w:r>
    </w:p>
    <w:p w14:paraId="67703A47"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Ab</w:t>
      </w:r>
      <w:r w:rsidR="000352A2">
        <w:rPr>
          <w:rFonts w:ascii="Times New Roman" w:hAnsi="Times New Roman" w:cs="Times New Roman"/>
          <w:sz w:val="24"/>
          <w:szCs w:val="24"/>
          <w:lang w:val="la-Latn"/>
        </w:rPr>
        <w:t>r</w:t>
      </w:r>
      <w:r w:rsidRPr="00FB4E93">
        <w:rPr>
          <w:rFonts w:ascii="Times New Roman" w:hAnsi="Times New Roman" w:cs="Times New Roman"/>
          <w:sz w:val="24"/>
          <w:szCs w:val="24"/>
          <w:lang w:val="la-Latn"/>
        </w:rPr>
        <w:t xml:space="preserve">ah. Famuli, videte sarcinas, &amp; hos utres </w:t>
      </w:r>
    </w:p>
    <w:p w14:paraId="4A5886ED"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vasa nostris apparata haec usibus, </w:t>
      </w:r>
    </w:p>
    <w:p w14:paraId="2029E56E" w14:textId="5778A4D6"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Hac inter omnes distributa siu benè. </w:t>
      </w:r>
    </w:p>
    <w:p w14:paraId="5BA14325" w14:textId="77777777" w:rsidR="000352A2" w:rsidRPr="00FB4E93" w:rsidRDefault="000352A2" w:rsidP="00A05622">
      <w:pPr>
        <w:spacing w:after="0" w:line="240" w:lineRule="auto"/>
        <w:rPr>
          <w:rFonts w:ascii="Times New Roman" w:hAnsi="Times New Roman" w:cs="Times New Roman"/>
          <w:sz w:val="24"/>
          <w:szCs w:val="24"/>
          <w:lang w:val="la-Latn"/>
        </w:rPr>
      </w:pPr>
    </w:p>
    <w:p w14:paraId="787B1CE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w:t>
      </w:r>
      <w:r w:rsidR="000352A2">
        <w:rPr>
          <w:rFonts w:ascii="Times New Roman" w:hAnsi="Times New Roman" w:cs="Times New Roman"/>
          <w:sz w:val="24"/>
          <w:szCs w:val="24"/>
          <w:lang w:val="la-Latn"/>
        </w:rPr>
        <w:t>29</w:t>
      </w:r>
    </w:p>
    <w:p w14:paraId="14B89144"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 sarcinarum mole quis gemat impari. </w:t>
      </w:r>
    </w:p>
    <w:p w14:paraId="12BCDAA6"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Rectè ordinata sint oportet omnia, </w:t>
      </w:r>
    </w:p>
    <w:p w14:paraId="55B9B15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Nam sex dierum hoc imminet nobis iter. </w:t>
      </w:r>
    </w:p>
    <w:p w14:paraId="6D1057FD" w14:textId="5D9D2BC6" w:rsidR="000352A2" w:rsidRDefault="000352A2"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Past. </w:t>
      </w:r>
      <w:r w:rsidRPr="00FB4E93">
        <w:rPr>
          <w:rFonts w:ascii="Times New Roman" w:hAnsi="Times New Roman" w:cs="Times New Roman"/>
          <w:sz w:val="24"/>
          <w:szCs w:val="24"/>
          <w:lang w:val="la-Latn"/>
        </w:rPr>
        <w:t xml:space="preserve">Quid hoc negoti? te quid hac molestiâ </w:t>
      </w:r>
    </w:p>
    <w:p w14:paraId="0C22300C"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Curaque torques? omne quin nobis here </w:t>
      </w:r>
    </w:p>
    <w:p w14:paraId="2D7E14CA"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Permitte, quidquid hic negotii siet, </w:t>
      </w:r>
    </w:p>
    <w:p w14:paraId="02536995" w14:textId="169A035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Tuum jubere, munus est, nostrum ex sequi. </w:t>
      </w:r>
    </w:p>
    <w:p w14:paraId="19718F80" w14:textId="58A1491F" w:rsidR="000352A2" w:rsidRDefault="000352A2"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 xml:space="preserve">Nunc fida nostri Sara particeps thori </w:t>
      </w:r>
    </w:p>
    <w:p w14:paraId="4E8A15A8"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Vides paratos, filiumque &amp; me</w:t>
      </w:r>
      <w:r w:rsidR="000352A2">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via</w:t>
      </w:r>
      <w:r w:rsidR="000352A2">
        <w:rPr>
          <w:rFonts w:ascii="Times New Roman" w:hAnsi="Times New Roman" w:cs="Times New Roman"/>
          <w:sz w:val="24"/>
          <w:szCs w:val="24"/>
          <w:lang w:val="la-Latn"/>
        </w:rPr>
        <w:t>e</w:t>
      </w:r>
      <w:r w:rsidRPr="00FB4E93">
        <w:rPr>
          <w:rFonts w:ascii="Times New Roman" w:hAnsi="Times New Roman" w:cs="Times New Roman"/>
          <w:sz w:val="24"/>
          <w:szCs w:val="24"/>
          <w:lang w:val="la-Latn"/>
        </w:rPr>
        <w:t xml:space="preserve"> </w:t>
      </w:r>
    </w:p>
    <w:p w14:paraId="64A85DDA"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Deus, benignâ cujus indulgentiâ </w:t>
      </w:r>
    </w:p>
    <w:p w14:paraId="78EC8A5D"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Res nostra hunc usque prospera in diem stetit, </w:t>
      </w:r>
    </w:p>
    <w:p w14:paraId="7B15FF6A"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Hic te manentem, nos relinquentes domum </w:t>
      </w:r>
    </w:p>
    <w:p w14:paraId="612A83E5"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teque, meque, &amp; nostra servet omnia: </w:t>
      </w:r>
    </w:p>
    <w:p w14:paraId="669913D8"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 qua solebas mente praedita maneas </w:t>
      </w:r>
    </w:p>
    <w:p w14:paraId="6F774695"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Spero, supremi numinis ductu brevi </w:t>
      </w:r>
    </w:p>
    <w:p w14:paraId="55062A95" w14:textId="199B221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Reducem videbis cum marito filium. </w:t>
      </w:r>
    </w:p>
    <w:p w14:paraId="02CF27CD"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SARA. </w:t>
      </w:r>
    </w:p>
    <w:p w14:paraId="26FC7477"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Eheu, quis isto me bearit nuncio </w:t>
      </w:r>
    </w:p>
    <w:p w14:paraId="3325D5E0"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Tandem, reversos cum molestâ de viâ </w:t>
      </w:r>
    </w:p>
    <w:p w14:paraId="5F509C98"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Pedibus citatis obviam vobis ero </w:t>
      </w:r>
    </w:p>
    <w:p w14:paraId="7EB6261C"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Strictura laetos laeta vos amplexibus? </w:t>
      </w:r>
    </w:p>
    <w:p w14:paraId="4CE12B2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Ite &amp; secundo mox redite numine. </w:t>
      </w:r>
    </w:p>
    <w:p w14:paraId="7F390392"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Mater valebis, Abra. Iam vale Conjunx. Past. vale. </w:t>
      </w:r>
    </w:p>
    <w:p w14:paraId="5B11207B"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Hâc, hâc eundum est, huc vocat nos semita. </w:t>
      </w:r>
    </w:p>
    <w:p w14:paraId="689C6B79" w14:textId="494AF11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SATHANAS. </w:t>
      </w:r>
    </w:p>
    <w:p w14:paraId="205CC18D"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Adeste quidquid inferorum in intimo </w:t>
      </w:r>
    </w:p>
    <w:p w14:paraId="60427A4A"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Latet recessu, quidquid imo Tartari </w:t>
      </w:r>
    </w:p>
    <w:p w14:paraId="31E080CC"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Lethale, dirum &amp; virulentum desidet. </w:t>
      </w:r>
    </w:p>
    <w:p w14:paraId="53BA59A8"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Rabies, furorque, tuque Alecto ardentibus </w:t>
      </w:r>
    </w:p>
    <w:p w14:paraId="5468D15F"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Armata flammis, non satis praesentibus </w:t>
      </w:r>
    </w:p>
    <w:p w14:paraId="53D3ED87" w14:textId="2F0E589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Hoc quae duello dimicastis viribus, </w:t>
      </w:r>
    </w:p>
    <w:p w14:paraId="14EA7609" w14:textId="77777777" w:rsidR="000352A2" w:rsidRDefault="000352A2" w:rsidP="00A05622">
      <w:pPr>
        <w:spacing w:after="0" w:line="240" w:lineRule="auto"/>
        <w:rPr>
          <w:rFonts w:ascii="Times New Roman" w:hAnsi="Times New Roman" w:cs="Times New Roman"/>
          <w:sz w:val="24"/>
          <w:szCs w:val="24"/>
          <w:lang w:val="la-Latn"/>
        </w:rPr>
      </w:pPr>
    </w:p>
    <w:p w14:paraId="181D4693"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30 ABRAHAMUS SACRIFICANS </w:t>
      </w:r>
    </w:p>
    <w:p w14:paraId="6445E615"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Audite nostri causa quae sit vulneris. </w:t>
      </w:r>
    </w:p>
    <w:p w14:paraId="2F7D03E8"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Egomet triumphis tot relatis inclytus, </w:t>
      </w:r>
    </w:p>
    <w:p w14:paraId="0ABDF18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Ca</w:t>
      </w:r>
      <w:r w:rsidR="000352A2">
        <w:rPr>
          <w:rFonts w:ascii="Times New Roman" w:hAnsi="Times New Roman" w:cs="Times New Roman"/>
          <w:sz w:val="24"/>
          <w:szCs w:val="24"/>
          <w:lang w:val="la-Latn"/>
        </w:rPr>
        <w:t>e</w:t>
      </w:r>
      <w:r w:rsidRPr="00FB4E93">
        <w:rPr>
          <w:rFonts w:ascii="Times New Roman" w:hAnsi="Times New Roman" w:cs="Times New Roman"/>
          <w:sz w:val="24"/>
          <w:szCs w:val="24"/>
          <w:lang w:val="la-Latn"/>
        </w:rPr>
        <w:t xml:space="preserve">loque vires qui superbus amulas </w:t>
      </w:r>
    </w:p>
    <w:p w14:paraId="5E54328D"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Iacto, universi terror atque orbis metus, </w:t>
      </w:r>
    </w:p>
    <w:p w14:paraId="0BEA833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vota sapè nostra quem seduximus, </w:t>
      </w:r>
    </w:p>
    <w:p w14:paraId="70E0AF4F"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Proh, non ferendâ vincor ignominiâ. </w:t>
      </w:r>
    </w:p>
    <w:p w14:paraId="30F549F3"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Nil arma prosunt nostra, nil versutiae, </w:t>
      </w:r>
    </w:p>
    <w:p w14:paraId="4742FB55"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Astus, dolique, quid quid hactenus fuit </w:t>
      </w:r>
    </w:p>
    <w:p w14:paraId="6DA91DFA"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Motum, superbus iste reppulit senex </w:t>
      </w:r>
    </w:p>
    <w:p w14:paraId="0E01DD2D"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Vmbone tutus, quem gerit victor, fide. </w:t>
      </w:r>
    </w:p>
    <w:p w14:paraId="17401B37"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Grave est, eidem quod potestas praecipit </w:t>
      </w:r>
    </w:p>
    <w:p w14:paraId="483CD4B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Divina, nati carnifex ut sit sui. </w:t>
      </w:r>
    </w:p>
    <w:p w14:paraId="6A608E66"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 ipse nullum commovere desino </w:t>
      </w:r>
    </w:p>
    <w:p w14:paraId="66910764"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Lapidem, nec usquam cesso, quin instem modo </w:t>
      </w:r>
    </w:p>
    <w:p w14:paraId="6A5670C6"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Illis, modo istis dimicans assultibus, </w:t>
      </w:r>
    </w:p>
    <w:p w14:paraId="1AEA3447" w14:textId="64D56A28"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ceßit omnis noster in vanum labor </w:t>
      </w:r>
    </w:p>
    <w:p w14:paraId="287851C6"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ipse jussa jam Dei parât ex sequi. </w:t>
      </w:r>
    </w:p>
    <w:p w14:paraId="506BDA96"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Ergone caeptis abstinebo frandibus? </w:t>
      </w:r>
    </w:p>
    <w:p w14:paraId="204679B5"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instituto convenit hoc veteri meo. </w:t>
      </w:r>
    </w:p>
    <w:p w14:paraId="0B2127BA"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Egone tanti roboris totque artium </w:t>
      </w:r>
    </w:p>
    <w:p w14:paraId="4C377DA3"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terga turpi inglorius vertam fugâ? </w:t>
      </w:r>
    </w:p>
    <w:p w14:paraId="25E455A5" w14:textId="07DBB9F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Instabo rursum: quidni? jacta est alea </w:t>
      </w:r>
    </w:p>
    <w:p w14:paraId="2F0CB76F"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Quicunque, tandem siet eventus rei </w:t>
      </w:r>
    </w:p>
    <w:p w14:paraId="3233B8D6"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Triumpho: namque aut filium mactaverit </w:t>
      </w:r>
    </w:p>
    <w:p w14:paraId="054BAE01"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Aut jussa nolet exsequi promptus Dei. </w:t>
      </w:r>
    </w:p>
    <w:p w14:paraId="3284CA8B"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Sin mactet istam jußibus parens Dei, </w:t>
      </w:r>
    </w:p>
    <w:p w14:paraId="47745CDB"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Pa</w:t>
      </w:r>
      <w:r w:rsidR="000352A2">
        <w:rPr>
          <w:rFonts w:ascii="Times New Roman" w:hAnsi="Times New Roman" w:cs="Times New Roman"/>
          <w:sz w:val="24"/>
          <w:szCs w:val="24"/>
          <w:lang w:val="la-Latn"/>
        </w:rPr>
        <w:t>v</w:t>
      </w:r>
      <w:r w:rsidRPr="00FB4E93">
        <w:rPr>
          <w:rFonts w:ascii="Times New Roman" w:hAnsi="Times New Roman" w:cs="Times New Roman"/>
          <w:sz w:val="24"/>
          <w:szCs w:val="24"/>
          <w:lang w:val="la-Latn"/>
        </w:rPr>
        <w:t xml:space="preserve">ore, postquam concidit invisum caput, </w:t>
      </w:r>
    </w:p>
    <w:p w14:paraId="781AB421"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Carebo: nam (ni falsa sint) oracula. </w:t>
      </w:r>
    </w:p>
    <w:p w14:paraId="6A99E4F5"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Hujus mirantur stirpe sedibus meis. </w:t>
      </w:r>
    </w:p>
    <w:p w14:paraId="4995E081"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Sin mente fractus, jussa negligat Dei, </w:t>
      </w:r>
    </w:p>
    <w:p w14:paraId="43B66A37" w14:textId="2CF18C08"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En hoc caput rei, fruor voto meo. </w:t>
      </w:r>
    </w:p>
    <w:p w14:paraId="489CCDDE" w14:textId="77777777" w:rsidR="000352A2" w:rsidRDefault="000352A2" w:rsidP="00A05622">
      <w:pPr>
        <w:spacing w:after="0" w:line="240" w:lineRule="auto"/>
        <w:rPr>
          <w:rFonts w:ascii="Times New Roman" w:hAnsi="Times New Roman" w:cs="Times New Roman"/>
          <w:sz w:val="24"/>
          <w:szCs w:val="24"/>
          <w:lang w:val="la-Latn"/>
        </w:rPr>
      </w:pPr>
    </w:p>
    <w:p w14:paraId="64E261E8"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w:t>
      </w:r>
      <w:r w:rsidR="000352A2">
        <w:rPr>
          <w:rFonts w:ascii="Times New Roman" w:hAnsi="Times New Roman" w:cs="Times New Roman"/>
          <w:sz w:val="24"/>
          <w:szCs w:val="24"/>
          <w:lang w:val="la-Latn"/>
        </w:rPr>
        <w:t>31</w:t>
      </w:r>
    </w:p>
    <w:p w14:paraId="452F8EC9"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Nostrâ tenetur captus in nassâ miser. </w:t>
      </w:r>
    </w:p>
    <w:p w14:paraId="3964CF80"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Ergo Cuculle, mi Cuculle accingere, </w:t>
      </w:r>
    </w:p>
    <w:p w14:paraId="260E5CF5"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Agedum Cuculle quid quid est tibi artium </w:t>
      </w:r>
    </w:p>
    <w:p w14:paraId="7653810D"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Exerce, acerbo mox futuro praelio: </w:t>
      </w:r>
    </w:p>
    <w:p w14:paraId="74BF0430"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Hodierna pugna mißionem non habet.</w:t>
      </w:r>
    </w:p>
    <w:p w14:paraId="4815A090" w14:textId="7C8AD29E"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w:t>
      </w:r>
    </w:p>
    <w:p w14:paraId="18B0045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ACTVS SECVNDVS. </w:t>
      </w:r>
    </w:p>
    <w:p w14:paraId="413B7982"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PAST. </w:t>
      </w:r>
    </w:p>
    <w:p w14:paraId="1F296D77" w14:textId="77777777" w:rsidR="000352A2" w:rsidRDefault="000352A2"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A</w:t>
      </w:r>
      <w:r w:rsidRPr="00FB4E93">
        <w:rPr>
          <w:rFonts w:ascii="Times New Roman" w:hAnsi="Times New Roman" w:cs="Times New Roman"/>
          <w:sz w:val="24"/>
          <w:szCs w:val="24"/>
          <w:lang w:val="la-Latn"/>
        </w:rPr>
        <w:t xml:space="preserve">Vrora cernit tertio iam prodiens </w:t>
      </w:r>
    </w:p>
    <w:p w14:paraId="75F0F41C" w14:textId="77777777" w:rsidR="000352A2" w:rsidRDefault="000352A2"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O</w:t>
      </w:r>
      <w:r w:rsidRPr="00FB4E93">
        <w:rPr>
          <w:rFonts w:ascii="Times New Roman" w:hAnsi="Times New Roman" w:cs="Times New Roman"/>
          <w:sz w:val="24"/>
          <w:szCs w:val="24"/>
          <w:lang w:val="la-Latn"/>
        </w:rPr>
        <w:t>rtu</w:t>
      </w:r>
      <w:r>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 xml:space="preserve">è cubiuli, tertiusque nos videt </w:t>
      </w:r>
    </w:p>
    <w:p w14:paraId="06CF616C"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Phoebus, quietis compotes vix ullius </w:t>
      </w:r>
    </w:p>
    <w:p w14:paraId="12996429"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Iter citato promoventes hoc gradu, </w:t>
      </w:r>
    </w:p>
    <w:p w14:paraId="335DDDA4"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 montium asta &amp; vallium per lubrica, </w:t>
      </w:r>
    </w:p>
    <w:p w14:paraId="00BD9353" w14:textId="21A433A4"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Glebosa agrorum, perque sylvarum horrida. </w:t>
      </w:r>
    </w:p>
    <w:p w14:paraId="0743B521"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Pueri, quod instat tempus hoc refectui </w:t>
      </w:r>
    </w:p>
    <w:p w14:paraId="494026E1"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Feßi labore corporis concedite: </w:t>
      </w:r>
    </w:p>
    <w:p w14:paraId="1D89A7B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 filioque nascitur novus labor. </w:t>
      </w:r>
    </w:p>
    <w:p w14:paraId="023DE12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Namque ad remotum tendimus simul locum, </w:t>
      </w:r>
    </w:p>
    <w:p w14:paraId="2CBC69DC"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Quem destinavit, hostiam Deus sacram </w:t>
      </w:r>
    </w:p>
    <w:p w14:paraId="03C996EC" w14:textId="1AF4646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isthic ipse propriâ sternam manu. </w:t>
      </w:r>
    </w:p>
    <w:p w14:paraId="570676FF"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Iungamque puras hostiae purae preces. </w:t>
      </w:r>
    </w:p>
    <w:p w14:paraId="34594EB3"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Vos hic manete, nec movete longius </w:t>
      </w:r>
    </w:p>
    <w:p w14:paraId="16555603"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Gradum, reversus usque dum domum paro. </w:t>
      </w:r>
    </w:p>
    <w:p w14:paraId="67AF7EF3" w14:textId="612CFF91"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 fili Isace (nam Deus praesentiam </w:t>
      </w:r>
    </w:p>
    <w:p w14:paraId="1A27F104"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Tuam requirit) sis patri viae comes. </w:t>
      </w:r>
    </w:p>
    <w:p w14:paraId="7FA861E3" w14:textId="77777777" w:rsidR="000352A2" w:rsidRDefault="000352A2"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Past. </w:t>
      </w:r>
      <w:r w:rsidRPr="00FB4E93">
        <w:rPr>
          <w:rFonts w:ascii="Times New Roman" w:hAnsi="Times New Roman" w:cs="Times New Roman"/>
          <w:sz w:val="24"/>
          <w:szCs w:val="24"/>
          <w:lang w:val="la-Latn"/>
        </w:rPr>
        <w:t xml:space="preserve">Domine lubentes quando sic authoritas </w:t>
      </w:r>
    </w:p>
    <w:p w14:paraId="5DE3A30B"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Poscit vetantis, hoc manebimus loco, </w:t>
      </w:r>
    </w:p>
    <w:p w14:paraId="79F58611"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Donec reverso gratulabimur tibi. </w:t>
      </w:r>
    </w:p>
    <w:p w14:paraId="22B650B6" w14:textId="77777777" w:rsidR="000352A2" w:rsidRDefault="000352A2"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 xml:space="preserve">Benè est: quod instat, hâc vos filium strue </w:t>
      </w:r>
    </w:p>
    <w:p w14:paraId="75887336"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Onerate quam videtis isthic, ligneâ: </w:t>
      </w:r>
    </w:p>
    <w:p w14:paraId="52A623D9" w14:textId="0EB8CD24"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w:t>
      </w:r>
      <w:r w:rsidR="000352A2">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 xml:space="preserve">me ferentur ignis atque acinaces </w:t>
      </w:r>
    </w:p>
    <w:p w14:paraId="1143CB6F" w14:textId="77777777" w:rsidR="000352A2" w:rsidRDefault="000352A2" w:rsidP="00A05622">
      <w:pPr>
        <w:spacing w:after="0" w:line="240" w:lineRule="auto"/>
        <w:rPr>
          <w:rFonts w:ascii="Times New Roman" w:hAnsi="Times New Roman" w:cs="Times New Roman"/>
          <w:sz w:val="24"/>
          <w:szCs w:val="24"/>
          <w:lang w:val="la-Latn"/>
        </w:rPr>
      </w:pPr>
    </w:p>
    <w:p w14:paraId="612E7B43"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32 ABRAHAMUS SACRIFICANS, </w:t>
      </w:r>
    </w:p>
    <w:p w14:paraId="3D4A8935"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vos honestè tadium quo temporis </w:t>
      </w:r>
    </w:p>
    <w:p w14:paraId="66BDEB21"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Fallatis, hac vos occupemini simul </w:t>
      </w:r>
    </w:p>
    <w:p w14:paraId="48236A0B" w14:textId="6F7E98E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Curâ, precantes audiat vos supplices </w:t>
      </w:r>
    </w:p>
    <w:p w14:paraId="4D2DC3FF"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Deus, secundum rebus eventum meis. </w:t>
      </w:r>
    </w:p>
    <w:p w14:paraId="6ECBD22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Heû me, molestus quam dolor me lancinat: </w:t>
      </w:r>
    </w:p>
    <w:p w14:paraId="0B031C61" w14:textId="19402040" w:rsidR="000352A2" w:rsidRDefault="000352A2"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Past. Curabit omne hoc nostra diligentia. </w:t>
      </w:r>
    </w:p>
    <w:p w14:paraId="55179A62" w14:textId="764A9288" w:rsidR="000352A2" w:rsidRDefault="000352A2"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Adeone tantis aestibus, mortalium </w:t>
      </w:r>
    </w:p>
    <w:p w14:paraId="439738BC"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Quemquam fatigat saera curarum cobors? </w:t>
      </w:r>
    </w:p>
    <w:p w14:paraId="0CF061E6"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Famuli valete. Past. Sit tibi felix here </w:t>
      </w:r>
    </w:p>
    <w:p w14:paraId="11A80044" w14:textId="1B685778"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Iter, secunda det Deus tibi omnia. </w:t>
      </w:r>
    </w:p>
    <w:p w14:paraId="7E13883C" w14:textId="3AF826C8" w:rsidR="000352A2" w:rsidRDefault="000352A2"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Past. Quid hoc sodales? rem novam stupeo viri. </w:t>
      </w:r>
    </w:p>
    <w:p w14:paraId="400BCA46" w14:textId="77777777" w:rsidR="000352A2" w:rsidRDefault="000352A2"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Alius. Et me repentè invadit admirat io. </w:t>
      </w:r>
    </w:p>
    <w:p w14:paraId="1B9D6C3A"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Alius. Quid hoc rei, quid hoc novi negotii: </w:t>
      </w:r>
    </w:p>
    <w:p w14:paraId="751EE321" w14:textId="1F5BB0E1"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Ita ergo quemquam adfectibus posse abripi </w:t>
      </w:r>
    </w:p>
    <w:p w14:paraId="1A31AB3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Quem fortitudo, quem penes constantia </w:t>
      </w:r>
    </w:p>
    <w:p w14:paraId="067DEBDE"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Mansere, vel tum, quando nuspiam forent </w:t>
      </w:r>
    </w:p>
    <w:p w14:paraId="3280F1D5"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Alibi; repentè hunc dejici mentis statu </w:t>
      </w:r>
    </w:p>
    <w:p w14:paraId="458D995D"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Virtutis ante speculum &amp; unicum decus? </w:t>
      </w:r>
    </w:p>
    <w:p w14:paraId="3B172EF4"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Viden, colore vultus ut multiplici </w:t>
      </w:r>
    </w:p>
    <w:p w14:paraId="23CFF930"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Variatus, unum haud pectoris, nec simplicem </w:t>
      </w:r>
    </w:p>
    <w:p w14:paraId="58E7CF12"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Motum arguebat. Spes, Timor, Metus, Fides, </w:t>
      </w:r>
    </w:p>
    <w:p w14:paraId="3CFC4C32" w14:textId="7C97717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Vnius omnes insidebant vultui. </w:t>
      </w:r>
    </w:p>
    <w:p w14:paraId="22D92CD7"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Certè arbitrabar roboris tanti virum </w:t>
      </w:r>
    </w:p>
    <w:p w14:paraId="2FFC1B43"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esse sub dolore, nec quati malis. </w:t>
      </w:r>
    </w:p>
    <w:p w14:paraId="4753E8F5"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Alius. Mirum, timoris causa quae siet gravis? </w:t>
      </w:r>
    </w:p>
    <w:p w14:paraId="62C8E75D"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Incerta bellinam quid est cur horreat, </w:t>
      </w:r>
    </w:p>
    <w:p w14:paraId="3603E086" w14:textId="791CD94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Quando hic nec hospes est, nec hostis uspiam? </w:t>
      </w:r>
    </w:p>
    <w:p w14:paraId="2AF81909"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Domi forisque nullus armorum metus? </w:t>
      </w:r>
    </w:p>
    <w:p w14:paraId="1984E66A" w14:textId="77777777" w:rsidR="000352A2"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Nusquam excitetur claßico miles truci? Abimelechus ipse </w:t>
      </w:r>
    </w:p>
    <w:p w14:paraId="4DC93DA9" w14:textId="0AE54B4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Rex Provinciae Ambivit ultro foederis pactum sacri </w:t>
      </w:r>
    </w:p>
    <w:p w14:paraId="48A97B28" w14:textId="181D7A1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TRA</w:t>
      </w:r>
      <w:r w:rsidR="00A8025A">
        <w:rPr>
          <w:rFonts w:ascii="Times New Roman" w:hAnsi="Times New Roman" w:cs="Times New Roman"/>
          <w:sz w:val="24"/>
          <w:szCs w:val="24"/>
          <w:lang w:val="la-Latn"/>
        </w:rPr>
        <w:t>G</w:t>
      </w:r>
      <w:r w:rsidRPr="00FB4E93">
        <w:rPr>
          <w:rFonts w:ascii="Times New Roman" w:hAnsi="Times New Roman" w:cs="Times New Roman"/>
          <w:sz w:val="24"/>
          <w:szCs w:val="24"/>
          <w:lang w:val="la-Latn"/>
        </w:rPr>
        <w:t xml:space="preserve">OEDIA SACRA. </w:t>
      </w:r>
      <w:r w:rsidR="00C348D7">
        <w:rPr>
          <w:rFonts w:ascii="Times New Roman" w:hAnsi="Times New Roman" w:cs="Times New Roman"/>
          <w:sz w:val="24"/>
          <w:szCs w:val="24"/>
          <w:lang w:val="la-Latn"/>
        </w:rPr>
        <w:t>33</w:t>
      </w:r>
    </w:p>
    <w:p w14:paraId="7DFE4F9C"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Inire, &amp; nostri &amp; dicier posthac heri </w:t>
      </w:r>
    </w:p>
    <w:p w14:paraId="7C146526"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Amicus, exstant codices testes rei: </w:t>
      </w:r>
    </w:p>
    <w:p w14:paraId="0DC6AAD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Testisque &amp; ipse exercitus princeps Picol </w:t>
      </w:r>
    </w:p>
    <w:p w14:paraId="57D68F40"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Iuratum utrumque inire foedus audiit: </w:t>
      </w:r>
    </w:p>
    <w:p w14:paraId="3C4F5316" w14:textId="1993D81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Agnaeque septem sunt rei tantae indices. </w:t>
      </w:r>
    </w:p>
    <w:p w14:paraId="573775D4"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rem, domumque spectat &amp; negotia </w:t>
      </w:r>
    </w:p>
    <w:p w14:paraId="51B17B7F"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Privata, votis plura poßidet suis </w:t>
      </w:r>
    </w:p>
    <w:p w14:paraId="33CFF7FD" w14:textId="3F56F0B1" w:rsidR="00C348D7" w:rsidRDefault="00C348D7"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Alius. Vi</w:t>
      </w:r>
      <w:r>
        <w:rPr>
          <w:rFonts w:ascii="Times New Roman" w:hAnsi="Times New Roman" w:cs="Times New Roman"/>
          <w:sz w:val="24"/>
          <w:szCs w:val="24"/>
          <w:lang w:val="la-Latn"/>
        </w:rPr>
        <w:t>v</w:t>
      </w:r>
      <w:r w:rsidRPr="00FB4E93">
        <w:rPr>
          <w:rFonts w:ascii="Times New Roman" w:hAnsi="Times New Roman" w:cs="Times New Roman"/>
          <w:sz w:val="24"/>
          <w:szCs w:val="24"/>
          <w:lang w:val="la-Latn"/>
        </w:rPr>
        <w:t xml:space="preserve">it quietus, &amp; procul molestiis, </w:t>
      </w:r>
    </w:p>
    <w:p w14:paraId="01CC6FFE"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Opima rura bobus exercens suis </w:t>
      </w:r>
    </w:p>
    <w:p w14:paraId="2DF4361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Nobis ministris: aut subinde cum lubet </w:t>
      </w:r>
    </w:p>
    <w:p w14:paraId="69DD94A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Armenta spectat &amp; greges convallibus </w:t>
      </w:r>
    </w:p>
    <w:p w14:paraId="4A3352E6" w14:textId="0CCB2F2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Lascivientes pabuli prae copiâ. </w:t>
      </w:r>
    </w:p>
    <w:p w14:paraId="1EEC234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esse forsan dixerit quis hunc senem. </w:t>
      </w:r>
    </w:p>
    <w:p w14:paraId="0848FAD0"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sanitate tollitur aetatis malum, </w:t>
      </w:r>
    </w:p>
    <w:p w14:paraId="4B350533" w14:textId="64115724"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Iuvenile gestat robur in formâ senis. </w:t>
      </w:r>
    </w:p>
    <w:p w14:paraId="49044003" w14:textId="77777777" w:rsidR="00C348D7" w:rsidRDefault="00C348D7"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Alius</w:t>
      </w:r>
      <w:r>
        <w:rPr>
          <w:rFonts w:ascii="Times New Roman" w:hAnsi="Times New Roman" w:cs="Times New Roman"/>
          <w:sz w:val="24"/>
          <w:szCs w:val="24"/>
          <w:lang w:val="la-Latn"/>
        </w:rPr>
        <w:t>.</w:t>
      </w:r>
      <w:r w:rsidRPr="00FB4E93">
        <w:rPr>
          <w:rFonts w:ascii="Times New Roman" w:hAnsi="Times New Roman" w:cs="Times New Roman"/>
          <w:sz w:val="24"/>
          <w:szCs w:val="24"/>
          <w:lang w:val="la-Latn"/>
        </w:rPr>
        <w:t xml:space="preserve"> Haerede gnato quod carent, multi gemunt </w:t>
      </w:r>
    </w:p>
    <w:p w14:paraId="67FEBB6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Aut liberorum torquet hos vitiositas. </w:t>
      </w:r>
    </w:p>
    <w:p w14:paraId="4C2D178B"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Haeredem hic unum cum videt gnatum, videt. </w:t>
      </w:r>
    </w:p>
    <w:p w14:paraId="538B1BED"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Gnatum juventae gloriam, &amp; patri suo. </w:t>
      </w:r>
    </w:p>
    <w:p w14:paraId="1958E92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Matrique, veri causa qui sit gaudii. </w:t>
      </w:r>
    </w:p>
    <w:p w14:paraId="73EA4598"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Quis praeter ista quidquam optaverit magis </w:t>
      </w:r>
    </w:p>
    <w:p w14:paraId="2B7E049D" w14:textId="77777777" w:rsidR="00C348D7" w:rsidRDefault="00C348D7"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Alius. </w:t>
      </w:r>
      <w:r w:rsidRPr="00FB4E93">
        <w:rPr>
          <w:rFonts w:ascii="Times New Roman" w:hAnsi="Times New Roman" w:cs="Times New Roman"/>
          <w:sz w:val="24"/>
          <w:szCs w:val="24"/>
          <w:lang w:val="la-Latn"/>
        </w:rPr>
        <w:t xml:space="preserve">Nemo faventem sic habet tamen Deum </w:t>
      </w:r>
    </w:p>
    <w:p w14:paraId="0434D8F8"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quid supersit usque quod defideret. </w:t>
      </w:r>
    </w:p>
    <w:p w14:paraId="5E9E75B5"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Nihil est ab omni parte perfectum simul. </w:t>
      </w:r>
    </w:p>
    <w:p w14:paraId="79D1663B"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Ideoque amara dulcibus fermè Deus </w:t>
      </w:r>
    </w:p>
    <w:p w14:paraId="5807A241" w14:textId="00167D4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Miscet, ne caducis haereamus ne bonis. </w:t>
      </w:r>
    </w:p>
    <w:p w14:paraId="0867B596"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 vota nunquam supplicantibus daret </w:t>
      </w:r>
    </w:p>
    <w:p w14:paraId="623D0E37"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Donare posse crederetur haud potens. </w:t>
      </w:r>
    </w:p>
    <w:p w14:paraId="3E17B9D6"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 vota semper supplicantibus daret, </w:t>
      </w:r>
    </w:p>
    <w:p w14:paraId="54FBBC7C"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Caelum esse nostrum crederetur hoc solum. </w:t>
      </w:r>
    </w:p>
    <w:p w14:paraId="37E8842F" w14:textId="6F8ED12E"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Quaecunque tandem causa sit molestiae </w:t>
      </w:r>
    </w:p>
    <w:p w14:paraId="7674B2BD" w14:textId="77777777" w:rsidR="00C348D7" w:rsidRPr="00FB4E93" w:rsidRDefault="00C348D7" w:rsidP="00A05622">
      <w:pPr>
        <w:spacing w:after="0" w:line="240" w:lineRule="auto"/>
        <w:rPr>
          <w:rFonts w:ascii="Times New Roman" w:hAnsi="Times New Roman" w:cs="Times New Roman"/>
          <w:sz w:val="24"/>
          <w:szCs w:val="24"/>
          <w:lang w:val="la-Latn"/>
        </w:rPr>
      </w:pPr>
    </w:p>
    <w:p w14:paraId="113B897C"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34 ABRAHAMUS SACRIFICANS, </w:t>
      </w:r>
    </w:p>
    <w:p w14:paraId="4F0B8897"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Herum prementis, supplico &amp; rogo </w:t>
      </w:r>
    </w:p>
    <w:p w14:paraId="471552E7"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Deum Loco dolorum vera reddat gaudia. </w:t>
      </w:r>
    </w:p>
    <w:p w14:paraId="01D7FD21" w14:textId="77777777" w:rsidR="00C348D7" w:rsidRDefault="00C348D7"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Alius. Faxit pote</w:t>
      </w:r>
      <w:r>
        <w:rPr>
          <w:rFonts w:ascii="Times New Roman" w:hAnsi="Times New Roman" w:cs="Times New Roman"/>
          <w:sz w:val="24"/>
          <w:szCs w:val="24"/>
          <w:lang w:val="la-Latn"/>
        </w:rPr>
        <w:t>s</w:t>
      </w:r>
      <w:r w:rsidRPr="00FB4E93">
        <w:rPr>
          <w:rFonts w:ascii="Times New Roman" w:hAnsi="Times New Roman" w:cs="Times New Roman"/>
          <w:sz w:val="24"/>
          <w:szCs w:val="24"/>
          <w:lang w:val="la-Latn"/>
        </w:rPr>
        <w:t xml:space="preserve">tas hoc, potens rerum omnium. </w:t>
      </w:r>
    </w:p>
    <w:p w14:paraId="3802D853" w14:textId="55A31501" w:rsidR="00C348D7" w:rsidRDefault="00C348D7"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Alius. Quaecunque tandem causa sit molestiae,</w:t>
      </w:r>
    </w:p>
    <w:p w14:paraId="2E177A0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Apparet esse rem gravem rem seriam. </w:t>
      </w:r>
    </w:p>
    <w:p w14:paraId="6CCC32D4" w14:textId="77777777" w:rsidR="00C348D7" w:rsidRDefault="00C348D7" w:rsidP="00A05622">
      <w:pPr>
        <w:spacing w:after="0" w:line="240" w:lineRule="auto"/>
        <w:rPr>
          <w:rFonts w:ascii="Times New Roman" w:hAnsi="Times New Roman" w:cs="Times New Roman"/>
          <w:sz w:val="24"/>
          <w:szCs w:val="24"/>
          <w:lang w:val="la-Latn"/>
        </w:rPr>
      </w:pPr>
    </w:p>
    <w:p w14:paraId="222DBAB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Chorus ex PASTORIBUS, sive Canticum eorum. </w:t>
      </w:r>
    </w:p>
    <w:p w14:paraId="33D84733"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Constat, aeternâ positumque lege est </w:t>
      </w:r>
    </w:p>
    <w:p w14:paraId="578C8089"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nihil constet stabile aut perenne, </w:t>
      </w:r>
    </w:p>
    <w:p w14:paraId="613BDDB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Quidquid est factum, patiturque certi </w:t>
      </w:r>
    </w:p>
    <w:p w14:paraId="48C7BD24"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Temporis legem: nihil est creatum </w:t>
      </w:r>
    </w:p>
    <w:p w14:paraId="435B5FD0"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Vspiam, quod se tueatur à se, </w:t>
      </w:r>
    </w:p>
    <w:p w14:paraId="7167AD9D" w14:textId="31AFE11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Seque conservet, nisi sit potente </w:t>
      </w:r>
    </w:p>
    <w:p w14:paraId="3A5CD8BD"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Dexterâ fultum moderantis orbem. </w:t>
      </w:r>
    </w:p>
    <w:p w14:paraId="1BE67514"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Deo tutum maneat tuente. </w:t>
      </w:r>
    </w:p>
    <w:p w14:paraId="060737B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Illius jußis oriens diei </w:t>
      </w:r>
    </w:p>
    <w:p w14:paraId="667B418E"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Causa fit Titan: caput &amp; sub undas </w:t>
      </w:r>
    </w:p>
    <w:p w14:paraId="7CA7C7B5"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Condit illius placitis, colorum </w:t>
      </w:r>
    </w:p>
    <w:p w14:paraId="20649473"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Arbiter solus veniens cadensque. </w:t>
      </w:r>
    </w:p>
    <w:p w14:paraId="069D88E5"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Iam vide quantis variata saepe </w:t>
      </w:r>
    </w:p>
    <w:p w14:paraId="317C65A2" w14:textId="4D9FCD8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Sit modis Phoebi soror, ut nec unam </w:t>
      </w:r>
    </w:p>
    <w:p w14:paraId="6E8B7B0A"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Servet inconstans faciem, propinqua </w:t>
      </w:r>
    </w:p>
    <w:p w14:paraId="1D3C607E"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suo fratri decus omne perdat </w:t>
      </w:r>
    </w:p>
    <w:p w14:paraId="50E8BC66"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Luminis, sed mox varians habenas </w:t>
      </w:r>
    </w:p>
    <w:p w14:paraId="3FFDCD39"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Fertur augustâ specie decora </w:t>
      </w:r>
    </w:p>
    <w:p w14:paraId="0C53CC99" w14:textId="0B9075A4"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Luce jam condens faculas minores. </w:t>
      </w:r>
    </w:p>
    <w:p w14:paraId="32358053"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Quàm quoque est in se redeuntis anni </w:t>
      </w:r>
    </w:p>
    <w:p w14:paraId="1C1C5097"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Multiplex vultus, veniente brumâ </w:t>
      </w:r>
    </w:p>
    <w:p w14:paraId="6204BC45"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Frondium perdit decus omne, sylva: </w:t>
      </w:r>
    </w:p>
    <w:p w14:paraId="1D595548"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Veris adventu Zephyrus reducit </w:t>
      </w:r>
    </w:p>
    <w:p w14:paraId="05DCCDC5" w14:textId="5BC6A00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Frondibus primos &amp; agris honores.</w:t>
      </w:r>
    </w:p>
    <w:p w14:paraId="0FB44A0B" w14:textId="0421E73C"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TRAGOEDIA SA</w:t>
      </w:r>
      <w:r w:rsidR="00384851">
        <w:rPr>
          <w:rFonts w:ascii="Times New Roman" w:hAnsi="Times New Roman" w:cs="Times New Roman"/>
          <w:sz w:val="24"/>
          <w:szCs w:val="24"/>
          <w:lang w:val="la-Latn"/>
        </w:rPr>
        <w:t>C</w:t>
      </w:r>
      <w:r w:rsidRPr="00FB4E93">
        <w:rPr>
          <w:rFonts w:ascii="Times New Roman" w:hAnsi="Times New Roman" w:cs="Times New Roman"/>
          <w:sz w:val="24"/>
          <w:szCs w:val="24"/>
          <w:lang w:val="la-Latn"/>
        </w:rPr>
        <w:t xml:space="preserve">RA. 35 </w:t>
      </w:r>
    </w:p>
    <w:p w14:paraId="1842C27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Semina Arcturo sata quae fuerum </w:t>
      </w:r>
    </w:p>
    <w:p w14:paraId="7B5B31A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Syrio ardenti segetes coquuntur. </w:t>
      </w:r>
    </w:p>
    <w:p w14:paraId="3E659DC3"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Iam dies ipsi; modo longiore </w:t>
      </w:r>
    </w:p>
    <w:p w14:paraId="580416ED"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AEstibus Canori, breviore luce </w:t>
      </w:r>
    </w:p>
    <w:p w14:paraId="602E5177"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Iam Capro brumam faciente, aguntur. </w:t>
      </w:r>
    </w:p>
    <w:p w14:paraId="7E2365A9"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Nulla sic constat sua forma mundo, </w:t>
      </w:r>
    </w:p>
    <w:p w14:paraId="2CA96B55"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Sic nihil durat stabile aut perennè. </w:t>
      </w:r>
    </w:p>
    <w:p w14:paraId="3546B8DC"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Nulla si constat sua forma mundo, </w:t>
      </w:r>
    </w:p>
    <w:p w14:paraId="2320DE5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 nihil durat stabile aut perenne, </w:t>
      </w:r>
    </w:p>
    <w:p w14:paraId="22BDE144"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Ito fortunis hominum caducis </w:t>
      </w:r>
    </w:p>
    <w:p w14:paraId="02CEBD49" w14:textId="3EFD9EB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Crede: Nil rerum manet usque firmum </w:t>
      </w:r>
    </w:p>
    <w:p w14:paraId="308B6F90"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Nil sed est aequè instabile ac caducum, </w:t>
      </w:r>
    </w:p>
    <w:p w14:paraId="6DEC19AA"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Quam sumus nos (heu) homines miselli. </w:t>
      </w:r>
    </w:p>
    <w:p w14:paraId="6D67399E"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Res Deus nostras celeri citatas </w:t>
      </w:r>
    </w:p>
    <w:p w14:paraId="33B5BFED"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Turbine invertit, sibi cum videtur. </w:t>
      </w:r>
    </w:p>
    <w:p w14:paraId="700D6277"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Quem videt Phoebus veniens superbum </w:t>
      </w:r>
    </w:p>
    <w:p w14:paraId="7E867836"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Hunc videt Phoebus fugiens jacentem. </w:t>
      </w:r>
    </w:p>
    <w:p w14:paraId="50404E45" w14:textId="4C8752F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Fallere infelix, homini caduco </w:t>
      </w:r>
    </w:p>
    <w:p w14:paraId="395D7DC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 miser fidas, tibi qui ruinae </w:t>
      </w:r>
    </w:p>
    <w:p w14:paraId="0467FD79"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Adferet causam, propriique fati </w:t>
      </w:r>
    </w:p>
    <w:p w14:paraId="080152A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Vive cui tellus superata sordet </w:t>
      </w:r>
    </w:p>
    <w:p w14:paraId="5EB18753"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Vive securus, Domino fidelis </w:t>
      </w:r>
    </w:p>
    <w:p w14:paraId="4E07821D" w14:textId="35CB98C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Quisquis avelli haud metuens, adhaeres: </w:t>
      </w:r>
    </w:p>
    <w:p w14:paraId="5993AB6F"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 sapis, caelum meditare, veri </w:t>
      </w:r>
    </w:p>
    <w:p w14:paraId="44308E2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Fons ubi gaudi bibitur perennis: </w:t>
      </w:r>
    </w:p>
    <w:p w14:paraId="68A9BFF9"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Sperne tellurem: superata tellus </w:t>
      </w:r>
    </w:p>
    <w:p w14:paraId="6FF4017A"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Sydera donat. </w:t>
      </w:r>
    </w:p>
    <w:p w14:paraId="60C86228"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hoc amici censeo prae caeteris </w:t>
      </w:r>
    </w:p>
    <w:p w14:paraId="4BD753F9"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Nobis agendum: quisque secretum petat, </w:t>
      </w:r>
    </w:p>
    <w:p w14:paraId="5F607F3B"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Locumque qualis serviat precantibus. </w:t>
      </w:r>
    </w:p>
    <w:p w14:paraId="17B6BD06" w14:textId="77777777" w:rsidR="00C348D7" w:rsidRDefault="00000000" w:rsidP="00C348D7">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Ardente fusâ quo Deo coram prece </w:t>
      </w:r>
    </w:p>
    <w:p w14:paraId="7FC16DD6" w14:textId="77777777" w:rsidR="00C348D7" w:rsidRDefault="00C348D7" w:rsidP="00C348D7">
      <w:pPr>
        <w:spacing w:after="0" w:line="240" w:lineRule="auto"/>
        <w:rPr>
          <w:rFonts w:ascii="Times New Roman" w:hAnsi="Times New Roman" w:cs="Times New Roman"/>
          <w:sz w:val="24"/>
          <w:szCs w:val="24"/>
          <w:lang w:val="la-Latn"/>
        </w:rPr>
      </w:pPr>
    </w:p>
    <w:p w14:paraId="1A3A19FE" w14:textId="77777777" w:rsidR="00C348D7" w:rsidRDefault="00000000" w:rsidP="00C348D7">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ABRAHAMUS SACRIFICANS, 36 </w:t>
      </w:r>
    </w:p>
    <w:p w14:paraId="29376892" w14:textId="77777777" w:rsidR="00C348D7" w:rsidRDefault="00000000" w:rsidP="00C348D7">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Exaudiamur, utque sic hero brevi </w:t>
      </w:r>
    </w:p>
    <w:p w14:paraId="76A31218" w14:textId="77777777" w:rsidR="00C348D7" w:rsidRDefault="00000000" w:rsidP="00C348D7">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Laetis reverso gratulemur vocibus. </w:t>
      </w:r>
    </w:p>
    <w:p w14:paraId="390F20BD" w14:textId="4DB367D4" w:rsidR="00CC7A6E" w:rsidRDefault="00000000" w:rsidP="00C348D7">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Sic est, eamus, nam nihil magis decet. </w:t>
      </w:r>
    </w:p>
    <w:p w14:paraId="5DC478CB" w14:textId="77777777" w:rsidR="00C348D7" w:rsidRPr="00FB4E93" w:rsidRDefault="00C348D7" w:rsidP="00C348D7">
      <w:pPr>
        <w:spacing w:after="0" w:line="240" w:lineRule="auto"/>
        <w:rPr>
          <w:rFonts w:ascii="Times New Roman" w:hAnsi="Times New Roman" w:cs="Times New Roman"/>
          <w:sz w:val="24"/>
          <w:szCs w:val="24"/>
          <w:lang w:val="la-Latn"/>
        </w:rPr>
      </w:pPr>
    </w:p>
    <w:p w14:paraId="1E630215"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ACTVS TERTIVS. </w:t>
      </w:r>
    </w:p>
    <w:p w14:paraId="3F727F9F"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ISACUS. ABRAHAMUS. </w:t>
      </w:r>
    </w:p>
    <w:p w14:paraId="11A341E8"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 </w:t>
      </w:r>
      <w:r w:rsidR="00C348D7">
        <w:rPr>
          <w:rFonts w:ascii="Times New Roman" w:hAnsi="Times New Roman" w:cs="Times New Roman"/>
          <w:sz w:val="24"/>
          <w:szCs w:val="24"/>
          <w:lang w:val="la-Latn"/>
        </w:rPr>
        <w:t>P</w:t>
      </w:r>
      <w:r w:rsidRPr="00FB4E93">
        <w:rPr>
          <w:rFonts w:ascii="Times New Roman" w:hAnsi="Times New Roman" w:cs="Times New Roman"/>
          <w:sz w:val="24"/>
          <w:szCs w:val="24"/>
          <w:lang w:val="la-Latn"/>
        </w:rPr>
        <w:t>Ater. Abrah. Vt istud convenit nomen mihi</w:t>
      </w:r>
      <w:r w:rsidR="00C348D7">
        <w:rPr>
          <w:rFonts w:ascii="Times New Roman" w:hAnsi="Times New Roman" w:cs="Times New Roman"/>
          <w:sz w:val="24"/>
          <w:szCs w:val="24"/>
          <w:lang w:val="la-Latn"/>
        </w:rPr>
        <w:t>?</w:t>
      </w:r>
      <w:r w:rsidRPr="00FB4E93">
        <w:rPr>
          <w:rFonts w:ascii="Times New Roman" w:hAnsi="Times New Roman" w:cs="Times New Roman"/>
          <w:sz w:val="24"/>
          <w:szCs w:val="24"/>
          <w:lang w:val="la-Latn"/>
        </w:rPr>
        <w:t xml:space="preserve"> </w:t>
      </w:r>
    </w:p>
    <w:p w14:paraId="6687E4C9" w14:textId="2EB5C898" w:rsidR="00C348D7" w:rsidRDefault="00C348D7"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&lt;Isac.&gt;</w:t>
      </w:r>
      <w:r w:rsidRPr="00FB4E93">
        <w:rPr>
          <w:rFonts w:ascii="Times New Roman" w:hAnsi="Times New Roman" w:cs="Times New Roman"/>
          <w:sz w:val="24"/>
          <w:szCs w:val="24"/>
          <w:lang w:val="la-Latn"/>
        </w:rPr>
        <w:t xml:space="preserve">Viden parata mi Pater sint omnia? </w:t>
      </w:r>
    </w:p>
    <w:p w14:paraId="4BBF58A9"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En ligna, quae pressere cervicem meam, </w:t>
      </w:r>
    </w:p>
    <w:p w14:paraId="1467C60F" w14:textId="0660D45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Ensemque coram, splendidumque ignis jubar. </w:t>
      </w:r>
    </w:p>
    <w:p w14:paraId="0940702D"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Mactanda seu, cremenda seu sit hostia, </w:t>
      </w:r>
    </w:p>
    <w:p w14:paraId="3CE54F5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Haud plura praesens postulat negotium. </w:t>
      </w:r>
    </w:p>
    <w:p w14:paraId="3B386BC3"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totius quod est ferè caput rei, </w:t>
      </w:r>
    </w:p>
    <w:p w14:paraId="3554DBA4"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Mactanda quae sit non videtur hostia. </w:t>
      </w:r>
    </w:p>
    <w:p w14:paraId="57F870C3"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Securus esto gnate mi, Deique rem </w:t>
      </w:r>
    </w:p>
    <w:p w14:paraId="4587D720"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Remitte totam solim ad arbitrium. </w:t>
      </w:r>
    </w:p>
    <w:p w14:paraId="56CD84E8"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 in recessum poscor &amp; solum locum, </w:t>
      </w:r>
    </w:p>
    <w:p w14:paraId="6C25E74B" w14:textId="0754AF1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 rite supplex offeram Deo preces: </w:t>
      </w:r>
    </w:p>
    <w:p w14:paraId="6A1E46E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Hic tu morare, dum reversum mevides. </w:t>
      </w:r>
    </w:p>
    <w:p w14:paraId="4F5EE4E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Facio imperata mi pater lubens tua. </w:t>
      </w:r>
    </w:p>
    <w:p w14:paraId="5F93FA0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 Verum hoc Isacum quaeso ne celes tuum </w:t>
      </w:r>
    </w:p>
    <w:p w14:paraId="05270AC8" w14:textId="067F6009"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Vnde ista crebra mi pater suspiria: </w:t>
      </w:r>
    </w:p>
    <w:p w14:paraId="32F2A87D"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Variusque vultum saepe qui mutat color? </w:t>
      </w:r>
    </w:p>
    <w:p w14:paraId="20EE57F2"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Te qui molestat, &amp; molestat me dolor. </w:t>
      </w:r>
    </w:p>
    <w:p w14:paraId="217B7294"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Ab</w:t>
      </w:r>
      <w:r w:rsidR="00C348D7">
        <w:rPr>
          <w:rFonts w:ascii="Times New Roman" w:hAnsi="Times New Roman" w:cs="Times New Roman"/>
          <w:sz w:val="24"/>
          <w:szCs w:val="24"/>
          <w:lang w:val="la-Latn"/>
        </w:rPr>
        <w:t>r</w:t>
      </w:r>
      <w:r w:rsidRPr="00FB4E93">
        <w:rPr>
          <w:rFonts w:ascii="Times New Roman" w:hAnsi="Times New Roman" w:cs="Times New Roman"/>
          <w:sz w:val="24"/>
          <w:szCs w:val="24"/>
          <w:lang w:val="la-Latn"/>
        </w:rPr>
        <w:t xml:space="preserve">ah. Post ista gnate cum revertar quaerito, </w:t>
      </w:r>
    </w:p>
    <w:p w14:paraId="23D04690"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Hoc vota praesens tempus &amp; poscit preces. </w:t>
      </w:r>
    </w:p>
    <w:p w14:paraId="45D548BD" w14:textId="52883C03" w:rsidR="00CC7A6E" w:rsidRPr="00FB4E93" w:rsidRDefault="00C348D7"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 Si sic videtur, pareo tibi pater. </w:t>
      </w:r>
    </w:p>
    <w:p w14:paraId="0D9E937D"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Simulque praesens usus hic quae postulat </w:t>
      </w:r>
    </w:p>
    <w:p w14:paraId="138E3944"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Reddam parata cum redibis omnia. </w:t>
      </w:r>
    </w:p>
    <w:p w14:paraId="3AFC1FE0"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Primùm decenter sedulus struam pyram. </w:t>
      </w:r>
    </w:p>
    <w:p w14:paraId="22544956" w14:textId="52379FD9"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Hic fustis istum primus occupet locum, </w:t>
      </w:r>
    </w:p>
    <w:p w14:paraId="6F610B8B" w14:textId="77777777" w:rsidR="00C348D7" w:rsidRPr="00FB4E93" w:rsidRDefault="00C348D7" w:rsidP="00A05622">
      <w:pPr>
        <w:spacing w:after="0" w:line="240" w:lineRule="auto"/>
        <w:rPr>
          <w:rFonts w:ascii="Times New Roman" w:hAnsi="Times New Roman" w:cs="Times New Roman"/>
          <w:sz w:val="24"/>
          <w:szCs w:val="24"/>
          <w:lang w:val="la-Latn"/>
        </w:rPr>
      </w:pPr>
    </w:p>
    <w:p w14:paraId="3FCDA84D"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w:t>
      </w:r>
      <w:r w:rsidR="00C348D7">
        <w:rPr>
          <w:rFonts w:ascii="Times New Roman" w:hAnsi="Times New Roman" w:cs="Times New Roman"/>
          <w:sz w:val="24"/>
          <w:szCs w:val="24"/>
          <w:lang w:val="la-Latn"/>
        </w:rPr>
        <w:t>37</w:t>
      </w:r>
    </w:p>
    <w:p w14:paraId="556EF0ED"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Sequetur alter hunc, &amp; alter hunc item, </w:t>
      </w:r>
    </w:p>
    <w:p w14:paraId="35DDB639"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Aliique, deinde: nempe tanto tunc minus </w:t>
      </w:r>
    </w:p>
    <w:p w14:paraId="5F48B389"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Superest agendum, cum revertitur parens. </w:t>
      </w:r>
    </w:p>
    <w:p w14:paraId="760821C5"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Cujus verendis obsequutun jußibus </w:t>
      </w:r>
    </w:p>
    <w:p w14:paraId="168E3772" w14:textId="031C76D9"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Vado invocatum numinis nomen sacri. </w:t>
      </w:r>
    </w:p>
    <w:p w14:paraId="12ACC42E"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SARA. </w:t>
      </w:r>
    </w:p>
    <w:p w14:paraId="4BDA0215"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ista demum, comperi, sententia </w:t>
      </w:r>
    </w:p>
    <w:p w14:paraId="521183E0"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Iactata vulgo, oraculi quod sit loco, </w:t>
      </w:r>
    </w:p>
    <w:p w14:paraId="571EB56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 veritatem temporis gnatam facit. </w:t>
      </w:r>
    </w:p>
    <w:p w14:paraId="24DEC90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Hucusque semper nuptiarum incommoda </w:t>
      </w:r>
    </w:p>
    <w:p w14:paraId="3FE23BCA"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Haud ulla vidi: quin putavi seriò </w:t>
      </w:r>
    </w:p>
    <w:p w14:paraId="68F1C3AA" w14:textId="11D1FCF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veritati opinio hic praejudicet. </w:t>
      </w:r>
    </w:p>
    <w:p w14:paraId="12697F5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me magister optimus, docet probè </w:t>
      </w:r>
    </w:p>
    <w:p w14:paraId="3A043670"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Eventus ipse, quanta sexui meo </w:t>
      </w:r>
    </w:p>
    <w:p w14:paraId="4D095921"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(Spectes maritum sive spectes liberos </w:t>
      </w:r>
    </w:p>
    <w:p w14:paraId="608BE2C5"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Molestiarum de super moles venit. </w:t>
      </w:r>
    </w:p>
    <w:p w14:paraId="1DEC33E4" w14:textId="7AAD2C5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Alienam mitto: me secundis nuptiis </w:t>
      </w:r>
    </w:p>
    <w:p w14:paraId="77D8BEF7"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Viroque paßim atque unicâ prole inclytam, </w:t>
      </w:r>
    </w:p>
    <w:p w14:paraId="456108AE"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Quos vota nunquam nostra mutari velint, </w:t>
      </w:r>
    </w:p>
    <w:p w14:paraId="51925B40"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 quis repente, quantus exercet labor? </w:t>
      </w:r>
    </w:p>
    <w:p w14:paraId="45E79A96"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Quantus mariti nomine, &amp; prolis timor? </w:t>
      </w:r>
    </w:p>
    <w:p w14:paraId="7BCB72B8"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Telluris umbra tertio solis jubar </w:t>
      </w:r>
    </w:p>
    <w:p w14:paraId="7181D2BE"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Nobis ademit, tertiae noctis parens, </w:t>
      </w:r>
    </w:p>
    <w:p w14:paraId="098F7139" w14:textId="46FCF64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Dum chara nobis abfuere pignora. </w:t>
      </w:r>
    </w:p>
    <w:p w14:paraId="4525C47A"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me serenum seu vehat Phoebus diem, </w:t>
      </w:r>
    </w:p>
    <w:p w14:paraId="7C3C5AE6"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Ducatve stellas Hesperus Phoebum sequens, </w:t>
      </w:r>
    </w:p>
    <w:p w14:paraId="48599877"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Cura usque &amp; usque torquet infandis modis. </w:t>
      </w:r>
    </w:p>
    <w:p w14:paraId="5F80068B"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Nec mens quietem fessa sit licet, capit. </w:t>
      </w:r>
    </w:p>
    <w:p w14:paraId="74A8CC89"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Oculisque somnum palpebrae negant suis. </w:t>
      </w:r>
    </w:p>
    <w:p w14:paraId="5EF73E72" w14:textId="4D87FAAE"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quid futurum restat (heu) miserae Sara? </w:t>
      </w:r>
    </w:p>
    <w:p w14:paraId="58949B8D" w14:textId="77777777" w:rsidR="00C348D7" w:rsidRDefault="00C348D7" w:rsidP="00A05622">
      <w:pPr>
        <w:spacing w:after="0" w:line="240" w:lineRule="auto"/>
        <w:rPr>
          <w:rFonts w:ascii="Times New Roman" w:hAnsi="Times New Roman" w:cs="Times New Roman"/>
          <w:sz w:val="24"/>
          <w:szCs w:val="24"/>
          <w:lang w:val="la-Latn"/>
        </w:rPr>
      </w:pPr>
    </w:p>
    <w:p w14:paraId="68BAC582" w14:textId="3F1B6A4F"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ABRAHAMUS SA</w:t>
      </w:r>
      <w:r w:rsidR="006C3966">
        <w:rPr>
          <w:rFonts w:ascii="Times New Roman" w:hAnsi="Times New Roman" w:cs="Times New Roman"/>
          <w:sz w:val="24"/>
          <w:szCs w:val="24"/>
          <w:lang w:val="la-Latn"/>
        </w:rPr>
        <w:t>C</w:t>
      </w:r>
      <w:r w:rsidRPr="00FB4E93">
        <w:rPr>
          <w:rFonts w:ascii="Times New Roman" w:hAnsi="Times New Roman" w:cs="Times New Roman"/>
          <w:sz w:val="24"/>
          <w:szCs w:val="24"/>
          <w:lang w:val="la-Latn"/>
        </w:rPr>
        <w:t xml:space="preserve">RIFICANS, 38 </w:t>
      </w:r>
    </w:p>
    <w:p w14:paraId="435DF785" w14:textId="77777777" w:rsidR="00C348D7"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Totidem supersunt solitariae mihi </w:t>
      </w:r>
    </w:p>
    <w:p w14:paraId="59ED027F" w14:textId="748597A1"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Noctes agendae cum diebus; Pr</w:t>
      </w:r>
      <w:r w:rsidR="00C348D7">
        <w:rPr>
          <w:rFonts w:ascii="Times New Roman" w:hAnsi="Times New Roman" w:cs="Times New Roman"/>
          <w:sz w:val="24"/>
          <w:szCs w:val="24"/>
          <w:lang w:val="la-Latn"/>
        </w:rPr>
        <w:t>ôh</w:t>
      </w:r>
      <w:r w:rsidRPr="00FB4E93">
        <w:rPr>
          <w:rFonts w:ascii="Times New Roman" w:hAnsi="Times New Roman" w:cs="Times New Roman"/>
          <w:sz w:val="24"/>
          <w:szCs w:val="24"/>
          <w:lang w:val="la-Latn"/>
        </w:rPr>
        <w:t xml:space="preserve"> dolor, </w:t>
      </w:r>
    </w:p>
    <w:p w14:paraId="06686BBA"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Noctes an istas, an dies istos uocem? </w:t>
      </w:r>
    </w:p>
    <w:p w14:paraId="7259CAE0"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Anni</w:t>
      </w:r>
      <w:r w:rsidR="006B40CB">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 xml:space="preserve">videntur: Tu moveri nescius </w:t>
      </w:r>
    </w:p>
    <w:p w14:paraId="5ECE290C" w14:textId="79C8DAB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Stabilisque durans, qui calum moves Deus,  </w:t>
      </w:r>
    </w:p>
    <w:p w14:paraId="6C8D9C52"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Coelum citato progredi &amp; Phoebum impera </w:t>
      </w:r>
    </w:p>
    <w:p w14:paraId="5CDF2243"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Motu, diebus hisce proximis tribus. </w:t>
      </w:r>
    </w:p>
    <w:p w14:paraId="5EE9CC79"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Adeoque robur sub ministra mi novum </w:t>
      </w:r>
    </w:p>
    <w:p w14:paraId="71AB7887"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Vltra haud valenti ferre taedium morae. </w:t>
      </w:r>
    </w:p>
    <w:p w14:paraId="7033915E" w14:textId="4F4F8D04"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ABRAHAMUS, SATHANAS.</w:t>
      </w:r>
    </w:p>
    <w:p w14:paraId="26099457" w14:textId="39E1ADDE"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 qui creasti, qui redemisti Deus, </w:t>
      </w:r>
    </w:p>
    <w:p w14:paraId="72F3E276"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Deus levamen unicum delentibus, </w:t>
      </w:r>
    </w:p>
    <w:p w14:paraId="6FF5CFC0"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Meusque amasti qui vocarier Deus. </w:t>
      </w:r>
    </w:p>
    <w:p w14:paraId="7CCAF8B3"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 cuncta cernis de super, tibi intimum </w:t>
      </w:r>
    </w:p>
    <w:p w14:paraId="3FAA18DE"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Penetrale mentis pervium nostrae patet. </w:t>
      </w:r>
    </w:p>
    <w:p w14:paraId="491E07AA"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Ecquid labores explicem multis meos? </w:t>
      </w:r>
    </w:p>
    <w:p w14:paraId="04E43318"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Ecquid dolores explicem tibi meos? </w:t>
      </w:r>
    </w:p>
    <w:p w14:paraId="63FEBD73"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Lamenta, fletus, crebra tot suspiria. </w:t>
      </w:r>
    </w:p>
    <w:p w14:paraId="065946F1"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Audis, videsque, conscius causae satis. </w:t>
      </w:r>
    </w:p>
    <w:p w14:paraId="595963EE"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 qui intulisti pectori vulnus meo, </w:t>
      </w:r>
    </w:p>
    <w:p w14:paraId="3C84E9AA"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Solus mederi vulneri facto potes, </w:t>
      </w:r>
    </w:p>
    <w:p w14:paraId="46DE5298"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Sin imperatis quid remittas de tuis. </w:t>
      </w:r>
    </w:p>
    <w:p w14:paraId="62BD7C94" w14:textId="664435DF" w:rsidR="006B40CB" w:rsidRDefault="006B40CB"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 Sic, sic volebam, perge saltem sic loqui. </w:t>
      </w:r>
    </w:p>
    <w:p w14:paraId="588CA56C" w14:textId="05D95D06" w:rsidR="00CC7A6E" w:rsidRPr="00FB4E93" w:rsidRDefault="006B40CB"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Abrah. An suspicari quisquis de Deo ho</w:t>
      </w:r>
      <w:r>
        <w:rPr>
          <w:rFonts w:ascii="Times New Roman" w:hAnsi="Times New Roman" w:cs="Times New Roman"/>
          <w:sz w:val="24"/>
          <w:szCs w:val="24"/>
          <w:lang w:val="la-Latn"/>
        </w:rPr>
        <w:t>c</w:t>
      </w:r>
      <w:r w:rsidRPr="00FB4E93">
        <w:rPr>
          <w:rFonts w:ascii="Times New Roman" w:hAnsi="Times New Roman" w:cs="Times New Roman"/>
          <w:sz w:val="24"/>
          <w:szCs w:val="24"/>
          <w:lang w:val="la-Latn"/>
        </w:rPr>
        <w:t xml:space="preserve"> queat  </w:t>
      </w:r>
    </w:p>
    <w:p w14:paraId="659BEEF0"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dicta quondam, dicta ceu nunquam forent </w:t>
      </w:r>
    </w:p>
    <w:p w14:paraId="57E69CE1"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Revocet, propinquus crimini inconstantiae? </w:t>
      </w:r>
    </w:p>
    <w:p w14:paraId="73761F8A"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certè hucusque constitit satis sibi, </w:t>
      </w:r>
    </w:p>
    <w:p w14:paraId="6F75B3E8"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Deique nusquam me fefellit veritas.</w:t>
      </w:r>
    </w:p>
    <w:p w14:paraId="139E83AF"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An nunc vacillet firma semper hactenus, </w:t>
      </w:r>
    </w:p>
    <w:p w14:paraId="26B2F594" w14:textId="164A4A79"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Et certa semper, an vacillet nunc fides?</w:t>
      </w:r>
    </w:p>
    <w:p w14:paraId="78F6708B"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w:t>
      </w:r>
      <w:r w:rsidR="006B40CB">
        <w:rPr>
          <w:rFonts w:ascii="Times New Roman" w:hAnsi="Times New Roman" w:cs="Times New Roman"/>
          <w:sz w:val="24"/>
          <w:szCs w:val="24"/>
          <w:lang w:val="la-Latn"/>
        </w:rPr>
        <w:t>39</w:t>
      </w:r>
    </w:p>
    <w:p w14:paraId="76E0CFB8"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nostra tantum percipit mens facinus. </w:t>
      </w:r>
    </w:p>
    <w:p w14:paraId="3CF1032E"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ad imperatam cum revertor hostiam </w:t>
      </w:r>
    </w:p>
    <w:p w14:paraId="6633658A"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Deine constat veritas satis sibi? </w:t>
      </w:r>
    </w:p>
    <w:p w14:paraId="7BB455DC"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Fruine vitâ, qui mori debet, potest? </w:t>
      </w:r>
    </w:p>
    <w:p w14:paraId="78B9374D"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 me, quid usque torqueo infelix senex: </w:t>
      </w:r>
    </w:p>
    <w:p w14:paraId="2750035F"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En me obsequentem jußibus tuis Deus, </w:t>
      </w:r>
    </w:p>
    <w:p w14:paraId="21875DB0"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En macto gnatum quando sic visum tibi. </w:t>
      </w:r>
    </w:p>
    <w:p w14:paraId="3A840456" w14:textId="7D064A33" w:rsidR="00CC7A6E" w:rsidRPr="00FB4E93" w:rsidRDefault="006B40CB"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 In pejus ecce res ruunt rursum meae, </w:t>
      </w:r>
    </w:p>
    <w:p w14:paraId="057032D2"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Novam Cuculle quin movemus machinam. </w:t>
      </w:r>
    </w:p>
    <w:p w14:paraId="3971EEC5" w14:textId="77777777" w:rsidR="006B40CB" w:rsidRDefault="006B40CB"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Sed quid, aestuo percitus forsan malo </w:t>
      </w:r>
    </w:p>
    <w:p w14:paraId="5F01BF81"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Insanientis verba mentis aemula </w:t>
      </w:r>
    </w:p>
    <w:p w14:paraId="5D8C5E17"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Fundo? Deusne tale quid mandaverit </w:t>
      </w:r>
    </w:p>
    <w:p w14:paraId="52594D8B"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Quale ipsa factum haud perpetret Crudelitas. </w:t>
      </w:r>
    </w:p>
    <w:p w14:paraId="5B441AD0"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Heu nostra vanis luditur mens somniis </w:t>
      </w:r>
    </w:p>
    <w:p w14:paraId="5A59E6E1"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Erebove praesens nos molestat Spiritus. </w:t>
      </w:r>
    </w:p>
    <w:p w14:paraId="79FF334D"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Deone credam sanguinis rivos bono. </w:t>
      </w:r>
    </w:p>
    <w:p w14:paraId="26D129CF" w14:textId="53ED7AC9"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Placere? non, non: hiusm abhorret hostium. </w:t>
      </w:r>
    </w:p>
    <w:p w14:paraId="18D8CED4"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Cainus olim fulmina irarum Dei </w:t>
      </w:r>
    </w:p>
    <w:p w14:paraId="5C46BCD4"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Sensit, cruoris ille fraterni reus </w:t>
      </w:r>
    </w:p>
    <w:p w14:paraId="7D9E53DD"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 innocentis, unici, manus pater </w:t>
      </w:r>
    </w:p>
    <w:p w14:paraId="0F116A16"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Cruore tingam filit? absit hoc nefas.</w:t>
      </w:r>
    </w:p>
    <w:p w14:paraId="1743586C"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 Hoc Abrahame si facis, scelus facis. </w:t>
      </w:r>
    </w:p>
    <w:p w14:paraId="413DA312" w14:textId="731B6F4D" w:rsidR="00CC7A6E" w:rsidRPr="00FB4E93" w:rsidRDefault="006B40CB"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Abra</w:t>
      </w:r>
      <w:r>
        <w:rPr>
          <w:rFonts w:ascii="Times New Roman" w:hAnsi="Times New Roman" w:cs="Times New Roman"/>
          <w:sz w:val="24"/>
          <w:szCs w:val="24"/>
          <w:lang w:val="la-Latn"/>
        </w:rPr>
        <w:t>h</w:t>
      </w:r>
      <w:r w:rsidRPr="00FB4E93">
        <w:rPr>
          <w:rFonts w:ascii="Times New Roman" w:hAnsi="Times New Roman" w:cs="Times New Roman"/>
          <w:sz w:val="24"/>
          <w:szCs w:val="24"/>
          <w:lang w:val="la-Latn"/>
        </w:rPr>
        <w:t>. Heu me! quid? unde? quo feror? vel quid loquor</w:t>
      </w:r>
      <w:r>
        <w:rPr>
          <w:rFonts w:ascii="Times New Roman" w:hAnsi="Times New Roman" w:cs="Times New Roman"/>
          <w:sz w:val="24"/>
          <w:szCs w:val="24"/>
          <w:lang w:val="la-Latn"/>
        </w:rPr>
        <w:t>?</w:t>
      </w:r>
      <w:r w:rsidRPr="00FB4E93">
        <w:rPr>
          <w:rFonts w:ascii="Times New Roman" w:hAnsi="Times New Roman" w:cs="Times New Roman"/>
          <w:sz w:val="24"/>
          <w:szCs w:val="24"/>
          <w:lang w:val="la-Latn"/>
        </w:rPr>
        <w:t xml:space="preserve"> </w:t>
      </w:r>
    </w:p>
    <w:p w14:paraId="7783CEDB"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Deus, creator mi, redemptor mi, Deus </w:t>
      </w:r>
    </w:p>
    <w:p w14:paraId="33843965"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Casum minantem &amp; jam ruinae proximum </w:t>
      </w:r>
    </w:p>
    <w:p w14:paraId="720FEFFD"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Praesente firma spiritus ine gratiâ. </w:t>
      </w:r>
    </w:p>
    <w:p w14:paraId="0F8A990C"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Sit quanta nostrae carnis heu vis sentio, </w:t>
      </w:r>
    </w:p>
    <w:p w14:paraId="79F0703C"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Vinci propinquo quae catenas jam parat. </w:t>
      </w:r>
    </w:p>
    <w:p w14:paraId="66404446"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Hanc tu domare spiritu novo para. </w:t>
      </w:r>
    </w:p>
    <w:p w14:paraId="2EEC9A6A" w14:textId="77777777" w:rsidR="006B40CB"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ipse memet sisto, si placet, Deus, </w:t>
      </w:r>
    </w:p>
    <w:p w14:paraId="74A5BE35" w14:textId="22820E2C"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Vltroque natum, &amp; quidquid est rerum domi,</w:t>
      </w:r>
    </w:p>
    <w:p w14:paraId="5F1A01FE" w14:textId="77777777" w:rsidR="006B40CB" w:rsidRPr="00FB4E93" w:rsidRDefault="006B40CB" w:rsidP="00A05622">
      <w:pPr>
        <w:spacing w:after="0" w:line="240" w:lineRule="auto"/>
        <w:rPr>
          <w:rFonts w:ascii="Times New Roman" w:hAnsi="Times New Roman" w:cs="Times New Roman"/>
          <w:sz w:val="24"/>
          <w:szCs w:val="24"/>
          <w:lang w:val="la-Latn"/>
        </w:rPr>
      </w:pPr>
    </w:p>
    <w:p w14:paraId="31DAB99D" w14:textId="77777777" w:rsidR="006B40CB" w:rsidRDefault="006B40CB"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40. </w:t>
      </w:r>
      <w:r w:rsidRPr="00FB4E93">
        <w:rPr>
          <w:rFonts w:ascii="Times New Roman" w:hAnsi="Times New Roman" w:cs="Times New Roman"/>
          <w:sz w:val="24"/>
          <w:szCs w:val="24"/>
          <w:lang w:val="la-Latn"/>
        </w:rPr>
        <w:t xml:space="preserve">ABRAHAMUS SACRIFICANS, </w:t>
      </w:r>
    </w:p>
    <w:p w14:paraId="1A1A0482"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 sic videtur, qualbet da funeia </w:t>
      </w:r>
    </w:p>
    <w:p w14:paraId="6BF8288E" w14:textId="2A38C47A" w:rsidR="00496BAC" w:rsidRDefault="00496BAC"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Sath. At nostra partes arma defendent meas.</w:t>
      </w:r>
    </w:p>
    <w:p w14:paraId="41B67717" w14:textId="77777777" w:rsidR="00496BAC" w:rsidRDefault="00496BAC"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Sed hoc cavendum censeo, ne fors Dei </w:t>
      </w:r>
    </w:p>
    <w:p w14:paraId="73A253DB"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Periclitetur veritas; quae non seio </w:t>
      </w:r>
    </w:p>
    <w:p w14:paraId="57BA1523"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firma constet, fata si gnatum manent </w:t>
      </w:r>
    </w:p>
    <w:p w14:paraId="48CC1643"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Extrema: certè summa foederis sacri </w:t>
      </w:r>
    </w:p>
    <w:p w14:paraId="02E0A97B" w14:textId="587ED9A3"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w:t>
      </w:r>
      <w:r w:rsidR="00496BAC">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 xml:space="preserve">me peracti cum Deo, talis fuit. </w:t>
      </w:r>
    </w:p>
    <w:p w14:paraId="4D49DF62"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nasceretur filius seni mihi, </w:t>
      </w:r>
    </w:p>
    <w:p w14:paraId="42A4ED21"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 quo nepotum turba multò maxima </w:t>
      </w:r>
    </w:p>
    <w:p w14:paraId="5AF706F0"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Numero carentis par arenae, atque ignium </w:t>
      </w:r>
    </w:p>
    <w:p w14:paraId="5E3B5161" w14:textId="24ADEFA0"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Caelo micantum, nocte </w:t>
      </w:r>
      <w:r w:rsidR="00496BAC">
        <w:rPr>
          <w:rFonts w:ascii="Times New Roman" w:hAnsi="Times New Roman" w:cs="Times New Roman"/>
          <w:sz w:val="24"/>
          <w:szCs w:val="24"/>
          <w:lang w:val="la-Latn"/>
        </w:rPr>
        <w:t>c</w:t>
      </w:r>
      <w:r w:rsidRPr="00FB4E93">
        <w:rPr>
          <w:rFonts w:ascii="Times New Roman" w:hAnsi="Times New Roman" w:cs="Times New Roman"/>
          <w:sz w:val="24"/>
          <w:szCs w:val="24"/>
          <w:lang w:val="la-Latn"/>
        </w:rPr>
        <w:t xml:space="preserve">lara, lucido, </w:t>
      </w:r>
    </w:p>
    <w:p w14:paraId="71A3D48B"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Prognata latis imperaret finibus. </w:t>
      </w:r>
    </w:p>
    <w:p w14:paraId="08DB2F02"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Sui dextra natum sternat hostiam meum, </w:t>
      </w:r>
    </w:p>
    <w:p w14:paraId="01464143"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 foedus ictum? quo fides? quo dextera? </w:t>
      </w:r>
    </w:p>
    <w:p w14:paraId="2ED6BEC8"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Itane pacti es inmmemor Deus tui? </w:t>
      </w:r>
    </w:p>
    <w:p w14:paraId="00B0EC2F"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Itane patrem millium tot me facis? </w:t>
      </w:r>
    </w:p>
    <w:p w14:paraId="2A79B803"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sceptra sic à te reponimur Deus? </w:t>
      </w:r>
    </w:p>
    <w:p w14:paraId="157EDAD6" w14:textId="1A95125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Certè futuris seculis promiseras,  </w:t>
      </w:r>
    </w:p>
    <w:p w14:paraId="796A77E8"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Orbi universo, multa, magna, grandia </w:t>
      </w:r>
    </w:p>
    <w:p w14:paraId="31086D7B"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w:t>
      </w:r>
      <w:r w:rsidR="00496BAC">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sti</w:t>
      </w:r>
      <w:r w:rsidR="00496BAC">
        <w:rPr>
          <w:rFonts w:ascii="Times New Roman" w:hAnsi="Times New Roman" w:cs="Times New Roman"/>
          <w:sz w:val="24"/>
          <w:szCs w:val="24"/>
          <w:lang w:val="la-Latn"/>
        </w:rPr>
        <w:t>r</w:t>
      </w:r>
      <w:r w:rsidRPr="00FB4E93">
        <w:rPr>
          <w:rFonts w:ascii="Times New Roman" w:hAnsi="Times New Roman" w:cs="Times New Roman"/>
          <w:sz w:val="24"/>
          <w:szCs w:val="24"/>
          <w:lang w:val="la-Latn"/>
        </w:rPr>
        <w:t xml:space="preserve">pe nostrâ, quae veniret, commoda. </w:t>
      </w:r>
    </w:p>
    <w:p w14:paraId="2519854B"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Quâ nunc repente verteris sententiâ? </w:t>
      </w:r>
    </w:p>
    <w:p w14:paraId="0638B891" w14:textId="77777777"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tunc volebas crederem firmâ fide, </w:t>
      </w:r>
    </w:p>
    <w:p w14:paraId="653BE58D" w14:textId="11C107FA" w:rsidR="00496BAC"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Te praestiturum cuncta quae sposponderas. </w:t>
      </w:r>
    </w:p>
    <w:p w14:paraId="21AD8E86"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Fidi, quid ultra? credidi tibi Deus. </w:t>
      </w:r>
    </w:p>
    <w:p w14:paraId="5B7DA268"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vana nunc spes &amp; fides cedunt mihi! </w:t>
      </w:r>
    </w:p>
    <w:p w14:paraId="2357A1B5"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 quam citato nostra vertit turbine </w:t>
      </w:r>
    </w:p>
    <w:p w14:paraId="3E9E06A7" w14:textId="7DCC57F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Deus, quid? an ne ludus &amp; jocus Deo </w:t>
      </w:r>
    </w:p>
    <w:p w14:paraId="7575177A"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Homines videmur, cen pilas qui, nos habet, </w:t>
      </w:r>
    </w:p>
    <w:p w14:paraId="6E741949"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Quas huc &amp; isthuc nunc jacit, nunc rejicit. </w:t>
      </w:r>
    </w:p>
    <w:p w14:paraId="7283B4EC"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Olim putavi liberis nondum datis. </w:t>
      </w:r>
    </w:p>
    <w:p w14:paraId="66D13551" w14:textId="70A29BEE"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Fel</w:t>
      </w:r>
      <w:r w:rsidR="00AB5A4D">
        <w:rPr>
          <w:rFonts w:ascii="Times New Roman" w:hAnsi="Times New Roman" w:cs="Times New Roman"/>
          <w:sz w:val="24"/>
          <w:szCs w:val="24"/>
          <w:lang w:val="la-Latn"/>
        </w:rPr>
        <w:t>i</w:t>
      </w:r>
      <w:r w:rsidRPr="00FB4E93">
        <w:rPr>
          <w:rFonts w:ascii="Times New Roman" w:hAnsi="Times New Roman" w:cs="Times New Roman"/>
          <w:sz w:val="24"/>
          <w:szCs w:val="24"/>
          <w:lang w:val="la-Latn"/>
        </w:rPr>
        <w:t>citatis esse culmen hoc me</w:t>
      </w:r>
      <w:r w:rsidR="00AB5A4D">
        <w:rPr>
          <w:rFonts w:ascii="Times New Roman" w:hAnsi="Times New Roman" w:cs="Times New Roman"/>
          <w:sz w:val="24"/>
          <w:szCs w:val="24"/>
          <w:lang w:val="la-Latn"/>
        </w:rPr>
        <w:t>ae</w:t>
      </w:r>
      <w:r w:rsidRPr="00FB4E93">
        <w:rPr>
          <w:rFonts w:ascii="Times New Roman" w:hAnsi="Times New Roman" w:cs="Times New Roman"/>
          <w:sz w:val="24"/>
          <w:szCs w:val="24"/>
          <w:lang w:val="la-Latn"/>
        </w:rPr>
        <w:t xml:space="preserve">. </w:t>
      </w:r>
    </w:p>
    <w:p w14:paraId="5336C271" w14:textId="77777777" w:rsidR="00AB5A4D" w:rsidRPr="00FB4E93" w:rsidRDefault="00AB5A4D" w:rsidP="00A05622">
      <w:pPr>
        <w:spacing w:after="0" w:line="240" w:lineRule="auto"/>
        <w:rPr>
          <w:rFonts w:ascii="Times New Roman" w:hAnsi="Times New Roman" w:cs="Times New Roman"/>
          <w:sz w:val="24"/>
          <w:szCs w:val="24"/>
          <w:lang w:val="la-Latn"/>
        </w:rPr>
      </w:pPr>
    </w:p>
    <w:p w14:paraId="634A8697"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41 </w:t>
      </w:r>
    </w:p>
    <w:p w14:paraId="341012DE"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 dulce patris nomen audirem sonans. </w:t>
      </w:r>
    </w:p>
    <w:p w14:paraId="7AD5C7C6"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Quam crebra coram vota fecimus Deo? </w:t>
      </w:r>
    </w:p>
    <w:p w14:paraId="3B313F0C"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 si daretur sanguinis nostri puer </w:t>
      </w:r>
    </w:p>
    <w:p w14:paraId="3CD8F073"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Nobis, paterni nominis &amp; haeres Dei, </w:t>
      </w:r>
    </w:p>
    <w:p w14:paraId="6CBD042B"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 me manerent, quanta matrem gaudia? </w:t>
      </w:r>
    </w:p>
    <w:p w14:paraId="3CF9DA6B"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Habui, impetravi, sanguinem vidi meum, </w:t>
      </w:r>
    </w:p>
    <w:p w14:paraId="02F75978" w14:textId="2A55E9D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Geminaeque proli masculae fui pater: </w:t>
      </w:r>
    </w:p>
    <w:p w14:paraId="36AFE590"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 est fuisse, cum potiri non licet? </w:t>
      </w:r>
    </w:p>
    <w:p w14:paraId="3845A1A9"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 dura nostra, ô taediosa, ob aspera </w:t>
      </w:r>
    </w:p>
    <w:p w14:paraId="59CB5EB7"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Sors! arbitratus mi parata gaudia, </w:t>
      </w:r>
    </w:p>
    <w:p w14:paraId="75FE6A2F"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Magnis dolorum fluctibus quatior miser: </w:t>
      </w:r>
    </w:p>
    <w:p w14:paraId="662FF96D" w14:textId="3C8FDC2C"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Solamen unde credidi, moeror venit. </w:t>
      </w:r>
    </w:p>
    <w:p w14:paraId="78A03E93"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Immitis ipse patriis ex aedibus </w:t>
      </w:r>
    </w:p>
    <w:p w14:paraId="6C9006E2"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Cum matre gnatum, qui mihi major fuit, </w:t>
      </w:r>
    </w:p>
    <w:p w14:paraId="781226A2"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(Heu me) fugavi, qui vagatur nunc miser </w:t>
      </w:r>
    </w:p>
    <w:p w14:paraId="064F0D63"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Exterris, exul, nescius certi loci. </w:t>
      </w:r>
    </w:p>
    <w:p w14:paraId="5980CA94" w14:textId="6B61142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talione justâ poscitur minor </w:t>
      </w:r>
    </w:p>
    <w:p w14:paraId="10C51C34"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Neci: quid? ipse qui patet sum, caruifer </w:t>
      </w:r>
    </w:p>
    <w:p w14:paraId="1458BFAA"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Tortorque poscor: Proh Deus tuam fidem. </w:t>
      </w:r>
    </w:p>
    <w:p w14:paraId="2225218A"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Miserere nostri, cura te tangat mei! </w:t>
      </w:r>
    </w:p>
    <w:p w14:paraId="463EE987"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Miserere matris, filiique impuberis. </w:t>
      </w:r>
    </w:p>
    <w:p w14:paraId="502A5E0C"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Memini, benignum quam soles te ostendere </w:t>
      </w:r>
    </w:p>
    <w:p w14:paraId="790A774C"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 vota semper nostra, quae tandem forem. </w:t>
      </w:r>
    </w:p>
    <w:p w14:paraId="1BC13AD9"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cum rubente Sedomitas dexterâ </w:t>
      </w:r>
    </w:p>
    <w:p w14:paraId="3CE86389" w14:textId="218F912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Vltricibus flammis parares plectere, </w:t>
      </w:r>
    </w:p>
    <w:p w14:paraId="6D833AA6"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Aliena passus deprecari es me mala: </w:t>
      </w:r>
    </w:p>
    <w:p w14:paraId="2D9DF119"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nostra causa, nostrum nunc negotium, </w:t>
      </w:r>
    </w:p>
    <w:p w14:paraId="1D4A135D"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Agiturque nati de salute, de meâ, </w:t>
      </w:r>
    </w:p>
    <w:p w14:paraId="45F1E952"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tu precantis vota non exaudias? </w:t>
      </w:r>
    </w:p>
    <w:p w14:paraId="5CB1BF6F"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En noster hic est, sanguinis nostri puer </w:t>
      </w:r>
    </w:p>
    <w:p w14:paraId="6659E036" w14:textId="4F076ACC"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Caroque nostra carnis, osque ex oßib</w:t>
      </w:r>
      <w:r w:rsidR="00AB5A4D">
        <w:rPr>
          <w:rFonts w:ascii="Times New Roman" w:hAnsi="Times New Roman" w:cs="Times New Roman"/>
          <w:sz w:val="24"/>
          <w:szCs w:val="24"/>
          <w:lang w:val="la-Latn"/>
        </w:rPr>
        <w:t>us</w:t>
      </w:r>
      <w:r w:rsidRPr="00FB4E93">
        <w:rPr>
          <w:rFonts w:ascii="Times New Roman" w:hAnsi="Times New Roman" w:cs="Times New Roman"/>
          <w:sz w:val="24"/>
          <w:szCs w:val="24"/>
          <w:lang w:val="la-Latn"/>
        </w:rPr>
        <w:t xml:space="preserve">. </w:t>
      </w:r>
    </w:p>
    <w:p w14:paraId="3A3F5B75" w14:textId="186B459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w:t>
      </w:r>
    </w:p>
    <w:p w14:paraId="086BCF43"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42 ABRAHAMUS SACRIFICANS, </w:t>
      </w:r>
    </w:p>
    <w:p w14:paraId="022184C7"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Vulnus quod isti fertur, infertur mihi. </w:t>
      </w:r>
    </w:p>
    <w:p w14:paraId="2F7E537C"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Miserere quaeso mi Deus, fac gratiam. </w:t>
      </w:r>
    </w:p>
    <w:p w14:paraId="181C7165"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 Tibi nec illam, nec mihi opto gratiam. </w:t>
      </w:r>
    </w:p>
    <w:p w14:paraId="114B1054" w14:textId="77777777" w:rsidR="00AB5A4D" w:rsidRDefault="00AB5A4D"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At dura mortis si neceßitas manet </w:t>
      </w:r>
    </w:p>
    <w:p w14:paraId="2306564D"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Vllâque flecti nescius Deus prece, </w:t>
      </w:r>
    </w:p>
    <w:p w14:paraId="6609BE93"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hoc licebit, hoc, puto, danabitur </w:t>
      </w:r>
    </w:p>
    <w:p w14:paraId="32DFB2D3"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 ne paternas ipse polluam manus. </w:t>
      </w:r>
    </w:p>
    <w:p w14:paraId="3314D414"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Nam nostra conjunx hujus infaustae hostiae </w:t>
      </w:r>
    </w:p>
    <w:p w14:paraId="6F354584"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Mater, quid ipsa? mente quâ tandem feret </w:t>
      </w:r>
    </w:p>
    <w:p w14:paraId="48AFA60D"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Lictore patre, filii funus sui? </w:t>
      </w:r>
    </w:p>
    <w:p w14:paraId="3DC5BB04"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Aut queis dolentem mitigabo affatibus? </w:t>
      </w:r>
    </w:p>
    <w:p w14:paraId="6EF860EA"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Nam te jubente (qui color, restat mihi </w:t>
      </w:r>
    </w:p>
    <w:p w14:paraId="37CF63C1"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Defensionis unicus) sed quis tamen </w:t>
      </w:r>
    </w:p>
    <w:p w14:paraId="7FABDB8C"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Hoc te jubente perpetrasse me putet? </w:t>
      </w:r>
    </w:p>
    <w:p w14:paraId="046CE364"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Sin nemo credaet, ereditu quod est, grave </w:t>
      </w:r>
    </w:p>
    <w:p w14:paraId="17D63FD0"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Diras adusque devovebor inferas, </w:t>
      </w:r>
    </w:p>
    <w:p w14:paraId="63FD9258"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Infanticida, culleo dignus noro. </w:t>
      </w:r>
    </w:p>
    <w:p w14:paraId="05011D15"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fac, habebuni verba forsitan fidem; </w:t>
      </w:r>
    </w:p>
    <w:p w14:paraId="2D2EF909"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Authorque factitm putaboris Deus, </w:t>
      </w:r>
    </w:p>
    <w:p w14:paraId="755A7BB1"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te manentem cernis hic infamiam? </w:t>
      </w:r>
    </w:p>
    <w:p w14:paraId="7BE06AE5"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Quis te parentem in posterum; quis invocet </w:t>
      </w:r>
    </w:p>
    <w:p w14:paraId="257E6579"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Patrem bonorum, vindicemque eriminum? </w:t>
      </w:r>
    </w:p>
    <w:p w14:paraId="3015029F"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Eóne ferri, frigoris, flamma famis </w:t>
      </w:r>
    </w:p>
    <w:p w14:paraId="4E2BF522"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Heu taediosa pertali pericula, </w:t>
      </w:r>
    </w:p>
    <w:p w14:paraId="78C08618"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Eóne ceßi patriâ miser meâ, </w:t>
      </w:r>
    </w:p>
    <w:p w14:paraId="50F7CBBC" w14:textId="77777777" w:rsidR="00AB5A4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Vt me cruore poll</w:t>
      </w:r>
      <w:r w:rsidR="00AB5A4D">
        <w:rPr>
          <w:rFonts w:ascii="Times New Roman" w:hAnsi="Times New Roman" w:cs="Times New Roman"/>
          <w:sz w:val="24"/>
          <w:szCs w:val="24"/>
          <w:lang w:val="la-Latn"/>
        </w:rPr>
        <w:t>ic</w:t>
      </w:r>
      <w:r w:rsidRPr="00FB4E93">
        <w:rPr>
          <w:rFonts w:ascii="Times New Roman" w:hAnsi="Times New Roman" w:cs="Times New Roman"/>
          <w:sz w:val="24"/>
          <w:szCs w:val="24"/>
          <w:lang w:val="la-Latn"/>
        </w:rPr>
        <w:t xml:space="preserve">am prolis </w:t>
      </w:r>
      <w:r w:rsidR="00AB5A4D">
        <w:rPr>
          <w:rFonts w:ascii="Times New Roman" w:hAnsi="Times New Roman" w:cs="Times New Roman"/>
          <w:sz w:val="24"/>
          <w:szCs w:val="24"/>
          <w:lang w:val="la-Latn"/>
        </w:rPr>
        <w:t>m</w:t>
      </w:r>
      <w:r w:rsidRPr="00FB4E93">
        <w:rPr>
          <w:rFonts w:ascii="Times New Roman" w:hAnsi="Times New Roman" w:cs="Times New Roman"/>
          <w:sz w:val="24"/>
          <w:szCs w:val="24"/>
          <w:lang w:val="la-Latn"/>
        </w:rPr>
        <w:t xml:space="preserve">ea, </w:t>
      </w:r>
    </w:p>
    <w:p w14:paraId="0A27FD98"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Paterque gna</w:t>
      </w:r>
      <w:r w:rsidR="00AB5A4D">
        <w:rPr>
          <w:rFonts w:ascii="Times New Roman" w:hAnsi="Times New Roman" w:cs="Times New Roman"/>
          <w:sz w:val="24"/>
          <w:szCs w:val="24"/>
          <w:lang w:val="la-Latn"/>
        </w:rPr>
        <w:t>t</w:t>
      </w:r>
      <w:r w:rsidRPr="00FB4E93">
        <w:rPr>
          <w:rFonts w:ascii="Times New Roman" w:hAnsi="Times New Roman" w:cs="Times New Roman"/>
          <w:sz w:val="24"/>
          <w:szCs w:val="24"/>
          <w:lang w:val="la-Latn"/>
        </w:rPr>
        <w:t>i</w:t>
      </w:r>
      <w:r w:rsidR="00AB5A4D">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 xml:space="preserve">idemque dicar </w:t>
      </w:r>
      <w:r w:rsidR="00055FAD">
        <w:rPr>
          <w:rFonts w:ascii="Times New Roman" w:hAnsi="Times New Roman" w:cs="Times New Roman"/>
          <w:sz w:val="24"/>
          <w:szCs w:val="24"/>
          <w:lang w:val="la-Latn"/>
        </w:rPr>
        <w:t>c</w:t>
      </w:r>
      <w:r w:rsidRPr="00FB4E93">
        <w:rPr>
          <w:rFonts w:ascii="Times New Roman" w:hAnsi="Times New Roman" w:cs="Times New Roman"/>
          <w:sz w:val="24"/>
          <w:szCs w:val="24"/>
          <w:lang w:val="la-Latn"/>
        </w:rPr>
        <w:t>oarni</w:t>
      </w:r>
      <w:r w:rsidR="00055FAD">
        <w:rPr>
          <w:rFonts w:ascii="Times New Roman" w:hAnsi="Times New Roman" w:cs="Times New Roman"/>
          <w:sz w:val="24"/>
          <w:szCs w:val="24"/>
          <w:lang w:val="la-Latn"/>
        </w:rPr>
        <w:t>f</w:t>
      </w:r>
      <w:r w:rsidRPr="00FB4E93">
        <w:rPr>
          <w:rFonts w:ascii="Times New Roman" w:hAnsi="Times New Roman" w:cs="Times New Roman"/>
          <w:sz w:val="24"/>
          <w:szCs w:val="24"/>
          <w:lang w:val="la-Latn"/>
        </w:rPr>
        <w:t xml:space="preserve">ex. </w:t>
      </w:r>
    </w:p>
    <w:p w14:paraId="7E0E6E88"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Madeat paterno sanguine hic acinaces, </w:t>
      </w:r>
    </w:p>
    <w:p w14:paraId="1DE96B99"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ante nostro concidam ipse dextera, </w:t>
      </w:r>
    </w:p>
    <w:p w14:paraId="6807BBA7"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Quam luce privemcui dedi lucem pater. </w:t>
      </w:r>
    </w:p>
    <w:p w14:paraId="2BA4656E" w14:textId="0BB6D581"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Domum relinquens filio comes meo  </w:t>
      </w:r>
    </w:p>
    <w:p w14:paraId="518F8B32" w14:textId="77777777" w:rsidR="00055FAD" w:rsidRPr="00FB4E93" w:rsidRDefault="00055FAD" w:rsidP="00A05622">
      <w:pPr>
        <w:spacing w:after="0" w:line="240" w:lineRule="auto"/>
        <w:rPr>
          <w:rFonts w:ascii="Times New Roman" w:hAnsi="Times New Roman" w:cs="Times New Roman"/>
          <w:sz w:val="24"/>
          <w:szCs w:val="24"/>
          <w:lang w:val="la-Latn"/>
        </w:rPr>
      </w:pPr>
    </w:p>
    <w:p w14:paraId="319461BD"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43 </w:t>
      </w:r>
    </w:p>
    <w:p w14:paraId="6B1C634D"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Domum revertar orbus? hoc, hoc est, diem </w:t>
      </w:r>
    </w:p>
    <w:p w14:paraId="710EEB38"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Quam me decebat amplius vixi unicum. </w:t>
      </w:r>
    </w:p>
    <w:p w14:paraId="3AB888C3"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 mens morare, quid manus cessas iners? </w:t>
      </w:r>
    </w:p>
    <w:p w14:paraId="04EAF378"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Feri, trucida, vulnus in tuum rue, </w:t>
      </w:r>
    </w:p>
    <w:p w14:paraId="207F5430"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Vnâque ferrum condens corpori viue: </w:t>
      </w:r>
    </w:p>
    <w:p w14:paraId="1B888DC5"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Animaque temet pariter &amp; scelere exue: </w:t>
      </w:r>
    </w:p>
    <w:p w14:paraId="616CA7AC"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Amara non est quae citò mors occupat. </w:t>
      </w:r>
    </w:p>
    <w:p w14:paraId="04C30693"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 Iacet, nisi illum sublevet rursum Deus. </w:t>
      </w:r>
    </w:p>
    <w:p w14:paraId="42DB47AD" w14:textId="77777777" w:rsidR="00055FAD" w:rsidRDefault="00055FAD"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Heu me! furentem quo me turba affectum </w:t>
      </w:r>
    </w:p>
    <w:p w14:paraId="0E09FEF5"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Aufert? egone ut inferam mihi manus, </w:t>
      </w:r>
    </w:p>
    <w:p w14:paraId="3BA5BF6A"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destinati iniquus author funeris? </w:t>
      </w:r>
    </w:p>
    <w:p w14:paraId="287A1575"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 qui pateruâ largus indulgentiâ </w:t>
      </w:r>
    </w:p>
    <w:p w14:paraId="1B84ED5B"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Molestiarum, &amp; tot modis discriminum </w:t>
      </w:r>
    </w:p>
    <w:p w14:paraId="7A1A204E"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Gravibusque pressum liberasti incommodis, </w:t>
      </w:r>
    </w:p>
    <w:p w14:paraId="258A8DD0"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aure surdâ negligis preces meat? </w:t>
      </w:r>
    </w:p>
    <w:p w14:paraId="76920B6D"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 non paternâ sede deductus Deus Te sum sequutus jußibus parens tuis? </w:t>
      </w:r>
    </w:p>
    <w:p w14:paraId="703AE2A2"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mi, meisque posteris hoc quidquid est, </w:t>
      </w:r>
    </w:p>
    <w:p w14:paraId="3625A4A5"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Posseßionem haereditariam, soli </w:t>
      </w:r>
    </w:p>
    <w:p w14:paraId="2028321E"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Olim dedisti? Testis en tibi maris </w:t>
      </w:r>
    </w:p>
    <w:p w14:paraId="3CDD0B65"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Arena, quanta est, quotque cali sydera </w:t>
      </w:r>
    </w:p>
    <w:p w14:paraId="0ACB1DBC"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AEquanda nostrae stirpis amplitudine </w:t>
      </w:r>
    </w:p>
    <w:p w14:paraId="788700AC"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Olimne dicta congruunt his jußibus, </w:t>
      </w:r>
    </w:p>
    <w:p w14:paraId="245CF38E"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Queîs immolari filium poscis meum? </w:t>
      </w:r>
    </w:p>
    <w:p w14:paraId="2E4BA79E"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quid? an amens disputem tecum Deus? </w:t>
      </w:r>
    </w:p>
    <w:p w14:paraId="2BFFCEE8"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Egone causas jussuum inquiram miser </w:t>
      </w:r>
    </w:p>
    <w:p w14:paraId="2644D4FD"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Divina nobis quae potestas praecipit? </w:t>
      </w:r>
    </w:p>
    <w:p w14:paraId="023347FC"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NESCIRE velle, quae magister maximus </w:t>
      </w:r>
    </w:p>
    <w:p w14:paraId="69A56E67"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Docere non vult, erudita inscitia est. </w:t>
      </w:r>
    </w:p>
    <w:p w14:paraId="0862570C"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En cedo victus, meque te servum dedo.</w:t>
      </w:r>
    </w:p>
    <w:p w14:paraId="5CD40334" w14:textId="2C075F1C"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Tuus iste totus, totu</w:t>
      </w:r>
      <w:r w:rsidR="00055FAD">
        <w:rPr>
          <w:rFonts w:ascii="Times New Roman" w:hAnsi="Times New Roman" w:cs="Times New Roman"/>
          <w:sz w:val="24"/>
          <w:szCs w:val="24"/>
          <w:lang w:val="la-Latn"/>
        </w:rPr>
        <w:t>s</w:t>
      </w:r>
      <w:r w:rsidRPr="00FB4E93">
        <w:rPr>
          <w:rFonts w:ascii="Times New Roman" w:hAnsi="Times New Roman" w:cs="Times New Roman"/>
          <w:sz w:val="24"/>
          <w:szCs w:val="24"/>
          <w:lang w:val="la-Latn"/>
        </w:rPr>
        <w:t xml:space="preserve"> est en fili</w:t>
      </w:r>
      <w:r w:rsidR="00055FAD">
        <w:rPr>
          <w:rFonts w:ascii="Times New Roman" w:hAnsi="Times New Roman" w:cs="Times New Roman"/>
          <w:sz w:val="24"/>
          <w:szCs w:val="24"/>
          <w:lang w:val="la-Latn"/>
        </w:rPr>
        <w:t>u</w:t>
      </w:r>
      <w:r w:rsidRPr="00FB4E93">
        <w:rPr>
          <w:rFonts w:ascii="Times New Roman" w:hAnsi="Times New Roman" w:cs="Times New Roman"/>
          <w:sz w:val="24"/>
          <w:szCs w:val="24"/>
          <w:lang w:val="la-Latn"/>
        </w:rPr>
        <w:t xml:space="preserve">s, </w:t>
      </w:r>
    </w:p>
    <w:p w14:paraId="5819441F" w14:textId="77777777" w:rsidR="00055FAD" w:rsidRPr="00FB4E93" w:rsidRDefault="00055FAD" w:rsidP="00A05622">
      <w:pPr>
        <w:spacing w:after="0" w:line="240" w:lineRule="auto"/>
        <w:rPr>
          <w:rFonts w:ascii="Times New Roman" w:hAnsi="Times New Roman" w:cs="Times New Roman"/>
          <w:sz w:val="24"/>
          <w:szCs w:val="24"/>
          <w:lang w:val="la-Latn"/>
        </w:rPr>
      </w:pPr>
    </w:p>
    <w:p w14:paraId="25A2878C" w14:textId="60341199" w:rsidR="00055FAD" w:rsidRDefault="00055FAD"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44. </w:t>
      </w:r>
      <w:r w:rsidRPr="00FB4E93">
        <w:rPr>
          <w:rFonts w:ascii="Times New Roman" w:hAnsi="Times New Roman" w:cs="Times New Roman"/>
          <w:sz w:val="24"/>
          <w:szCs w:val="24"/>
          <w:lang w:val="la-Latn"/>
        </w:rPr>
        <w:t>ABRAHAMUS SAC</w:t>
      </w:r>
      <w:r>
        <w:rPr>
          <w:rFonts w:ascii="Times New Roman" w:hAnsi="Times New Roman" w:cs="Times New Roman"/>
          <w:sz w:val="24"/>
          <w:szCs w:val="24"/>
          <w:lang w:val="la-Latn"/>
        </w:rPr>
        <w:t>R</w:t>
      </w:r>
      <w:r w:rsidRPr="00FB4E93">
        <w:rPr>
          <w:rFonts w:ascii="Times New Roman" w:hAnsi="Times New Roman" w:cs="Times New Roman"/>
          <w:sz w:val="24"/>
          <w:szCs w:val="24"/>
          <w:lang w:val="la-Latn"/>
        </w:rPr>
        <w:t>I</w:t>
      </w:r>
      <w:r>
        <w:rPr>
          <w:rFonts w:ascii="Times New Roman" w:hAnsi="Times New Roman" w:cs="Times New Roman"/>
          <w:sz w:val="24"/>
          <w:szCs w:val="24"/>
          <w:lang w:val="la-Latn"/>
        </w:rPr>
        <w:t>F</w:t>
      </w:r>
      <w:r w:rsidRPr="00FB4E93">
        <w:rPr>
          <w:rFonts w:ascii="Times New Roman" w:hAnsi="Times New Roman" w:cs="Times New Roman"/>
          <w:sz w:val="24"/>
          <w:szCs w:val="24"/>
          <w:lang w:val="la-Latn"/>
        </w:rPr>
        <w:t xml:space="preserve">ICANS, </w:t>
      </w:r>
    </w:p>
    <w:p w14:paraId="52C15368"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Tuum reposcis jure quem mi filium </w:t>
      </w:r>
    </w:p>
    <w:p w14:paraId="4AD0BE57" w14:textId="77777777" w:rsidR="00055FAD" w:rsidRDefault="00055FAD"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O</w:t>
      </w:r>
      <w:r w:rsidRPr="00FB4E93">
        <w:rPr>
          <w:rFonts w:ascii="Times New Roman" w:hAnsi="Times New Roman" w:cs="Times New Roman"/>
          <w:sz w:val="24"/>
          <w:szCs w:val="24"/>
          <w:lang w:val="la-Latn"/>
        </w:rPr>
        <w:t xml:space="preserve">lim dedisti. Sed nihil tamen minus </w:t>
      </w:r>
    </w:p>
    <w:p w14:paraId="4B9CF3F3"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Confido certis, quod tuorum ha</w:t>
      </w:r>
      <w:r w:rsidR="00055FAD">
        <w:rPr>
          <w:rFonts w:ascii="Times New Roman" w:hAnsi="Times New Roman" w:cs="Times New Roman"/>
          <w:sz w:val="24"/>
          <w:szCs w:val="24"/>
          <w:lang w:val="la-Latn"/>
        </w:rPr>
        <w:t>u</w:t>
      </w:r>
      <w:r w:rsidRPr="00FB4E93">
        <w:rPr>
          <w:rFonts w:ascii="Times New Roman" w:hAnsi="Times New Roman" w:cs="Times New Roman"/>
          <w:sz w:val="24"/>
          <w:szCs w:val="24"/>
          <w:lang w:val="la-Latn"/>
        </w:rPr>
        <w:t xml:space="preserve">d immemor </w:t>
      </w:r>
    </w:p>
    <w:p w14:paraId="59938E55"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Pactique &amp; icti foederi, sit quo modo </w:t>
      </w:r>
    </w:p>
    <w:p w14:paraId="7898E74B"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Hoc cunque tandem, facta per solves tamen </w:t>
      </w:r>
    </w:p>
    <w:p w14:paraId="5942E5DF"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Promissa: &amp; ante funeri proles data </w:t>
      </w:r>
    </w:p>
    <w:p w14:paraId="09A62C71"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Rediviva per te mortu abrumpet jugum, </w:t>
      </w:r>
    </w:p>
    <w:p w14:paraId="25F23CB9"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Tua quam vacillet, veritas usquam Dous. </w:t>
      </w:r>
    </w:p>
    <w:p w14:paraId="622137CA"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mitte quaeso, quaeso dona hanc noxiam </w:t>
      </w:r>
    </w:p>
    <w:p w14:paraId="002D5327"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Infirmitate quod sabactus uspiam, </w:t>
      </w:r>
    </w:p>
    <w:p w14:paraId="372AC395"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jussa mox divina non concesserim. </w:t>
      </w:r>
    </w:p>
    <w:p w14:paraId="4C8BBE5A" w14:textId="65DBAA8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Cinerem esse nosti, debile, infirmum genu </w:t>
      </w:r>
    </w:p>
    <w:p w14:paraId="0EFDB219"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Homines, nihilque posse nos citra tuam </w:t>
      </w:r>
    </w:p>
    <w:p w14:paraId="402F70CB"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Praesente qui nos robore juvet Spiritum, </w:t>
      </w:r>
    </w:p>
    <w:p w14:paraId="62ABFA48"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Cui receptam debeo fidueiam. </w:t>
      </w:r>
    </w:p>
    <w:p w14:paraId="6D54F522"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Procul malorum quidquid est adfectum, </w:t>
      </w:r>
    </w:p>
    <w:p w14:paraId="77736107"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Sathan, caroque, cedito mundus procul, </w:t>
      </w:r>
    </w:p>
    <w:p w14:paraId="581E25B9"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Nobis hoc unum, quod Deo placet, placet. </w:t>
      </w:r>
    </w:p>
    <w:p w14:paraId="28126215" w14:textId="205E2E2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 Certè ista verba pondus in se continent </w:t>
      </w:r>
    </w:p>
    <w:p w14:paraId="7871150A"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Sin pergat ultra filius certò perit. </w:t>
      </w:r>
    </w:p>
    <w:p w14:paraId="257D3766"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Senex, viete, pectus indomitum geres </w:t>
      </w:r>
    </w:p>
    <w:p w14:paraId="091A05FE"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Adeone nostra impune tela eluseris? </w:t>
      </w:r>
    </w:p>
    <w:p w14:paraId="2BDCE91F"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Nondum peractum est praelium, quin jam novâ </w:t>
      </w:r>
    </w:p>
    <w:p w14:paraId="004CD9BA"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fortiore pergo pugnans machina. </w:t>
      </w:r>
    </w:p>
    <w:p w14:paraId="604B8D76" w14:textId="77777777" w:rsidR="00055FAD" w:rsidRDefault="00055FAD" w:rsidP="00A05622">
      <w:pPr>
        <w:spacing w:after="0" w:line="240" w:lineRule="auto"/>
        <w:rPr>
          <w:rFonts w:ascii="Times New Roman" w:hAnsi="Times New Roman" w:cs="Times New Roman"/>
          <w:sz w:val="24"/>
          <w:szCs w:val="24"/>
          <w:lang w:val="la-Latn"/>
        </w:rPr>
      </w:pPr>
    </w:p>
    <w:p w14:paraId="12951188"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ABRAHAMUS, ISACUS, SATHANAS. ANGELUS. </w:t>
      </w:r>
    </w:p>
    <w:p w14:paraId="25EAF0B3" w14:textId="77777777" w:rsidR="00055FAD" w:rsidRDefault="00055FAD"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At ecce gnatum, qui sit obviam mihi, </w:t>
      </w:r>
    </w:p>
    <w:p w14:paraId="5659DFA1"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Insons, nefandique omnis expers criminis, </w:t>
      </w:r>
    </w:p>
    <w:p w14:paraId="70F14F1E"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Heu fata secum nescius quanam ferat? </w:t>
      </w:r>
    </w:p>
    <w:p w14:paraId="7221F559" w14:textId="6C869999"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O s</w:t>
      </w:r>
      <w:r w:rsidR="00055FAD">
        <w:rPr>
          <w:rFonts w:ascii="Times New Roman" w:hAnsi="Times New Roman" w:cs="Times New Roman"/>
          <w:sz w:val="24"/>
          <w:szCs w:val="24"/>
          <w:lang w:val="la-Latn"/>
        </w:rPr>
        <w:t>pes</w:t>
      </w:r>
      <w:r w:rsidRPr="00FB4E93">
        <w:rPr>
          <w:rFonts w:ascii="Times New Roman" w:hAnsi="Times New Roman" w:cs="Times New Roman"/>
          <w:sz w:val="24"/>
          <w:szCs w:val="24"/>
          <w:lang w:val="la-Latn"/>
        </w:rPr>
        <w:t xml:space="preserve"> inanes: Ite nunc &amp; pect</w:t>
      </w:r>
      <w:r w:rsidR="00055FAD">
        <w:rPr>
          <w:rFonts w:ascii="Times New Roman" w:hAnsi="Times New Roman" w:cs="Times New Roman"/>
          <w:sz w:val="24"/>
          <w:szCs w:val="24"/>
          <w:lang w:val="la-Latn"/>
        </w:rPr>
        <w:t>o</w:t>
      </w:r>
      <w:r w:rsidRPr="00FB4E93">
        <w:rPr>
          <w:rFonts w:ascii="Times New Roman" w:hAnsi="Times New Roman" w:cs="Times New Roman"/>
          <w:sz w:val="24"/>
          <w:szCs w:val="24"/>
          <w:lang w:val="la-Latn"/>
        </w:rPr>
        <w:t xml:space="preserve">ra </w:t>
      </w:r>
    </w:p>
    <w:p w14:paraId="0748935C" w14:textId="77777777" w:rsidR="00055FAD" w:rsidRPr="00FB4E93" w:rsidRDefault="00055FAD" w:rsidP="00A05622">
      <w:pPr>
        <w:spacing w:after="0" w:line="240" w:lineRule="auto"/>
        <w:rPr>
          <w:rFonts w:ascii="Times New Roman" w:hAnsi="Times New Roman" w:cs="Times New Roman"/>
          <w:sz w:val="24"/>
          <w:szCs w:val="24"/>
          <w:lang w:val="la-Latn"/>
        </w:rPr>
      </w:pPr>
    </w:p>
    <w:p w14:paraId="7A78F749"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TRAGO</w:t>
      </w:r>
      <w:r w:rsidR="00055FAD">
        <w:rPr>
          <w:rFonts w:ascii="Times New Roman" w:hAnsi="Times New Roman" w:cs="Times New Roman"/>
          <w:sz w:val="24"/>
          <w:szCs w:val="24"/>
          <w:lang w:val="la-Latn"/>
        </w:rPr>
        <w:t>E</w:t>
      </w:r>
      <w:r w:rsidRPr="00FB4E93">
        <w:rPr>
          <w:rFonts w:ascii="Times New Roman" w:hAnsi="Times New Roman" w:cs="Times New Roman"/>
          <w:sz w:val="24"/>
          <w:szCs w:val="24"/>
          <w:lang w:val="la-Latn"/>
        </w:rPr>
        <w:t>DIA SA</w:t>
      </w:r>
      <w:r w:rsidR="00055FAD">
        <w:rPr>
          <w:rFonts w:ascii="Times New Roman" w:hAnsi="Times New Roman" w:cs="Times New Roman"/>
          <w:sz w:val="24"/>
          <w:szCs w:val="24"/>
          <w:lang w:val="la-Latn"/>
        </w:rPr>
        <w:t>C</w:t>
      </w:r>
      <w:r w:rsidRPr="00FB4E93">
        <w:rPr>
          <w:rFonts w:ascii="Times New Roman" w:hAnsi="Times New Roman" w:cs="Times New Roman"/>
          <w:sz w:val="24"/>
          <w:szCs w:val="24"/>
          <w:lang w:val="la-Latn"/>
        </w:rPr>
        <w:t xml:space="preserve">RA. 45 </w:t>
      </w:r>
    </w:p>
    <w:p w14:paraId="3F349C5F"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Implete magnis cogitationibus </w:t>
      </w:r>
    </w:p>
    <w:p w14:paraId="61BACE06"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Homines, caducum, debile, infi</w:t>
      </w:r>
      <w:r w:rsidR="00055FAD">
        <w:rPr>
          <w:rFonts w:ascii="Times New Roman" w:hAnsi="Times New Roman" w:cs="Times New Roman"/>
          <w:sz w:val="24"/>
          <w:szCs w:val="24"/>
          <w:lang w:val="la-Latn"/>
        </w:rPr>
        <w:t>m</w:t>
      </w:r>
      <w:r w:rsidRPr="00FB4E93">
        <w:rPr>
          <w:rFonts w:ascii="Times New Roman" w:hAnsi="Times New Roman" w:cs="Times New Roman"/>
          <w:sz w:val="24"/>
          <w:szCs w:val="24"/>
          <w:lang w:val="la-Latn"/>
        </w:rPr>
        <w:t>um gen</w:t>
      </w:r>
      <w:r w:rsidR="00055FAD">
        <w:rPr>
          <w:rFonts w:ascii="Times New Roman" w:hAnsi="Times New Roman" w:cs="Times New Roman"/>
          <w:sz w:val="24"/>
          <w:szCs w:val="24"/>
          <w:lang w:val="la-Latn"/>
        </w:rPr>
        <w:t>u</w:t>
      </w:r>
      <w:r w:rsidRPr="00FB4E93">
        <w:rPr>
          <w:rFonts w:ascii="Times New Roman" w:hAnsi="Times New Roman" w:cs="Times New Roman"/>
          <w:sz w:val="24"/>
          <w:szCs w:val="24"/>
          <w:lang w:val="la-Latn"/>
        </w:rPr>
        <w:t xml:space="preserve">s. </w:t>
      </w:r>
    </w:p>
    <w:p w14:paraId="5253A3B8"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Nempe iste noster filius mox cogitat </w:t>
      </w:r>
    </w:p>
    <w:p w14:paraId="7A199425"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Domum reversus tadiosâ de via, </w:t>
      </w:r>
    </w:p>
    <w:p w14:paraId="5F7B2C10"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Desideratae matris amplexu frui, </w:t>
      </w:r>
    </w:p>
    <w:p w14:paraId="724338E9"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Desiderantis matris amplexu frui. </w:t>
      </w:r>
    </w:p>
    <w:p w14:paraId="4B930301"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At mox misellum (pr</w:t>
      </w:r>
      <w:r w:rsidR="00055FAD">
        <w:rPr>
          <w:rFonts w:ascii="Times New Roman" w:hAnsi="Times New Roman" w:cs="Times New Roman"/>
          <w:sz w:val="24"/>
          <w:szCs w:val="24"/>
          <w:lang w:val="la-Latn"/>
        </w:rPr>
        <w:t>ôh</w:t>
      </w:r>
      <w:r w:rsidRPr="00FB4E93">
        <w:rPr>
          <w:rFonts w:ascii="Times New Roman" w:hAnsi="Times New Roman" w:cs="Times New Roman"/>
          <w:sz w:val="24"/>
          <w:szCs w:val="24"/>
          <w:lang w:val="la-Latn"/>
        </w:rPr>
        <w:t xml:space="preserve"> Deus tuam fidem) </w:t>
      </w:r>
    </w:p>
    <w:p w14:paraId="79F071DE"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fallet istum vana destinatio? </w:t>
      </w:r>
    </w:p>
    <w:p w14:paraId="0C7C1043"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MORTALIS ergo virito ut capis mori. </w:t>
      </w:r>
    </w:p>
    <w:p w14:paraId="271FE353"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Solum ista vita censeo, quod sit bona, </w:t>
      </w:r>
    </w:p>
    <w:p w14:paraId="5165FE23"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 laeta migrat cum migrare mors jubet. </w:t>
      </w:r>
    </w:p>
    <w:p w14:paraId="5A35245B"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nunc necesse cum sit hunc ut alloquar </w:t>
      </w:r>
    </w:p>
    <w:p w14:paraId="51382E8C"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 verba, quaenam prima sumam exordia? </w:t>
      </w:r>
    </w:p>
    <w:p w14:paraId="10152302"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Adesne fili? Isac. Quid meo placet patri? </w:t>
      </w:r>
    </w:p>
    <w:p w14:paraId="6FD66043" w14:textId="77777777" w:rsidR="00055FAD" w:rsidRDefault="00055FAD"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Patri? profecto lancinor telo miser. </w:t>
      </w:r>
    </w:p>
    <w:p w14:paraId="1BCE4148" w14:textId="43AA1AE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sentit auris verba, sed cor spicula. </w:t>
      </w:r>
    </w:p>
    <w:p w14:paraId="0F2B4AE8"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Agedum resumptis esto fortis viribus, </w:t>
      </w:r>
    </w:p>
    <w:p w14:paraId="1B74DBDE"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 quem dolorem gnatus advertat mens. </w:t>
      </w:r>
    </w:p>
    <w:p w14:paraId="086AF823"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Isace fili: Proh miser, jam non queo </w:t>
      </w:r>
    </w:p>
    <w:p w14:paraId="3515E871"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Vltra dolorem continere absconditum. </w:t>
      </w:r>
    </w:p>
    <w:p w14:paraId="607E7C1C" w14:textId="77777777" w:rsidR="00055FAD" w:rsidRDefault="00055FAD"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Isac. </w:t>
      </w:r>
      <w:r w:rsidRPr="00FB4E93">
        <w:rPr>
          <w:rFonts w:ascii="Times New Roman" w:hAnsi="Times New Roman" w:cs="Times New Roman"/>
          <w:sz w:val="24"/>
          <w:szCs w:val="24"/>
          <w:lang w:val="la-Latn"/>
        </w:rPr>
        <w:t xml:space="preserve">Quid hoc? repente quod parentem corripit? </w:t>
      </w:r>
    </w:p>
    <w:p w14:paraId="52AB3B00" w14:textId="173455CB" w:rsidR="00CC7A6E" w:rsidRPr="00FB4E93" w:rsidRDefault="00055FAD"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 xml:space="preserve">Totus tremisco nate mi, formidine </w:t>
      </w:r>
    </w:p>
    <w:p w14:paraId="27A9EB70"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Gelidum coire sentio mi sanguinem, </w:t>
      </w:r>
    </w:p>
    <w:p w14:paraId="465DCF47"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Miserere nostri mi Deus. Isac. Quid est pater? </w:t>
      </w:r>
    </w:p>
    <w:p w14:paraId="5F744284" w14:textId="01123920" w:rsidR="00055FAD" w:rsidRDefault="00055FAD"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Ne quaeso nati conscientiam time. </w:t>
      </w:r>
    </w:p>
    <w:p w14:paraId="598493D1"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crede nostris quidquid hoc sit auribus. </w:t>
      </w:r>
    </w:p>
    <w:p w14:paraId="0E0352A8" w14:textId="332625C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Vin scire gnate quid rei me torqueat? Abrah. siys </w:t>
      </w:r>
    </w:p>
    <w:p w14:paraId="63D7F57D"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(Miserere nostri, mi Deus fac gratiam </w:t>
      </w:r>
    </w:p>
    <w:p w14:paraId="487C4020"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En gnate, vincla nate num vides ea, </w:t>
      </w:r>
    </w:p>
    <w:p w14:paraId="727AE76B"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Ensem, pyramque, splendidumque ignis jubar? </w:t>
      </w:r>
    </w:p>
    <w:p w14:paraId="3086C0D6" w14:textId="61B4DC79"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Hic apparatus funeri servit tuo.</w:t>
      </w:r>
    </w:p>
    <w:p w14:paraId="3B4A16AB" w14:textId="77777777" w:rsidR="00055FAD" w:rsidRDefault="00055FAD" w:rsidP="00A05622">
      <w:pPr>
        <w:spacing w:after="0" w:line="240" w:lineRule="auto"/>
        <w:rPr>
          <w:rFonts w:ascii="Times New Roman" w:hAnsi="Times New Roman" w:cs="Times New Roman"/>
          <w:sz w:val="24"/>
          <w:szCs w:val="24"/>
          <w:lang w:val="la-Latn"/>
        </w:rPr>
      </w:pPr>
    </w:p>
    <w:p w14:paraId="7B99C86C" w14:textId="77777777" w:rsidR="00055FAD"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46 ABRAHAMUS SACRIFICANS, </w:t>
      </w:r>
    </w:p>
    <w:p w14:paraId="3486F189" w14:textId="77777777" w:rsidR="00055FAD" w:rsidRDefault="00055FAD"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S</w:t>
      </w:r>
      <w:r w:rsidRPr="00FB4E93">
        <w:rPr>
          <w:rFonts w:ascii="Times New Roman" w:hAnsi="Times New Roman" w:cs="Times New Roman"/>
          <w:sz w:val="24"/>
          <w:szCs w:val="24"/>
          <w:lang w:val="la-Latn"/>
        </w:rPr>
        <w:t xml:space="preserve">ath. Stygemque testor &amp; profunda Tartari </w:t>
      </w:r>
    </w:p>
    <w:p w14:paraId="2D0E992B"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Nisi impediret linor &amp; queis prosequor </w:t>
      </w:r>
    </w:p>
    <w:p w14:paraId="1B800E1F"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Odia supremum numen, atque hominum genus, </w:t>
      </w:r>
    </w:p>
    <w:p w14:paraId="18F0E89E"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Pietate motus hinc patris, &amp; hinc filii, </w:t>
      </w:r>
    </w:p>
    <w:p w14:paraId="67A2F912"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Possem parenti condolere &amp; filio. </w:t>
      </w:r>
    </w:p>
    <w:p w14:paraId="7A67AA5C" w14:textId="70C533F2" w:rsidR="00CC7A6E" w:rsidRPr="00FB4E93" w:rsidRDefault="001F0DD4"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Agedum ferenda nate stat neceßitas </w:t>
      </w:r>
    </w:p>
    <w:p w14:paraId="7A7410AD"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Quam nostra non vis vertere in melim potest, </w:t>
      </w:r>
    </w:p>
    <w:p w14:paraId="047C8B9C"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Quamquam volente non velim secus Deo. </w:t>
      </w:r>
    </w:p>
    <w:p w14:paraId="67CC0F86" w14:textId="77777777" w:rsidR="001F0DD4" w:rsidRDefault="001F0DD4"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 Miserere nostri mi parens, atque exue </w:t>
      </w:r>
    </w:p>
    <w:p w14:paraId="323FCB46"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Hanc oro mentem: cerne me tenellulum </w:t>
      </w:r>
    </w:p>
    <w:p w14:paraId="6740F6FA"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Cerne innocentem, parce, parce mi pater. </w:t>
      </w:r>
    </w:p>
    <w:p w14:paraId="063FB752"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Hucusque patris, gnate mi, solatium, </w:t>
      </w:r>
    </w:p>
    <w:p w14:paraId="231FC2C9"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Decusque dulce, spesque patriae domus, </w:t>
      </w:r>
    </w:p>
    <w:p w14:paraId="18D857C0"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Sin vota numen patris audiret tui, </w:t>
      </w:r>
    </w:p>
    <w:p w14:paraId="47A63F0A"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Te morte fili, te redemerim meâ. </w:t>
      </w:r>
    </w:p>
    <w:p w14:paraId="58640892" w14:textId="77777777" w:rsidR="001F0DD4" w:rsidRDefault="001F0DD4"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I</w:t>
      </w:r>
      <w:r>
        <w:rPr>
          <w:rFonts w:ascii="Times New Roman" w:hAnsi="Times New Roman" w:cs="Times New Roman"/>
          <w:sz w:val="24"/>
          <w:szCs w:val="24"/>
          <w:lang w:val="la-Latn"/>
        </w:rPr>
        <w:t>s</w:t>
      </w:r>
      <w:r w:rsidRPr="00FB4E93">
        <w:rPr>
          <w:rFonts w:ascii="Times New Roman" w:hAnsi="Times New Roman" w:cs="Times New Roman"/>
          <w:sz w:val="24"/>
          <w:szCs w:val="24"/>
          <w:lang w:val="la-Latn"/>
        </w:rPr>
        <w:t xml:space="preserve">ac. Sin dulce quidquam fecerim tibi pater </w:t>
      </w:r>
    </w:p>
    <w:p w14:paraId="55C94FB2"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Vnquamve quidquam, quod tibi gratum foret, </w:t>
      </w:r>
    </w:p>
    <w:p w14:paraId="42DE6EBB"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Miserere nostri: te per haec suspiria </w:t>
      </w:r>
    </w:p>
    <w:p w14:paraId="75FF7C90" w14:textId="270340EC"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Lachrymasque, fletus, perque singulius precer </w:t>
      </w:r>
    </w:p>
    <w:p w14:paraId="56002731"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(Quando relictum restat baud aliud) pater </w:t>
      </w:r>
    </w:p>
    <w:p w14:paraId="2FCCCD2B"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Miserere gnati: verbaque &amp; vires mihi </w:t>
      </w:r>
    </w:p>
    <w:p w14:paraId="7C82935F"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AEtas negavit debilis, queîs protegar. </w:t>
      </w:r>
    </w:p>
    <w:p w14:paraId="552113E1"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Lamenta, lessos arma profero mea. </w:t>
      </w:r>
    </w:p>
    <w:p w14:paraId="548CAC2F"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 te parentem diximus falsò hactenus, </w:t>
      </w:r>
    </w:p>
    <w:p w14:paraId="7A655800"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Titulumque gnati mi Pater falsus dedit? </w:t>
      </w:r>
    </w:p>
    <w:p w14:paraId="6DB15328"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non: hoc absit: Tuque diceris meus </w:t>
      </w:r>
    </w:p>
    <w:p w14:paraId="37842ECE"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Parens, egoque filius tuus. </w:t>
      </w:r>
    </w:p>
    <w:p w14:paraId="655A84F0" w14:textId="46D0136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 procreasti filium me, quem vides, </w:t>
      </w:r>
    </w:p>
    <w:p w14:paraId="7430EA5F"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Columen senectae matris &amp; tuae simul. </w:t>
      </w:r>
    </w:p>
    <w:p w14:paraId="7ED14C1F" w14:textId="18BA4AFA"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 me potestis esse, me per unicum </w:t>
      </w:r>
    </w:p>
    <w:p w14:paraId="28E29D53"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(Post ipsa fata quamlibet) superstites.</w:t>
      </w:r>
    </w:p>
    <w:p w14:paraId="5CAAE94A" w14:textId="11A6038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w:t>
      </w:r>
    </w:p>
    <w:p w14:paraId="5C285086" w14:textId="5B2E150D"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TRAGOEDIA SACRA. 4</w:t>
      </w:r>
      <w:r w:rsidR="001F0DD4">
        <w:rPr>
          <w:rFonts w:ascii="Times New Roman" w:hAnsi="Times New Roman" w:cs="Times New Roman"/>
          <w:sz w:val="24"/>
          <w:szCs w:val="24"/>
          <w:lang w:val="la-Latn"/>
        </w:rPr>
        <w:t>7</w:t>
      </w:r>
      <w:r w:rsidRPr="00FB4E93">
        <w:rPr>
          <w:rFonts w:ascii="Times New Roman" w:hAnsi="Times New Roman" w:cs="Times New Roman"/>
          <w:sz w:val="24"/>
          <w:szCs w:val="24"/>
          <w:lang w:val="la-Latn"/>
        </w:rPr>
        <w:t xml:space="preserve"> </w:t>
      </w:r>
    </w:p>
    <w:p w14:paraId="1978FA01"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Mea vita, vestra est; funus est vestrum, meum; </w:t>
      </w:r>
    </w:p>
    <w:p w14:paraId="315C3D95"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Paterque nostrae rumperes vitae moram, </w:t>
      </w:r>
    </w:p>
    <w:p w14:paraId="2E481779"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 quam licebit esse vos superstites. </w:t>
      </w:r>
    </w:p>
    <w:p w14:paraId="23C4B0A0" w14:textId="0DBD328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Caelo sed ista sin tamen sententia </w:t>
      </w:r>
    </w:p>
    <w:p w14:paraId="42EB33D5"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Allata venit, hoc caput quae postulat. </w:t>
      </w:r>
    </w:p>
    <w:p w14:paraId="59620F1D"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En me paratum: Quin genua supplex tu</w:t>
      </w:r>
    </w:p>
    <w:p w14:paraId="42BFFB12"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Advolvor, ipsi colla praebens ictui. </w:t>
      </w:r>
    </w:p>
    <w:p w14:paraId="2A3AD6E7"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quid reatus, quaeve culpa me premit? </w:t>
      </w:r>
    </w:p>
    <w:p w14:paraId="44A4BA4D"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 immerentem poscat ad necem Deus? </w:t>
      </w:r>
    </w:p>
    <w:p w14:paraId="6B90A6ED" w14:textId="4B90A563" w:rsidR="001F0DD4" w:rsidRDefault="001F0DD4"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Abra</w:t>
      </w:r>
      <w:r>
        <w:rPr>
          <w:rFonts w:ascii="Times New Roman" w:hAnsi="Times New Roman" w:cs="Times New Roman"/>
          <w:sz w:val="24"/>
          <w:szCs w:val="24"/>
          <w:lang w:val="la-Latn"/>
        </w:rPr>
        <w:t>h</w:t>
      </w:r>
      <w:r w:rsidRPr="00FB4E93">
        <w:rPr>
          <w:rFonts w:ascii="Times New Roman" w:hAnsi="Times New Roman" w:cs="Times New Roman"/>
          <w:sz w:val="24"/>
          <w:szCs w:val="24"/>
          <w:lang w:val="la-Latn"/>
        </w:rPr>
        <w:t xml:space="preserve">. Te nate gratam victimam poscit Deus. </w:t>
      </w:r>
    </w:p>
    <w:p w14:paraId="4CE10A9D"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Ergo innocentem devove mentem prius. </w:t>
      </w:r>
    </w:p>
    <w:p w14:paraId="4BB89D73" w14:textId="0725B6C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 te beatum, qui petas caelestia </w:t>
      </w:r>
    </w:p>
    <w:p w14:paraId="57AC1B08"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 perfruuntur gaudiis consortia. </w:t>
      </w:r>
    </w:p>
    <w:p w14:paraId="0FA7E5B7" w14:textId="77777777" w:rsidR="001F0DD4" w:rsidRDefault="00000000" w:rsidP="001F0DD4">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mi dolorum quantus aestus imminet? </w:t>
      </w:r>
    </w:p>
    <w:p w14:paraId="18CFF98F" w14:textId="77777777" w:rsidR="001F0DD4" w:rsidRDefault="001F0DD4"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 Pater, sed ipsa matre quid fiet meâ, </w:t>
      </w:r>
    </w:p>
    <w:p w14:paraId="538E9085"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Videor videre sordidatam pulvere </w:t>
      </w:r>
    </w:p>
    <w:p w14:paraId="047D2EE1" w14:textId="7DA58FE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Contaminantem candidum decus comae, </w:t>
      </w:r>
    </w:p>
    <w:p w14:paraId="20D8F1F6"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&amp; sonantem tristem naeniam audio. </w:t>
      </w:r>
    </w:p>
    <w:p w14:paraId="1DC1D742"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ista fleri sed queunt haud corrigi. </w:t>
      </w:r>
    </w:p>
    <w:p w14:paraId="3383A5F2"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restat, ecquis solvet hoc me corpore? </w:t>
      </w:r>
    </w:p>
    <w:p w14:paraId="0215AF77"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Dic quaeso cujus occidam manu pater? </w:t>
      </w:r>
    </w:p>
    <w:p w14:paraId="338641FB"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 fata certè poscor à te tristia, </w:t>
      </w:r>
    </w:p>
    <w:p w14:paraId="517C2901" w14:textId="14F91AC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Lethale sed quis vulnus infliget mihi? </w:t>
      </w:r>
    </w:p>
    <w:p w14:paraId="0ABDE401" w14:textId="19E05250" w:rsidR="001F0DD4" w:rsidRDefault="001F0DD4"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Abra</w:t>
      </w:r>
      <w:r>
        <w:rPr>
          <w:rFonts w:ascii="Times New Roman" w:hAnsi="Times New Roman" w:cs="Times New Roman"/>
          <w:sz w:val="24"/>
          <w:szCs w:val="24"/>
          <w:lang w:val="la-Latn"/>
        </w:rPr>
        <w:t>h</w:t>
      </w:r>
      <w:r w:rsidRPr="00FB4E93">
        <w:rPr>
          <w:rFonts w:ascii="Times New Roman" w:hAnsi="Times New Roman" w:cs="Times New Roman"/>
          <w:sz w:val="24"/>
          <w:szCs w:val="24"/>
          <w:lang w:val="la-Latn"/>
        </w:rPr>
        <w:t xml:space="preserve">. Morior: itane verba mentem lancinant? </w:t>
      </w:r>
    </w:p>
    <w:p w14:paraId="121292F2"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Ego nate corpus, tu Deo mentem immola. </w:t>
      </w:r>
    </w:p>
    <w:p w14:paraId="17526F75"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Vterque rite haud ambigo litabimus. </w:t>
      </w:r>
    </w:p>
    <w:p w14:paraId="6F3CFD9C" w14:textId="544DB959" w:rsidR="001F0DD4" w:rsidRDefault="001F0DD4"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 Fiat voluntas sic jubentis numinis. </w:t>
      </w:r>
    </w:p>
    <w:p w14:paraId="7E28A9EE" w14:textId="0EA0AB34" w:rsidR="001F0DD4" w:rsidRDefault="001F0DD4"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 Actum est, peractum est, noster est vanus labor. </w:t>
      </w:r>
    </w:p>
    <w:p w14:paraId="5CE1B407" w14:textId="17E593C8" w:rsidR="001F0DD4" w:rsidRDefault="001F0DD4"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 Agedum paratum cerne filium Pater: </w:t>
      </w:r>
    </w:p>
    <w:p w14:paraId="59FEE7EE"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Nam quid morabor, certus scilicet mori? </w:t>
      </w:r>
    </w:p>
    <w:p w14:paraId="233DFF34" w14:textId="59C447AF"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 jussa cujus fata decernunt mihi, </w:t>
      </w:r>
    </w:p>
    <w:p w14:paraId="3EF59919" w14:textId="77777777" w:rsidR="001F0DD4" w:rsidRPr="00FB4E93" w:rsidRDefault="001F0DD4" w:rsidP="00A05622">
      <w:pPr>
        <w:spacing w:after="0" w:line="240" w:lineRule="auto"/>
        <w:rPr>
          <w:rFonts w:ascii="Times New Roman" w:hAnsi="Times New Roman" w:cs="Times New Roman"/>
          <w:sz w:val="24"/>
          <w:szCs w:val="24"/>
          <w:lang w:val="la-Latn"/>
        </w:rPr>
      </w:pPr>
    </w:p>
    <w:p w14:paraId="2A653ECC" w14:textId="65863DA2"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48 ABRAHA</w:t>
      </w:r>
      <w:r w:rsidR="006C3966">
        <w:rPr>
          <w:rFonts w:ascii="Times New Roman" w:hAnsi="Times New Roman" w:cs="Times New Roman"/>
          <w:sz w:val="24"/>
          <w:szCs w:val="24"/>
          <w:lang w:val="la-Latn"/>
        </w:rPr>
        <w:t>M</w:t>
      </w:r>
      <w:r w:rsidRPr="00FB4E93">
        <w:rPr>
          <w:rFonts w:ascii="Times New Roman" w:hAnsi="Times New Roman" w:cs="Times New Roman"/>
          <w:sz w:val="24"/>
          <w:szCs w:val="24"/>
          <w:lang w:val="la-Latn"/>
        </w:rPr>
        <w:t>US SACRI</w:t>
      </w:r>
      <w:r w:rsidR="006C3966">
        <w:rPr>
          <w:rFonts w:ascii="Times New Roman" w:hAnsi="Times New Roman" w:cs="Times New Roman"/>
          <w:sz w:val="24"/>
          <w:szCs w:val="24"/>
          <w:lang w:val="la-Latn"/>
        </w:rPr>
        <w:t>F</w:t>
      </w:r>
      <w:r w:rsidRPr="00FB4E93">
        <w:rPr>
          <w:rFonts w:ascii="Times New Roman" w:hAnsi="Times New Roman" w:cs="Times New Roman"/>
          <w:sz w:val="24"/>
          <w:szCs w:val="24"/>
          <w:lang w:val="la-Latn"/>
        </w:rPr>
        <w:t>I</w:t>
      </w:r>
      <w:r w:rsidR="006C3966">
        <w:rPr>
          <w:rFonts w:ascii="Times New Roman" w:hAnsi="Times New Roman" w:cs="Times New Roman"/>
          <w:sz w:val="24"/>
          <w:szCs w:val="24"/>
          <w:lang w:val="la-Latn"/>
        </w:rPr>
        <w:t>C</w:t>
      </w:r>
      <w:r w:rsidRPr="00FB4E93">
        <w:rPr>
          <w:rFonts w:ascii="Times New Roman" w:hAnsi="Times New Roman" w:cs="Times New Roman"/>
          <w:sz w:val="24"/>
          <w:szCs w:val="24"/>
          <w:lang w:val="la-Latn"/>
        </w:rPr>
        <w:t xml:space="preserve">ANS, </w:t>
      </w:r>
    </w:p>
    <w:p w14:paraId="32FACD08"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morte vires mi recentes suffice. </w:t>
      </w:r>
    </w:p>
    <w:p w14:paraId="281364C7"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Seca, feri, ure, qua libet me divide </w:t>
      </w:r>
    </w:p>
    <w:p w14:paraId="2ECF7C13"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Pater, peractis quae paro votis Deo. </w:t>
      </w:r>
    </w:p>
    <w:p w14:paraId="36B45407" w14:textId="77777777" w:rsidR="001F0DD4" w:rsidRDefault="001F0DD4"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Pietate gnati crescit (heu) dolor mens: </w:t>
      </w:r>
    </w:p>
    <w:p w14:paraId="3F031900"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Talemne nostra filium sternat manus? </w:t>
      </w:r>
    </w:p>
    <w:p w14:paraId="41253D73"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Miserere, nostricausa vulneris Deus. </w:t>
      </w:r>
    </w:p>
    <w:p w14:paraId="2122B16C" w14:textId="77777777" w:rsidR="001F0DD4" w:rsidRDefault="001F0DD4"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 Alme Deus, cunctorum author, cum tempore qui res </w:t>
      </w:r>
    </w:p>
    <w:p w14:paraId="704F9170"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Ire jubes, stabilisque, manens das cuncta moveri, </w:t>
      </w:r>
    </w:p>
    <w:p w14:paraId="33C00BFA" w14:textId="378B7358"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Accipe, syncero tibi quas è pectore grates </w:t>
      </w:r>
    </w:p>
    <w:p w14:paraId="220F7DA3" w14:textId="302E02A4" w:rsidR="001F0DD4" w:rsidRDefault="001F0DD4"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w:t>
      </w:r>
      <w:r w:rsidRPr="00FB4E93">
        <w:rPr>
          <w:rFonts w:ascii="Times New Roman" w:hAnsi="Times New Roman" w:cs="Times New Roman"/>
          <w:sz w:val="24"/>
          <w:szCs w:val="24"/>
          <w:lang w:val="la-Latn"/>
        </w:rPr>
        <w:t>Quando aliud nil restat) ago</w:t>
      </w:r>
      <w:r>
        <w:rPr>
          <w:rFonts w:ascii="Times New Roman" w:hAnsi="Times New Roman" w:cs="Times New Roman"/>
          <w:sz w:val="24"/>
          <w:szCs w:val="24"/>
          <w:lang w:val="la-Latn"/>
        </w:rPr>
        <w:t xml:space="preserve">. </w:t>
      </w:r>
      <w:r w:rsidRPr="00FB4E93">
        <w:rPr>
          <w:rFonts w:ascii="Times New Roman" w:hAnsi="Times New Roman" w:cs="Times New Roman"/>
          <w:sz w:val="24"/>
          <w:szCs w:val="24"/>
          <w:lang w:val="la-Latn"/>
        </w:rPr>
        <w:t xml:space="preserve">Tua daedala nostrum </w:t>
      </w:r>
    </w:p>
    <w:p w14:paraId="4B529586"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Composuit variis corpus sapientia membris, </w:t>
      </w:r>
    </w:p>
    <w:p w14:paraId="1F5D3D56"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Connectensque animam divinae particulam aurae </w:t>
      </w:r>
    </w:p>
    <w:p w14:paraId="3C4E60FA"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vita, sensuque frui &amp; ratione dedisti: </w:t>
      </w:r>
    </w:p>
    <w:p w14:paraId="4A94169E"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Quodque bonum reliqua exsuperat, tu divite mentem </w:t>
      </w:r>
    </w:p>
    <w:p w14:paraId="69984731" w14:textId="25EB2FC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Cognitione tui, sancto è sermone beasti. </w:t>
      </w:r>
    </w:p>
    <w:p w14:paraId="31807478"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nosco, fateorque reus, tua dona decenter, </w:t>
      </w:r>
    </w:p>
    <w:p w14:paraId="46E6FA96"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decuit, miser haud habui. Tu lumine sed me </w:t>
      </w:r>
    </w:p>
    <w:p w14:paraId="6B033731"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Adspice propitio: Noli meminisse prioris </w:t>
      </w:r>
    </w:p>
    <w:p w14:paraId="11F006AF" w14:textId="262816E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AEtatis delicta meae, sed crimina clemens </w:t>
      </w:r>
    </w:p>
    <w:p w14:paraId="5F8ED990"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Atque tuâ paenas mihi pro bonitate remitte. </w:t>
      </w:r>
    </w:p>
    <w:p w14:paraId="7B7350BA"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Tum matrem, nostri quae non est conscia fati, </w:t>
      </w:r>
    </w:p>
    <w:p w14:paraId="49DF8EDE"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Numine praesenti &amp; constanti robore firma, </w:t>
      </w:r>
    </w:p>
    <w:p w14:paraId="4FC56732"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Faemina ne nimio succumbat victa dolore. </w:t>
      </w:r>
    </w:p>
    <w:p w14:paraId="403D1FEC" w14:textId="2078A7A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Caetera praesentes. Tu nunc extrema ferentem </w:t>
      </w:r>
    </w:p>
    <w:p w14:paraId="3097D75F"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Suscipe me, &amp; laetum meliori in sede repone.</w:t>
      </w:r>
    </w:p>
    <w:p w14:paraId="1456DE0B"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Reddenda promptus vota reddidi Deo </w:t>
      </w:r>
    </w:p>
    <w:p w14:paraId="4EA53F9C"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cui secundum jure honorem defero </w:t>
      </w:r>
    </w:p>
    <w:p w14:paraId="5FF44F2A"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Genitor, tenella si quid aetas laeserit </w:t>
      </w:r>
    </w:p>
    <w:p w14:paraId="6ED8E68E"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Considerata non satis nec provida</w:t>
      </w:r>
    </w:p>
    <w:p w14:paraId="5867D71F"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Authoritatem, mi Parens, unquam tuam, </w:t>
      </w:r>
    </w:p>
    <w:p w14:paraId="03FE6AFE" w14:textId="4C724FAF"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Ignosce gnato, quem tenellum inscitia </w:t>
      </w:r>
    </w:p>
    <w:p w14:paraId="0737D5B9" w14:textId="77777777" w:rsidR="001F0DD4" w:rsidRPr="00FB4E93" w:rsidRDefault="001F0DD4" w:rsidP="00A05622">
      <w:pPr>
        <w:spacing w:after="0" w:line="240" w:lineRule="auto"/>
        <w:rPr>
          <w:rFonts w:ascii="Times New Roman" w:hAnsi="Times New Roman" w:cs="Times New Roman"/>
          <w:sz w:val="24"/>
          <w:szCs w:val="24"/>
          <w:lang w:val="la-Latn"/>
        </w:rPr>
      </w:pPr>
    </w:p>
    <w:p w14:paraId="207E2A02"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TRAGO</w:t>
      </w:r>
      <w:r w:rsidR="001F0DD4">
        <w:rPr>
          <w:rFonts w:ascii="Times New Roman" w:hAnsi="Times New Roman" w:cs="Times New Roman"/>
          <w:sz w:val="24"/>
          <w:szCs w:val="24"/>
          <w:lang w:val="la-Latn"/>
        </w:rPr>
        <w:t>E</w:t>
      </w:r>
      <w:r w:rsidRPr="00FB4E93">
        <w:rPr>
          <w:rFonts w:ascii="Times New Roman" w:hAnsi="Times New Roman" w:cs="Times New Roman"/>
          <w:sz w:val="24"/>
          <w:szCs w:val="24"/>
          <w:lang w:val="la-Latn"/>
        </w:rPr>
        <w:t xml:space="preserve">DIA SACRA. </w:t>
      </w:r>
      <w:r w:rsidR="001F0DD4">
        <w:rPr>
          <w:rFonts w:ascii="Times New Roman" w:hAnsi="Times New Roman" w:cs="Times New Roman"/>
          <w:sz w:val="24"/>
          <w:szCs w:val="24"/>
          <w:lang w:val="la-Latn"/>
        </w:rPr>
        <w:t>49</w:t>
      </w:r>
    </w:p>
    <w:p w14:paraId="4DE93CBE"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Peccare fecit, nen procax audacia.</w:t>
      </w:r>
      <w:r w:rsidR="001F0DD4">
        <w:rPr>
          <w:rFonts w:ascii="Times New Roman" w:hAnsi="Times New Roman" w:cs="Times New Roman"/>
          <w:sz w:val="24"/>
          <w:szCs w:val="24"/>
          <w:lang w:val="la-Latn"/>
        </w:rPr>
        <w:t xml:space="preserve"> [</w:t>
      </w:r>
      <w:r w:rsidR="001F0DD4" w:rsidRPr="001F0DD4">
        <w:rPr>
          <w:rFonts w:ascii="Times New Roman" w:hAnsi="Times New Roman" w:cs="Times New Roman"/>
          <w:i/>
          <w:iCs/>
          <w:sz w:val="24"/>
          <w:szCs w:val="24"/>
          <w:lang w:val="la-Latn"/>
        </w:rPr>
        <w:t>in margine</w:t>
      </w:r>
      <w:r w:rsidR="001F0DD4">
        <w:rPr>
          <w:rFonts w:ascii="Times New Roman" w:hAnsi="Times New Roman" w:cs="Times New Roman"/>
          <w:sz w:val="24"/>
          <w:szCs w:val="24"/>
          <w:lang w:val="la-Latn"/>
        </w:rPr>
        <w:t xml:space="preserve">: </w:t>
      </w:r>
      <w:r w:rsidR="001F0DD4" w:rsidRPr="00FB4E93">
        <w:rPr>
          <w:rFonts w:ascii="Times New Roman" w:hAnsi="Times New Roman" w:cs="Times New Roman"/>
          <w:sz w:val="24"/>
          <w:szCs w:val="24"/>
          <w:lang w:val="la-Latn"/>
        </w:rPr>
        <w:t>Hic ligatus est.</w:t>
      </w:r>
      <w:r w:rsidR="001F0DD4">
        <w:rPr>
          <w:rFonts w:ascii="Times New Roman" w:hAnsi="Times New Roman" w:cs="Times New Roman"/>
          <w:sz w:val="24"/>
          <w:szCs w:val="24"/>
          <w:lang w:val="la-Latn"/>
        </w:rPr>
        <w:t>]</w:t>
      </w:r>
      <w:r w:rsidRPr="00FB4E93">
        <w:rPr>
          <w:rFonts w:ascii="Times New Roman" w:hAnsi="Times New Roman" w:cs="Times New Roman"/>
          <w:sz w:val="24"/>
          <w:szCs w:val="24"/>
          <w:lang w:val="la-Latn"/>
        </w:rPr>
        <w:t xml:space="preserve"> </w:t>
      </w:r>
    </w:p>
    <w:p w14:paraId="3B47A74A"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nunc tenebras sentio mortis prope; </w:t>
      </w:r>
    </w:p>
    <w:p w14:paraId="077B82C0"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Animula, magno qua trahis genus Deo </w:t>
      </w:r>
    </w:p>
    <w:p w14:paraId="2DADCE24"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Hospes, comesque corporis hactenus mei, </w:t>
      </w:r>
    </w:p>
    <w:p w14:paraId="12984809" w14:textId="2853B0AE"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Ignota tu nunc evolabis in loca, </w:t>
      </w:r>
    </w:p>
    <w:p w14:paraId="048064D8"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destinata gaudiis tuis loca </w:t>
      </w:r>
    </w:p>
    <w:p w14:paraId="185456A0"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Hoc sole posthac, hoc carebis lumine, </w:t>
      </w:r>
    </w:p>
    <w:p w14:paraId="72A0702E"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clarioris particeps mox luminis. </w:t>
      </w:r>
    </w:p>
    <w:p w14:paraId="6800A5B8"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Nunc cum videtur victimam feri Pater. </w:t>
      </w:r>
    </w:p>
    <w:p w14:paraId="37F9DFAF" w14:textId="5DDA0D4F" w:rsidR="001F0DD4" w:rsidRDefault="00913D71"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Sath. Puerilis aetas est hîc haud puerilitas. </w:t>
      </w:r>
    </w:p>
    <w:p w14:paraId="126F7822"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Nemo ista verba dixerit magis pie. </w:t>
      </w:r>
    </w:p>
    <w:p w14:paraId="617B1257" w14:textId="77777777" w:rsidR="001F0DD4"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 praeliatum est, irritis telis mihi </w:t>
      </w:r>
    </w:p>
    <w:p w14:paraId="7F8D3C31"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Fugio, relictâ turpe quamvis parmulâ. </w:t>
      </w:r>
    </w:p>
    <w:p w14:paraId="77104E4B" w14:textId="1651FD67" w:rsidR="00CC7A6E" w:rsidRPr="00FB4E93" w:rsidRDefault="00913D71"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 xml:space="preserve">Isace fili, qui fuisti filius, </w:t>
      </w:r>
    </w:p>
    <w:p w14:paraId="73E992DC"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Extrema quando te neceßitas manet, </w:t>
      </w:r>
    </w:p>
    <w:p w14:paraId="2C0AB6AC"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Extrema saltem mitte figam hac oscula, </w:t>
      </w:r>
    </w:p>
    <w:p w14:paraId="75DCDF0B"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Extrema certè, quando sic placet. Deo. </w:t>
      </w:r>
    </w:p>
    <w:p w14:paraId="174704CB"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Hoc ante stringat nate te, te brachium </w:t>
      </w:r>
    </w:p>
    <w:p w14:paraId="479888F5" w14:textId="3565A3BB"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Ictu innocentem quam cruento dividat. </w:t>
      </w:r>
    </w:p>
    <w:p w14:paraId="122C5694" w14:textId="56CDB910" w:rsidR="00913D71" w:rsidRDefault="00913D71"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Isac. </w:t>
      </w:r>
      <w:r w:rsidRPr="00FB4E93">
        <w:rPr>
          <w:rFonts w:ascii="Times New Roman" w:hAnsi="Times New Roman" w:cs="Times New Roman"/>
          <w:sz w:val="24"/>
          <w:szCs w:val="24"/>
          <w:lang w:val="la-Latn"/>
        </w:rPr>
        <w:t xml:space="preserve">Nosco favoris signa gratus patrii. </w:t>
      </w:r>
    </w:p>
    <w:p w14:paraId="507DA7C9" w14:textId="483011A3" w:rsidR="00913D71" w:rsidRDefault="00913D71"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Abrah. </w:t>
      </w:r>
      <w:r w:rsidRPr="00FB4E93">
        <w:rPr>
          <w:rFonts w:ascii="Times New Roman" w:hAnsi="Times New Roman" w:cs="Times New Roman"/>
          <w:sz w:val="24"/>
          <w:szCs w:val="24"/>
          <w:lang w:val="la-Latn"/>
        </w:rPr>
        <w:t xml:space="preserve">Nunc editurus triste facinus, priùs </w:t>
      </w:r>
    </w:p>
    <w:p w14:paraId="6DAEFC82"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Testorque mundum hunc inferumque, &amp; hoc supra </w:t>
      </w:r>
    </w:p>
    <w:p w14:paraId="1AB8976B"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Sublime candens, quod vocamus aethera, </w:t>
      </w:r>
    </w:p>
    <w:p w14:paraId="41CB06A1" w14:textId="6D1A082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Promißionum conscios mecum Dei: </w:t>
      </w:r>
    </w:p>
    <w:p w14:paraId="246BBC8A"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hujus insons sim necis, quod sanguinis </w:t>
      </w:r>
    </w:p>
    <w:p w14:paraId="5499627A"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Fusi, reservem innoxias manus meas. </w:t>
      </w:r>
    </w:p>
    <w:p w14:paraId="5C757FB8"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Livoris ipse particeps sum nullium </w:t>
      </w:r>
    </w:p>
    <w:p w14:paraId="1479D4DD"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Odiisque nullis in necem gnati feror. </w:t>
      </w:r>
    </w:p>
    <w:p w14:paraId="7C8702E6"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Licet ista fili dextra atinacem regit </w:t>
      </w:r>
    </w:p>
    <w:p w14:paraId="79082026"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Aliena nostram at dextra dexteram regit, </w:t>
      </w:r>
    </w:p>
    <w:p w14:paraId="24CA3059" w14:textId="62873BA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Manuque nostrâ, ie potentior ferit, </w:t>
      </w:r>
    </w:p>
    <w:p w14:paraId="5B3FC545" w14:textId="77777777" w:rsidR="00913D71" w:rsidRDefault="00913D71" w:rsidP="00A05622">
      <w:pPr>
        <w:spacing w:after="0" w:line="240" w:lineRule="auto"/>
        <w:rPr>
          <w:rFonts w:ascii="Times New Roman" w:hAnsi="Times New Roman" w:cs="Times New Roman"/>
          <w:sz w:val="24"/>
          <w:szCs w:val="24"/>
          <w:lang w:val="la-Latn"/>
        </w:rPr>
      </w:pPr>
    </w:p>
    <w:p w14:paraId="1A6C59DE"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50 ABRAHAMUS SACRIFICANS, </w:t>
      </w:r>
    </w:p>
    <w:p w14:paraId="72360C77"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Quarum ministra virium est manus mea; </w:t>
      </w:r>
    </w:p>
    <w:p w14:paraId="0F378CB7"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Quamquam ministra ririum: quid hoc juvat? </w:t>
      </w:r>
    </w:p>
    <w:p w14:paraId="61F6F1C2" w14:textId="1E892AB1"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Vtinam minister quilibet hîc alter siat! </w:t>
      </w:r>
    </w:p>
    <w:p w14:paraId="55692269"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obsequendum est cuncta qui regit Deo, </w:t>
      </w:r>
    </w:p>
    <w:p w14:paraId="3DCB8E8E"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Deo jubenti gnatum ut immolem sibi. </w:t>
      </w:r>
    </w:p>
    <w:p w14:paraId="47847196"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Praestabit ejus sat scio potentia </w:t>
      </w:r>
    </w:p>
    <w:p w14:paraId="739162E2"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Ejus spospondit quae mihi clementia. </w:t>
      </w:r>
    </w:p>
    <w:p w14:paraId="1F5F87D9"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sat loquelae; dextra nunc recollige </w:t>
      </w:r>
    </w:p>
    <w:p w14:paraId="1547FF6E"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Quidquid rietis irium nervis latet: </w:t>
      </w:r>
    </w:p>
    <w:p w14:paraId="59A588F9" w14:textId="2EEB55D1"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Hic forte binos sternet ictus unicus. </w:t>
      </w:r>
    </w:p>
    <w:p w14:paraId="6A19A639"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Isac. Quid! num cadentis audio ferri sonum? </w:t>
      </w:r>
    </w:p>
    <w:p w14:paraId="3BF3D708"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Itane dextra perperam ferrum tenes </w:t>
      </w:r>
    </w:p>
    <w:p w14:paraId="07A4CBC4"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Repete, resume. Isac. Cum libet pater feri. </w:t>
      </w:r>
    </w:p>
    <w:p w14:paraId="3E84AF12" w14:textId="148D3130"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Satisne nostra commodè cervix patet. </w:t>
      </w:r>
    </w:p>
    <w:p w14:paraId="59F8B3E1"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Pietas an ipsa sit magis gnato pia? </w:t>
      </w:r>
    </w:p>
    <w:p w14:paraId="647A0612"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Genna labascunt. concido sensim miser, </w:t>
      </w:r>
    </w:p>
    <w:p w14:paraId="12EC2126"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Moriorque fili</w:t>
      </w:r>
      <w:r w:rsidR="00913D71">
        <w:rPr>
          <w:rFonts w:ascii="Times New Roman" w:hAnsi="Times New Roman" w:cs="Times New Roman"/>
          <w:sz w:val="24"/>
          <w:szCs w:val="24"/>
          <w:lang w:val="la-Latn"/>
        </w:rPr>
        <w:t>.</w:t>
      </w:r>
      <w:r w:rsidRPr="00FB4E93">
        <w:rPr>
          <w:rFonts w:ascii="Times New Roman" w:hAnsi="Times New Roman" w:cs="Times New Roman"/>
          <w:sz w:val="24"/>
          <w:szCs w:val="24"/>
          <w:lang w:val="la-Latn"/>
        </w:rPr>
        <w:t xml:space="preserve"> Isac. Quin resumas integer </w:t>
      </w:r>
    </w:p>
    <w:p w14:paraId="7B5ECC20"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Vires? Morare nam quid ultrâ mi Pater </w:t>
      </w:r>
    </w:p>
    <w:p w14:paraId="226AE637"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Quae laeta caelo me morantur gaudia? </w:t>
      </w:r>
    </w:p>
    <w:p w14:paraId="1D8C4B84" w14:textId="5E807E1C" w:rsidR="00913D71" w:rsidRDefault="00913D71"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AEtas tenella quam tenelli nil habet! </w:t>
      </w:r>
    </w:p>
    <w:p w14:paraId="00C8BF6F"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Haud ipse quidquam fecerim constantius: </w:t>
      </w:r>
    </w:p>
    <w:p w14:paraId="245F7729"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Agedum, superna gnate nunc adi loca. </w:t>
      </w:r>
    </w:p>
    <w:p w14:paraId="1560653C"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Angel. Abrame, Abrame. Abrah. Tune me Deus vocas? </w:t>
      </w:r>
    </w:p>
    <w:p w14:paraId="033D0DA0" w14:textId="65E93A55" w:rsidR="00CC7A6E" w:rsidRPr="00FB4E93" w:rsidRDefault="00913D71"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Ange</w:t>
      </w:r>
      <w:r>
        <w:rPr>
          <w:rFonts w:ascii="Times New Roman" w:hAnsi="Times New Roman" w:cs="Times New Roman"/>
          <w:sz w:val="24"/>
          <w:szCs w:val="24"/>
          <w:lang w:val="la-Latn"/>
        </w:rPr>
        <w:t>l</w:t>
      </w:r>
      <w:r w:rsidRPr="00FB4E93">
        <w:rPr>
          <w:rFonts w:ascii="Times New Roman" w:hAnsi="Times New Roman" w:cs="Times New Roman"/>
          <w:sz w:val="24"/>
          <w:szCs w:val="24"/>
          <w:lang w:val="la-Latn"/>
        </w:rPr>
        <w:t xml:space="preserve">. Abrame, Abrame cura magni numinis </w:t>
      </w:r>
    </w:p>
    <w:p w14:paraId="3F540B35"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Caputque charum, conde strictum acinacem, </w:t>
      </w:r>
    </w:p>
    <w:p w14:paraId="005D7D98"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Violenta nequid filium laedat manus: </w:t>
      </w:r>
    </w:p>
    <w:p w14:paraId="4E6C431A"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Satis probatam vidimus fidem tuam </w:t>
      </w:r>
    </w:p>
    <w:p w14:paraId="6B3DD1D5"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 jussa duri filio praefers Dei. </w:t>
      </w:r>
    </w:p>
    <w:p w14:paraId="174E355B"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Ab</w:t>
      </w:r>
      <w:r w:rsidR="00913D71">
        <w:rPr>
          <w:rFonts w:ascii="Times New Roman" w:hAnsi="Times New Roman" w:cs="Times New Roman"/>
          <w:sz w:val="24"/>
          <w:szCs w:val="24"/>
          <w:lang w:val="la-Latn"/>
        </w:rPr>
        <w:t>r</w:t>
      </w:r>
      <w:r w:rsidRPr="00FB4E93">
        <w:rPr>
          <w:rFonts w:ascii="Times New Roman" w:hAnsi="Times New Roman" w:cs="Times New Roman"/>
          <w:sz w:val="24"/>
          <w:szCs w:val="24"/>
          <w:lang w:val="la-Latn"/>
        </w:rPr>
        <w:t xml:space="preserve">ah. O mi Creator. Isac. Redemptor mi Deus. </w:t>
      </w:r>
    </w:p>
    <w:p w14:paraId="731A9C69" w14:textId="77777777" w:rsidR="00913D71" w:rsidRDefault="00913D71"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 Quid hoc? quis hasce vepres concutit sonus? </w:t>
      </w:r>
    </w:p>
    <w:p w14:paraId="58405C8F" w14:textId="21D8CE7F"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Son</w:t>
      </w:r>
      <w:r w:rsidR="00913D71">
        <w:rPr>
          <w:rFonts w:ascii="Times New Roman" w:hAnsi="Times New Roman" w:cs="Times New Roman"/>
          <w:sz w:val="24"/>
          <w:szCs w:val="24"/>
          <w:lang w:val="la-Latn"/>
        </w:rPr>
        <w:t>us</w:t>
      </w:r>
      <w:r w:rsidRPr="00FB4E93">
        <w:rPr>
          <w:rFonts w:ascii="Times New Roman" w:hAnsi="Times New Roman" w:cs="Times New Roman"/>
          <w:sz w:val="24"/>
          <w:szCs w:val="24"/>
          <w:lang w:val="la-Latn"/>
        </w:rPr>
        <w:t xml:space="preserve"> animatum, bestiamque cornua </w:t>
      </w:r>
    </w:p>
    <w:p w14:paraId="023E3462" w14:textId="77777777" w:rsidR="00913D71" w:rsidRPr="00FB4E93" w:rsidRDefault="00913D71" w:rsidP="00A05622">
      <w:pPr>
        <w:spacing w:after="0" w:line="240" w:lineRule="auto"/>
        <w:rPr>
          <w:rFonts w:ascii="Times New Roman" w:hAnsi="Times New Roman" w:cs="Times New Roman"/>
          <w:sz w:val="24"/>
          <w:szCs w:val="24"/>
          <w:lang w:val="la-Latn"/>
        </w:rPr>
      </w:pPr>
    </w:p>
    <w:p w14:paraId="0DBF8D1E"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w:t>
      </w:r>
      <w:r w:rsidR="00913D71">
        <w:rPr>
          <w:rFonts w:ascii="Times New Roman" w:hAnsi="Times New Roman" w:cs="Times New Roman"/>
          <w:sz w:val="24"/>
          <w:szCs w:val="24"/>
          <w:lang w:val="la-Latn"/>
        </w:rPr>
        <w:t>51</w:t>
      </w:r>
    </w:p>
    <w:p w14:paraId="65D2443A" w14:textId="186BDFA4" w:rsidR="00913D71" w:rsidRP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Produnt: quid ultra? nosco providentiam </w:t>
      </w:r>
      <w:r w:rsidR="00913D71">
        <w:rPr>
          <w:rFonts w:ascii="Times New Roman" w:hAnsi="Times New Roman" w:cs="Times New Roman"/>
          <w:sz w:val="24"/>
          <w:szCs w:val="24"/>
          <w:lang w:val="la-Latn"/>
        </w:rPr>
        <w:t>[</w:t>
      </w:r>
      <w:r w:rsidR="00913D71">
        <w:rPr>
          <w:rFonts w:ascii="Times New Roman" w:hAnsi="Times New Roman" w:cs="Times New Roman"/>
          <w:i/>
          <w:iCs/>
          <w:sz w:val="24"/>
          <w:szCs w:val="24"/>
          <w:lang w:val="la-Latn"/>
        </w:rPr>
        <w:t>in margine</w:t>
      </w:r>
      <w:r w:rsidR="00913D71">
        <w:rPr>
          <w:rFonts w:ascii="Times New Roman" w:hAnsi="Times New Roman" w:cs="Times New Roman"/>
          <w:sz w:val="24"/>
          <w:szCs w:val="24"/>
          <w:lang w:val="la-Latn"/>
        </w:rPr>
        <w:t xml:space="preserve">: </w:t>
      </w:r>
      <w:r w:rsidR="00913D71" w:rsidRPr="00FB4E93">
        <w:rPr>
          <w:rFonts w:ascii="Times New Roman" w:hAnsi="Times New Roman" w:cs="Times New Roman"/>
          <w:sz w:val="24"/>
          <w:szCs w:val="24"/>
          <w:lang w:val="la-Latn"/>
        </w:rPr>
        <w:t>Arietem arripit.</w:t>
      </w:r>
      <w:r w:rsidR="00913D71">
        <w:rPr>
          <w:rFonts w:ascii="Times New Roman" w:hAnsi="Times New Roman" w:cs="Times New Roman"/>
          <w:sz w:val="24"/>
          <w:szCs w:val="24"/>
          <w:lang w:val="la-Latn"/>
        </w:rPr>
        <w:t>]</w:t>
      </w:r>
    </w:p>
    <w:p w14:paraId="32EE7BF2"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Iehova nosco numinis curam tui. </w:t>
      </w:r>
    </w:p>
    <w:p w14:paraId="197F583C"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Aries hic ipse gratior mactabitur, </w:t>
      </w:r>
    </w:p>
    <w:p w14:paraId="022F7772" w14:textId="0215CDA8"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Concede fili, victimam paro novam. </w:t>
      </w:r>
    </w:p>
    <w:p w14:paraId="5F37DCCE"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Angel. Attende Abrame. Abrah. Quid meo placet Deo? </w:t>
      </w:r>
    </w:p>
    <w:p w14:paraId="752509ED" w14:textId="77777777" w:rsidR="00913D71" w:rsidRDefault="00913D71"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Angel. </w:t>
      </w:r>
      <w:r w:rsidRPr="00FB4E93">
        <w:rPr>
          <w:rFonts w:ascii="Times New Roman" w:hAnsi="Times New Roman" w:cs="Times New Roman"/>
          <w:sz w:val="24"/>
          <w:szCs w:val="24"/>
          <w:lang w:val="la-Latn"/>
        </w:rPr>
        <w:t xml:space="preserve">Abrahame, tuas me ferre haec jußit ad aures </w:t>
      </w:r>
    </w:p>
    <w:p w14:paraId="364EB4A3"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Dicta Deus, tali quem percipe voce loquentem. </w:t>
      </w:r>
    </w:p>
    <w:p w14:paraId="23D978C2"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Per numen, nomenque meum, (quando nihil usquam </w:t>
      </w:r>
      <w:r w:rsidR="00913D71">
        <w:rPr>
          <w:rFonts w:ascii="Times New Roman" w:hAnsi="Times New Roman" w:cs="Times New Roman"/>
          <w:sz w:val="24"/>
          <w:szCs w:val="24"/>
          <w:lang w:val="la-Latn"/>
        </w:rPr>
        <w:t>[</w:t>
      </w:r>
      <w:r w:rsidR="00913D71">
        <w:rPr>
          <w:rFonts w:ascii="Times New Roman" w:hAnsi="Times New Roman" w:cs="Times New Roman"/>
          <w:i/>
          <w:iCs/>
          <w:sz w:val="24"/>
          <w:szCs w:val="24"/>
          <w:lang w:val="la-Latn"/>
        </w:rPr>
        <w:t>in margine</w:t>
      </w:r>
      <w:r w:rsidR="00913D71">
        <w:rPr>
          <w:rFonts w:ascii="Times New Roman" w:hAnsi="Times New Roman" w:cs="Times New Roman"/>
          <w:sz w:val="24"/>
          <w:szCs w:val="24"/>
          <w:lang w:val="la-Latn"/>
        </w:rPr>
        <w:t>:</w:t>
      </w:r>
      <w:r w:rsidR="00913D71">
        <w:rPr>
          <w:rFonts w:ascii="Times New Roman" w:hAnsi="Times New Roman" w:cs="Times New Roman"/>
          <w:i/>
          <w:iCs/>
          <w:sz w:val="24"/>
          <w:szCs w:val="24"/>
          <w:lang w:val="la-Latn"/>
        </w:rPr>
        <w:t xml:space="preserve"> </w:t>
      </w:r>
      <w:r w:rsidRPr="00FB4E93">
        <w:rPr>
          <w:rFonts w:ascii="Times New Roman" w:hAnsi="Times New Roman" w:cs="Times New Roman"/>
          <w:sz w:val="24"/>
          <w:szCs w:val="24"/>
          <w:lang w:val="la-Latn"/>
        </w:rPr>
        <w:t>Ovid.</w:t>
      </w:r>
      <w:r w:rsidR="00913D71">
        <w:rPr>
          <w:rFonts w:ascii="Times New Roman" w:hAnsi="Times New Roman" w:cs="Times New Roman"/>
          <w:sz w:val="24"/>
          <w:szCs w:val="24"/>
          <w:lang w:val="la-Latn"/>
        </w:rPr>
        <w:t>]</w:t>
      </w:r>
      <w:r w:rsidRPr="00FB4E93">
        <w:rPr>
          <w:rFonts w:ascii="Times New Roman" w:hAnsi="Times New Roman" w:cs="Times New Roman"/>
          <w:sz w:val="24"/>
          <w:szCs w:val="24"/>
          <w:lang w:val="la-Latn"/>
        </w:rPr>
        <w:t xml:space="preserve"> </w:t>
      </w:r>
    </w:p>
    <w:p w14:paraId="6821293E"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Majusve, aut toto nihil est Augustius orbe </w:t>
      </w:r>
    </w:p>
    <w:p w14:paraId="1158B49D"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Spondeo, promitto, juro tibi foederis icti </w:t>
      </w:r>
    </w:p>
    <w:p w14:paraId="49AC778B"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Altera pars Abrame, caput quo charius ullum </w:t>
      </w:r>
    </w:p>
    <w:p w14:paraId="720609BB" w14:textId="40604E66"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habeo, quae dixi olim me cuncta daturum. </w:t>
      </w:r>
    </w:p>
    <w:p w14:paraId="6E6817A4"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Quoque minus dubites, repeto quae fecimus olim </w:t>
      </w:r>
    </w:p>
    <w:p w14:paraId="3A9ADFF6"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Foedera, ne forsan te cura remordeat ista. </w:t>
      </w:r>
    </w:p>
    <w:p w14:paraId="14FB1DED"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Quandoquidem nostro, ut jamdudum ostendis amori </w:t>
      </w:r>
    </w:p>
    <w:p w14:paraId="249FF65C"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Cedit amor gnati, propriique es sanguinis ipse </w:t>
      </w:r>
    </w:p>
    <w:p w14:paraId="4C683676"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Prodig</w:t>
      </w:r>
      <w:r w:rsidR="00913D71">
        <w:rPr>
          <w:rFonts w:ascii="Times New Roman" w:hAnsi="Times New Roman" w:cs="Times New Roman"/>
          <w:sz w:val="24"/>
          <w:szCs w:val="24"/>
          <w:lang w:val="la-Latn"/>
        </w:rPr>
        <w:t>us</w:t>
      </w:r>
      <w:r w:rsidRPr="00FB4E93">
        <w:rPr>
          <w:rFonts w:ascii="Times New Roman" w:hAnsi="Times New Roman" w:cs="Times New Roman"/>
          <w:sz w:val="24"/>
          <w:szCs w:val="24"/>
          <w:lang w:val="la-Latn"/>
        </w:rPr>
        <w:t xml:space="preserve">, ut primum hoc tibi mandat nostra potestas, </w:t>
      </w:r>
    </w:p>
    <w:p w14:paraId="6CB0496A" w14:textId="537BB8A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His felix, nostráque aeternum voce beatus. </w:t>
      </w:r>
    </w:p>
    <w:p w14:paraId="35D7B726"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Sydera vidisti, &amp; crebras prope littus arenas, </w:t>
      </w:r>
    </w:p>
    <w:p w14:paraId="43A4721D"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Tam crebri surgent olim de stirpe nepotes </w:t>
      </w:r>
    </w:p>
    <w:p w14:paraId="0EA97096"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Abrahame tuâ, numerus nec cedet eorum </w:t>
      </w:r>
    </w:p>
    <w:p w14:paraId="5C267055"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Stellarum numero, numeroque carentis arenae. </w:t>
      </w:r>
    </w:p>
    <w:p w14:paraId="0AACD17C"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Progenies Abrame tuo de sanguine ducta </w:t>
      </w:r>
    </w:p>
    <w:p w14:paraId="01E8DED2"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 regem latè totum diffundet in orbem, </w:t>
      </w:r>
    </w:p>
    <w:p w14:paraId="15BEA49B"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debellatis qui se opposuere superbis </w:t>
      </w:r>
    </w:p>
    <w:p w14:paraId="41FD4970" w14:textId="5DB8CDDE"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Praescribet leges populis &amp; foedera victis. </w:t>
      </w:r>
    </w:p>
    <w:p w14:paraId="7B28A22E"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magis, angustis olim quae gratia septis </w:t>
      </w:r>
    </w:p>
    <w:p w14:paraId="7278AEB8"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Clausa fuit, tum se totum jam nescia claudi </w:t>
      </w:r>
    </w:p>
    <w:p w14:paraId="48D4CEB1"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Eoum versusque orbem, solemque cadentem </w:t>
      </w:r>
    </w:p>
    <w:p w14:paraId="4D4A7A92"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Extendet, tum, quando tuâ venientibus annis </w:t>
      </w:r>
    </w:p>
    <w:p w14:paraId="2CF7371D" w14:textId="270A32C5"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Prodibit de stirpe, super quem Spiritus ipse </w:t>
      </w:r>
    </w:p>
    <w:p w14:paraId="4EEE512E" w14:textId="77777777" w:rsidR="00913D71" w:rsidRDefault="00913D71" w:rsidP="00A05622">
      <w:pPr>
        <w:spacing w:after="0" w:line="240" w:lineRule="auto"/>
        <w:rPr>
          <w:rFonts w:ascii="Times New Roman" w:hAnsi="Times New Roman" w:cs="Times New Roman"/>
          <w:sz w:val="24"/>
          <w:szCs w:val="24"/>
          <w:lang w:val="la-Latn"/>
        </w:rPr>
      </w:pPr>
    </w:p>
    <w:p w14:paraId="7CD7705D" w14:textId="77777777" w:rsidR="00913D71" w:rsidRDefault="00913D71"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52. </w:t>
      </w:r>
      <w:r w:rsidRPr="00FB4E93">
        <w:rPr>
          <w:rFonts w:ascii="Times New Roman" w:hAnsi="Times New Roman" w:cs="Times New Roman"/>
          <w:sz w:val="24"/>
          <w:szCs w:val="24"/>
          <w:lang w:val="la-Latn"/>
        </w:rPr>
        <w:t xml:space="preserve">ABRAHAMUS SACRIFICANS, </w:t>
      </w:r>
    </w:p>
    <w:p w14:paraId="14FF0DA9"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Gaudebit mensurae expers requiescere noster. </w:t>
      </w:r>
    </w:p>
    <w:p w14:paraId="4020B4A7"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At t</w:t>
      </w:r>
      <w:r w:rsidR="00913D71">
        <w:rPr>
          <w:rFonts w:ascii="Times New Roman" w:hAnsi="Times New Roman" w:cs="Times New Roman"/>
          <w:sz w:val="24"/>
          <w:szCs w:val="24"/>
          <w:lang w:val="la-Latn"/>
        </w:rPr>
        <w:t>u</w:t>
      </w:r>
      <w:r w:rsidRPr="00FB4E93">
        <w:rPr>
          <w:rFonts w:ascii="Times New Roman" w:hAnsi="Times New Roman" w:cs="Times New Roman"/>
          <w:sz w:val="24"/>
          <w:szCs w:val="24"/>
          <w:lang w:val="la-Latn"/>
        </w:rPr>
        <w:t xml:space="preserve">, perge alacer divina capessere jussa </w:t>
      </w:r>
    </w:p>
    <w:p w14:paraId="61130824"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Ista capessentem quem praemia tanta sequentur. </w:t>
      </w:r>
    </w:p>
    <w:p w14:paraId="62E396C8" w14:textId="77777777" w:rsidR="00913D71" w:rsidRDefault="00913D71" w:rsidP="00A05622">
      <w:pPr>
        <w:spacing w:after="0" w:line="240" w:lineRule="auto"/>
        <w:rPr>
          <w:rFonts w:ascii="Times New Roman" w:hAnsi="Times New Roman" w:cs="Times New Roman"/>
          <w:sz w:val="24"/>
          <w:szCs w:val="24"/>
          <w:lang w:val="la-Latn"/>
        </w:rPr>
      </w:pPr>
    </w:p>
    <w:p w14:paraId="0611E1AB" w14:textId="322C2711"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EPILOGVS. </w:t>
      </w:r>
    </w:p>
    <w:p w14:paraId="6C571673" w14:textId="77777777" w:rsidR="00913D71" w:rsidRDefault="00913D71"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P</w:t>
      </w:r>
      <w:r w:rsidRPr="00FB4E93">
        <w:rPr>
          <w:rFonts w:ascii="Times New Roman" w:hAnsi="Times New Roman" w:cs="Times New Roman"/>
          <w:sz w:val="24"/>
          <w:szCs w:val="24"/>
          <w:lang w:val="la-Latn"/>
        </w:rPr>
        <w:t xml:space="preserve">Eracta tandem seria haec est actio </w:t>
      </w:r>
    </w:p>
    <w:p w14:paraId="3477A76C"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Spectator: at tu quisquis es vadens domum </w:t>
      </w:r>
    </w:p>
    <w:p w14:paraId="627A4DBD"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Tui hanc recondas penetrali pectoris, </w:t>
      </w:r>
    </w:p>
    <w:p w14:paraId="2A89F6FA"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Audisse nec vidisse sit tibi satis. </w:t>
      </w:r>
    </w:p>
    <w:p w14:paraId="3D37F258"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Non hic Thyestae aspersa sunt convivia </w:t>
      </w:r>
    </w:p>
    <w:p w14:paraId="770B0D86" w14:textId="09D4A12D"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Cruore gnati: non tibi vigil Draco, </w:t>
      </w:r>
    </w:p>
    <w:p w14:paraId="3F6B4867"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Suppostus iste velleris cuctos Draco </w:t>
      </w:r>
    </w:p>
    <w:p w14:paraId="5F7CB84D"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Narratur: absunt hîc venena Colchica, </w:t>
      </w:r>
    </w:p>
    <w:p w14:paraId="68C3121C"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Abest Medea: Nulla nec furit sui </w:t>
      </w:r>
    </w:p>
    <w:p w14:paraId="2D232F9F"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Privigni amore pordito atque odio simul. </w:t>
      </w:r>
    </w:p>
    <w:p w14:paraId="64FBDFAB"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Antiquitatis ista sunt insomnia, </w:t>
      </w:r>
    </w:p>
    <w:p w14:paraId="4CCBB7EF"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Audita quae seu visa percellunt quidem, at </w:t>
      </w:r>
    </w:p>
    <w:p w14:paraId="72796145"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Stupore nusquam profuturo, pectora. </w:t>
      </w:r>
    </w:p>
    <w:p w14:paraId="431E9294"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veritatis regula tibi certior </w:t>
      </w:r>
    </w:p>
    <w:p w14:paraId="7E12B48E" w14:textId="35957E64"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Scriptura Abrami his exhibet chari Deo </w:t>
      </w:r>
    </w:p>
    <w:p w14:paraId="5A08F7A1"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Nulli secundum robur &amp; constantiam, </w:t>
      </w:r>
    </w:p>
    <w:p w14:paraId="0F9B6B93"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Credentis omnem prater &amp; contrâ fidem, </w:t>
      </w:r>
    </w:p>
    <w:p w14:paraId="74AA24AC"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Dum jussa magni promutus exsequitur Dei. </w:t>
      </w:r>
    </w:p>
    <w:p w14:paraId="498F5D58"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Vnde ista tandem pramia: Nam fidelium </w:t>
      </w:r>
    </w:p>
    <w:p w14:paraId="4F49A8B0"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Donavit esse praepotens patrem fides, </w:t>
      </w:r>
    </w:p>
    <w:p w14:paraId="2EA59490" w14:textId="1BFCE0D2"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Iustoque coram justum haberier Deo. </w:t>
      </w:r>
    </w:p>
    <w:p w14:paraId="442AA78F"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si quis ejus amulam fidei fidem </w:t>
      </w:r>
    </w:p>
    <w:p w14:paraId="2BA00226"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Ostendat uni seu vetat seu praecipit </w:t>
      </w:r>
    </w:p>
    <w:p w14:paraId="0DAEAA03"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Deo obsequutus, illum vita seu fatum manet, </w:t>
      </w:r>
    </w:p>
    <w:p w14:paraId="686F88A6"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Vivet beatus &amp; beatus accidet. </w:t>
      </w:r>
    </w:p>
    <w:p w14:paraId="21411E39" w14:textId="00BCDCCE"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Et plura votis impetrabit is suis. </w:t>
      </w:r>
    </w:p>
    <w:p w14:paraId="2CFAB194"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w:t>
      </w:r>
    </w:p>
    <w:p w14:paraId="2BF60034"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TRAGOEDIA SACRA. </w:t>
      </w:r>
      <w:r w:rsidR="00913D71">
        <w:rPr>
          <w:rFonts w:ascii="Times New Roman" w:hAnsi="Times New Roman" w:cs="Times New Roman"/>
          <w:sz w:val="24"/>
          <w:szCs w:val="24"/>
          <w:lang w:val="la-Latn"/>
        </w:rPr>
        <w:t>53</w:t>
      </w:r>
    </w:p>
    <w:p w14:paraId="2437AAD5"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Frendatque mundus inferi dirum fremant, </w:t>
      </w:r>
    </w:p>
    <w:p w14:paraId="7A076C77"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Adeoque caeli terrae &amp; aequoris simul </w:t>
      </w:r>
    </w:p>
    <w:p w14:paraId="67F75BA3"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Casum minetur omnis universitas, </w:t>
      </w:r>
    </w:p>
    <w:p w14:paraId="2851DD2D"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Firmusque stabit &amp; ruinae nescius. </w:t>
      </w:r>
    </w:p>
    <w:p w14:paraId="287B586E" w14:textId="17836F4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Contrà repostis jußibus magni Dei </w:t>
      </w:r>
    </w:p>
    <w:p w14:paraId="53F86E34"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Opinionem qui sequi suam volet, </w:t>
      </w:r>
    </w:p>
    <w:p w14:paraId="6F46FB6F"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Opinionem concidet per propriam. </w:t>
      </w:r>
    </w:p>
    <w:p w14:paraId="63EA1195"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vos beati, carne queis domitâ malâ, </w:t>
      </w:r>
    </w:p>
    <w:p w14:paraId="255C8FD2"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Mundoque simul &amp; improbis affectibus, </w:t>
      </w:r>
    </w:p>
    <w:p w14:paraId="67E7D391"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Iam tantum id unum, quod Deo placet, placet, </w:t>
      </w:r>
    </w:p>
    <w:p w14:paraId="45455CA7" w14:textId="77777777" w:rsidR="00913D71"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Valete: &amp; eviternitatem qui simul </w:t>
      </w:r>
    </w:p>
    <w:p w14:paraId="1EFC2963" w14:textId="43AC54FE" w:rsidR="00CC7A6E"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Adestis omnes cogitate seriò. </w:t>
      </w:r>
    </w:p>
    <w:p w14:paraId="79768244" w14:textId="77777777" w:rsidR="00AB5A4D" w:rsidRDefault="00AB5A4D" w:rsidP="00A05622">
      <w:pPr>
        <w:spacing w:after="0" w:line="240" w:lineRule="auto"/>
        <w:rPr>
          <w:rFonts w:ascii="Times New Roman" w:hAnsi="Times New Roman" w:cs="Times New Roman"/>
          <w:sz w:val="24"/>
          <w:szCs w:val="24"/>
          <w:lang w:val="la-Latn"/>
        </w:rPr>
      </w:pPr>
    </w:p>
    <w:p w14:paraId="3B6C32EE" w14:textId="687ECA96" w:rsidR="00AB5A4D" w:rsidRPr="00FB4E93" w:rsidRDefault="00AB5A4D" w:rsidP="00A05622">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/back/</w:t>
      </w:r>
    </w:p>
    <w:p w14:paraId="3C8DD3A0" w14:textId="77777777" w:rsidR="00AB5A4D" w:rsidRDefault="00000000" w:rsidP="00AB5A4D">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FINIS. </w:t>
      </w:r>
    </w:p>
    <w:p w14:paraId="1B00932C" w14:textId="77777777" w:rsidR="00AB5A4D" w:rsidRDefault="00AB5A4D" w:rsidP="00AB5A4D">
      <w:pPr>
        <w:spacing w:after="0" w:line="240" w:lineRule="auto"/>
        <w:rPr>
          <w:rFonts w:ascii="Times New Roman" w:hAnsi="Times New Roman" w:cs="Times New Roman"/>
          <w:sz w:val="24"/>
          <w:szCs w:val="24"/>
          <w:lang w:val="la-Latn"/>
        </w:rPr>
      </w:pPr>
    </w:p>
    <w:p w14:paraId="06F9A610" w14:textId="27FC7426" w:rsidR="00CC7A6E" w:rsidRPr="00FB4E93" w:rsidRDefault="00000000" w:rsidP="00AB5A4D">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EPID 3 </w:t>
      </w:r>
    </w:p>
    <w:p w14:paraId="326470BB"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54 3 D n mex na S EPIGRAMMAT VM APPENDIX. Ex Angust. pro securitate piâ. Nimula magno quae trahis genus Deo, </w:t>
      </w:r>
    </w:p>
    <w:p w14:paraId="52458342"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 inquieta quid gemens alstigeris Si non repente fluxa quae petis bona Divinadonet largiter benignitas? Non ista, quae non dat, tibi invidet Deus, Praestantiora postulat ut postules. Non iste livor est sed est amor merus. </w:t>
      </w:r>
    </w:p>
    <w:p w14:paraId="4FC96633"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Aliud. PRudens suorum munerum dator Deus Cum vota semper audiat precantium Q Cur vota semper non facit precantium? Nempe iste curat commodum mortalium. </w:t>
      </w:r>
    </w:p>
    <w:p w14:paraId="7C628997"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Suamque curat promovere gloriam. Si vota nunquam supplicantibus daret Donare posse crederetur haud potens: Sivota semper supplicantibus daret, Caelum esse nostrum crederetur hoc solum. </w:t>
      </w:r>
    </w:p>
    <w:p w14:paraId="6B45689A"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 paenis &amp; impunitate. August. Vr vindicante dexterâ statim Deus CNon omne punit criminum justè genus? Aut. omne cur non dissimulat scelus tacens? At ex duobus criminis unius reis Punitur alter, alter indemnis manet. Nempe ista justus arbiter rerum omnium </w:t>
      </w:r>
    </w:p>
    <w:p w14:paraId="60CADACC"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EPIGRAMMATUM. Sic ordina: it nescius falli Deus Si namque semper plecteret scelus recens, Praejudicatâ de inferis sententiâ Nil puniendum in posterum, mortalium Sentiret error igneâ vi Tartari: Rursusque nulla plecteret si crimina Haud nosceretur ulla providentia. </w:t>
      </w:r>
    </w:p>
    <w:p w14:paraId="6138B1E1"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 Vnione cum Christo. August. Eterna vis vitare mortis vincula? Appren de Christum &amp; nesecius vi es mori. Erroris expers si placet scientia? </w:t>
      </w:r>
    </w:p>
    <w:p w14:paraId="570CE28C"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Apprende Christum nec timebis fallier. Caelum petentem semitam desideras? Apprende Christum, tutus hoc teres iter. Vitam, viamque, veritatem atque omnia Habet beata, qui Deum felix habet. Vitâ, viaque, veritate, atque omnibus Caret beatis, qui Deo miser caret. </w:t>
      </w:r>
    </w:p>
    <w:p w14:paraId="245BFE96"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 modo, quo Deo conjungamur. August. Ndesinenter vis frui consortio (Quo non societas est beatior) Dei; Indesinenter preceris aut legas: Tecum loquentem percipis Deum legens, Et te precantem cum Deo loqui facis. </w:t>
      </w:r>
    </w:p>
    <w:p w14:paraId="78427F47"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 Decalogi primum praeceptum. INUM parentem atque unicum regem sibi Deum celebrat calitum sacer chorus: Horretque justum judicem tantum VNICUM </w:t>
      </w:r>
    </w:p>
    <w:p w14:paraId="3B302829"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55 </w:t>
      </w:r>
    </w:p>
    <w:p w14:paraId="41816DEF"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EPIGRAMMATUM, 236 Sceleris patrati conscius sibi Tartarus. VNIUS expers termini est essentia, Bonitas, potestas, charitas, scientia </w:t>
      </w:r>
    </w:p>
    <w:p w14:paraId="1D6336C7"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Praesens superbos tollere de grandi statu, Humilemque praesens elevare ad grandia. Timore nullo qui quali desiderat. Irasque mundi qui furentis spernere, In vota tantum hunc invocet fidens DEUM, VNO hoc favente triste nil nobis erit, VNO hoc minante caetera nihil proderunt. </w:t>
      </w:r>
    </w:p>
    <w:p w14:paraId="023938AE"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 2. In Idololatras. SVnt gentes Boream Notumque versus OEt quâ Sol venit, occiditque, Diros </w:t>
      </w:r>
    </w:p>
    <w:p w14:paraId="68400A27"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 sculptoris ab arte curiosa Poscunt: hic sibi fusili metallo Quod quondam latitavit absque honore, Hic trunco sibi, cui frequens securis Incertam speciem dedit referre. Quod truncus modò, quod fuit metallum Quod saxum modò rude &amp; impolitum, </w:t>
      </w:r>
    </w:p>
    <w:p w14:paraId="7BD27B0B"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Fit numen subitò, Nec sentit ipsum Se numen fieri: Quid ô furore Atque aestro malè perciti putatis Proh saxo mage saxei haec precantes? Nempe haud esse Deo licebit ulli, Hoc vobis nisi cum fabro videtur. Ogens insipiens &amp; inficeta. </w:t>
      </w:r>
    </w:p>
    <w:p w14:paraId="54C75606" w14:textId="48427FBA"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Idololatras Pontificios. Vaerebat quandoque senex edoctus id omne Q Quod Roma credit credere: </w:t>
      </w:r>
    </w:p>
    <w:p w14:paraId="7E3BF5EC"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EPIGRAMMATUM. Car censeremus quod Romae Ecclesia nulla est, Aut lapsa planè Ecclesia? Quippe inquit pietas satis hinc monstratur eorum, Queis Papa supremum est caput; Nam Divis plena est Ecclesia semper eorum Pulchreque facta imagine Imò isthic Divum numerus mihi credite certò </w:t>
      </w:r>
    </w:p>
    <w:p w14:paraId="5D566574"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57 </w:t>
      </w:r>
    </w:p>
    <w:p w14:paraId="567F03C2"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Hominibus est frequentior. –. Risimus adstantes: Ex catu protinus unus Erroris impatiens ait: Non est in muris Ecclesia sita, nec ista 2 Sed templa Divos continent, T . Proque Deo quia sunt Idolis templa referta. Est nulla Romae Ecclesia. 3v Ad 3. In Pejerantes. . </w:t>
      </w:r>
    </w:p>
    <w:p w14:paraId="61C0038A"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St omne turpe quod scelus committitur, Sed est nefandum nil magis perjurio. * Scelerumque verè culmen hoc est omnium, Homini Deoque injurium perjurium, Et pejerantis ipsius in damnum potens. Perjure quantum cerne committas nefas, Ate negatur; cum negatur veritas, </w:t>
      </w:r>
    </w:p>
    <w:p w14:paraId="1E54ABB6"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Deus, hic amavit nam vocari veritas. Ate negatur proximi scientia. Ate negatur propria conscientia. Ergo merenti non tibi hostis unicus, Caelo minatur justus exitium Deus. </w:t>
      </w:r>
    </w:p>
    <w:p w14:paraId="314C3225" w14:textId="3A2AD1FF"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Dirasque te mortalis usque ad inferas Caput nefandum devovet: Eeconditus Quin ipse cordis te rium peragit homo a </w:t>
      </w:r>
    </w:p>
    <w:p w14:paraId="532C84CA"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7 5 111 2 23 2 2 3C Fr </w:t>
      </w:r>
    </w:p>
    <w:p w14:paraId="6DEF20EE"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EPIGRAMMATUM. 38 Prob vita quae te in posterum miser manet? Imo suprema fata quae tandem manent, Cui sunt timenda &amp; hic &amp; olim &amp; perpetim Supera, infera, quin qui lulitem temet times! </w:t>
      </w:r>
    </w:p>
    <w:p w14:paraId="09CF4BB7"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 4. de Sabbatho. Vievit olim SABBATHO primo Deum Hanc cum potenter fabricasset machinam: </w:t>
      </w:r>
    </w:p>
    <w:p w14:paraId="70986BB1"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Quievit inde SABBATEO Christus novo Quando inferorum mortis &amp; domiter ovans Opima mundo spolia lato rettulit. O Christiane quisquis es jam discito Dei creantis in modum laboribus Renuntiare SABBATHO quoris sacro, </w:t>
      </w:r>
    </w:p>
    <w:p w14:paraId="226858B1"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Vt conditoris sic beneficia retolas 1. . 2 At esto tota vita SABRATHUM tibi CENM 21 5 Ab actione quo quiescas impiâ, Quam Sathan hosti, &amp; caro tibi fuadeant: Hoc liberantis SARNATHUM Christidocet 1 Victis resurgens quo quie vit hostibus. 1 Quid feriate perperam laboribus Defessa suetis membra SABBATHO lera Venere atque Baccho fracte si mentem gravas? </w:t>
      </w:r>
    </w:p>
    <w:p w14:paraId="181F4DA7" w14:textId="17C6EBCC"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Facere prophanum non colere hoc est SABRATHUIN. O te beatum SABABTHA qui verè colis, Perenne nam mox te manebit SABBATHUM. Ad 5. praeceptum. In rebelles &amp; immorigeros. Pletati cultrix illa, quam citoniam Dicunt peregrina, grata nobis hospita ge IE </w:t>
      </w:r>
    </w:p>
    <w:p w14:paraId="03F2C0DC"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EPIGRAMMATUN. 59 Avis, exul byemis ritalus tepidi temporis, Testata prolis absequtam piae decens, 2 Senio parentes ista fessos sublevat — Tranare pelagi spatia quando non gucum. </w:t>
      </w:r>
    </w:p>
    <w:p w14:paraId="12DD6C73"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Quin ista parva mellei textrix fari, Gnara labyrinthi &amp; ista textrix Dadati, Avicularum minimia apes avicula, lurata regi cul dedit semel fidem, Defert honorem &amp; regiam observantiam, Pro rege certa si necesse sit mori. Et tu Promethei quem faventis dextera </w:t>
      </w:r>
    </w:p>
    <w:p w14:paraId="539637EA"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Meliore limo finxit, &amp; ad propriam Iatione docta imaginem fecit Deus Parere regi nescies homo tuo? Tuis honorem nec parentibus feres? Si nata tecum scripta nec lex hoc decet, I at bruta saltem doceat hoc te bestia. 4 </w:t>
      </w:r>
    </w:p>
    <w:p w14:paraId="44EBF86E"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 6. In homicidas. Estinguit ignis iste candidum jubar Qui fluminis eum vi domae. Sed &amp; iste flammas emori tandem facit, Fomenta qui squis subtrabit. Homicida tantum non is est qui vim facit </w:t>
      </w:r>
    </w:p>
    <w:p w14:paraId="2BA6676F" w14:textId="4550A183"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Armis iniquis proximo: Avare, egenum quisquis es mori facu Fomenta vitae subtrahens. Ft foenerator quisquis es caedem fatu Nam fanerari occidere est. . </w:t>
      </w:r>
    </w:p>
    <w:p w14:paraId="29DACE24"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EPIGRAMMATUM. Ad 6. In impudicos. 2 Llicitos sectans thalamos scortator, adulter, 2: Amoris accusat jugum. Et tum mirifuè purgatum se putat esse, Cum nominat amorem reum. </w:t>
      </w:r>
    </w:p>
    <w:p w14:paraId="4A22F320"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Improbe quid pro te appellas, in crimen amorem? Nam criminum est expers amor. An quisquam quod amat censetur posse nocere Prodesse cum scit tantum amor? . .. . . Quin tu teque ipsum, quin tu rem ladis amatam, Non hic amor, sed est furor. Ad 8. I rapit injustus qua sunt aliena doleque At justus tribuit cuique quod est proprium. Non tamen iste statim justus censetur habendus 5 4 Ad sese bona qui non rapit alterius. Non rapere haud justi proprium est, sua sed dare cuique </w:t>
      </w:r>
    </w:p>
    <w:p w14:paraId="39D5E75F"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Forsan non justus dicier ille potest. Injustus, justus, non justus, sunt tria multum Diversa inter se, dilige tu medium. Ad 9. In falsos testes. Vicunque falsus proximum testis gravas In damna prasens virus est lingua tuum, </w:t>
      </w:r>
    </w:p>
    <w:p w14:paraId="5E19EBB2"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damna tantum corporis, vel haec bona Quae sera nobis auferat, fati dies. At ô sceleste (Caecias tanquam sibi Malum ipse gignit) Iudicis in te maximi - - 1 1 2 2. Armasque vires, &amp; potentem dexteram, Moxinferorum catnisti que tuaditus Torm </w:t>
      </w:r>
    </w:p>
    <w:p w14:paraId="2373F0BF"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EPIGRAMMATUM. Tormenta quantus quantus es, miser feras Quae sera nunquam comminuat fati dies. Ad 10. In Concupiscentiam. </w:t>
      </w:r>
    </w:p>
    <w:p w14:paraId="31E78423"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INde est malorum turba multò maxima Nunc orbe toto regna quae latè tenet, Quod concupiscat haec caro contra Deum, Iurata morti famula quae servit caro, Et quae rebellis contumaxque est in Deum, </w:t>
      </w:r>
    </w:p>
    <w:p w14:paraId="19C507C3"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Adeoque nobis praelium in nobis facit, Inimica nobis hospita sit licet caro, Integritatis triste signum perdita. Ne concupiscas ergo carne cum malà Ne concupiscens perpetres quod est malum. </w:t>
      </w:r>
    </w:p>
    <w:p w14:paraId="36C77D89"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Sed hoc opus, sed hic labor: Nam quis suum Expellat hostem facile qui cor obsidet. Vt ergo vites concupiscere impium Fac concupiscas ô fidelis quisquis es, Sed concupiscas spiritu, tibi quem Deus Dedit domitorem virium carnis malae. O te beatum, Concupiscens spiritu, Nam regnat intus inque te vivit Deus. </w:t>
      </w:r>
    </w:p>
    <w:p w14:paraId="1E27C55E"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Crimina Deo exosa, Cap. 6. Proverb. CEptem haec Iehova justus odit crimina. COculos superbè posthabentes proximum. Linguaeque virus in dolum &amp; damnum potens. </w:t>
      </w:r>
    </w:p>
    <w:p w14:paraId="76CB5D65"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61 </w:t>
      </w:r>
    </w:p>
    <w:p w14:paraId="72CAD902" w14:textId="415105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Manus cruoris innocentis. Prodigas. Mentemque scelerati architectam consili. Sceleri patrando, pernices multum pedas. Quin &amp; paratum falsa testem dicere, Interque amicos qui simultates serit. I </w:t>
      </w:r>
    </w:p>
    <w:p w14:paraId="6AF42287"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62 EPIGRAMMATUM. Antipharmacum Livori. Ivore inerti nil mihi nocebitur Divina quando promovet me gratia. Nec franger ullis, forte si fiant minis </w:t>
      </w:r>
    </w:p>
    <w:p w14:paraId="32DD782D"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Divina cum me roborat constantia. Frustra ruinam huic moliatur invidus, In vota cujus ipse descendit Deus. Circulus rerum humanarum. </w:t>
      </w:r>
    </w:p>
    <w:p w14:paraId="755815CF"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CElicitatem laeta PAX dat publicam, IOpumque nimiam vim vehit FELICITAS, Prolemque mox SUPERBIAM pariunt opes, CONTENTIONUM causa fit superbia, Faces aperti quae DUELLI mox serunt: Ad bellum EGLSIAS pone subsequitur gravis, Supplex HUMILITAS mox Egestatem subit, Genitrixque PACEM rursum humilitas parit, Feruntur uno cuncta sic in circulo. </w:t>
      </w:r>
    </w:p>
    <w:p w14:paraId="4F49A0A2"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 EPIGRAMM. GRAECIS. De usu bonorum fortunae, ὡς τεθνηξόμενος, &amp;c. </w:t>
      </w:r>
    </w:p>
    <w:p w14:paraId="56A43932"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PRodigus ut nunquam nunquam dicaris avarus Haec ratio est vitae justa tenenda tibi. Vtere divitiis tanquam moriturus, eisdem Parcito, victurus tanquam aliquando senex. In amicitiam, πράγμα μεν, &amp;c. Es bona res sed rara omnino est fidus amicus Hunc multi ore tenus pauci animo referunt. </w:t>
      </w:r>
    </w:p>
    <w:p w14:paraId="753324E7"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EPIGRAMMATUM. 63 In Infaustas Nuptias, Oρyu μὲν διὸνέσι, &amp;c. IN panam surrepti ignis talione decenti Famina quae nequam est à Iove missa venit. Scilicet illa oculis flammas imitantibus urit, Ante diem luvenes &amp; facit esse senes. Nunquam tuta fides, nunquam est res cassa periclo, Dormiat auratis vir licet in thalamis. </w:t>
      </w:r>
    </w:p>
    <w:p w14:paraId="461BA7C8"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Quid quod &amp; ardentes fas est restinguere flammas, Ast hujus nulla mergitur arte calor. Parte aliquâ vel artem, aliquâ fors prenderis ignem, Quâ mulier tacta est hâc tibi parte nocet. In Illud. </w:t>
      </w:r>
    </w:p>
    <w:p w14:paraId="2E0072DB"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οὔκ ἔστι γήμας ὅσις οὐκ χειμάζεται, λέγουσι πάντες, καὶ γάμουσιν εἰδέτες. St nemo, nuptus quin molestias ferat, Eloc quilibet ait, quilibet nubit tamen. Quid pro falicitate censendum, εὐδαίμων πρῶτον, &amp;c. </w:t>
      </w:r>
    </w:p>
    <w:p w14:paraId="6243152C"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CElicitatis hic tenet primae gradum, Qui non alieno pressus aere liber est, Ast hic secundum jure poßidet locum, Quem non molestis nuptiae vinilis ligant. </w:t>
      </w:r>
    </w:p>
    <w:p w14:paraId="42901C1D"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Canitiem. Αἱ πολιαὶ σύν νῷ γεγαρευτέραι, &amp;c. Ajus habet toto dispersos vertice canos Ast Elephantino clauditur in corio Canities aetate senem Cajum arguit esse. Crassa cutis pueri monstrat habere animum. </w:t>
      </w:r>
    </w:p>
    <w:p w14:paraId="2D936A4A"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64 EPIGRAMMATUM. In Calvitium ex isto Synesii. ἐκεὶ φρένες, ὁτὰν οἴχονται τρίχες ἐκεὶ τρίχες ὁτὰν οἴχονται φρενες. </w:t>
      </w:r>
    </w:p>
    <w:p w14:paraId="0B6165FD"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Ontentus esto Calve calvitie tuâ CPilos pilosi tu nec aestimes pili, Nam calva ferme &amp; nuda mens isthîc habet, Vbi comarum sylva verticem obsidet. Natura sed cum verticem spoliat comis, Sagacitate mentis hoc damnum levat, Ita Capillis &amp; sapientiae, est male. </w:t>
      </w:r>
    </w:p>
    <w:p w14:paraId="32924ADE"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Invidiam. Ὀφθόνος ἔστι κάκιστον, &amp;c. Nvidia quamvis peßimum certè est malum Hamen unum agendo peßimè, bonum facit, Vt invidentem puniat sponte invidens. Item, O φθόνος ἅύτος ἑαυτὸν ἔοις βελεέσσιν. </w:t>
      </w:r>
    </w:p>
    <w:p w14:paraId="314EE3B7"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LIvore nullum inertius crimen datur, Magisque voto, quod carens suo dolet: Nam reliqua gaudent vitia, dum fiant modo, Ipsa invidendo sibimet invidia nocet. </w:t>
      </w:r>
    </w:p>
    <w:p w14:paraId="3A82BEBE"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formae fragilitatem ex Theocrito, καὶ τὸ ρόδον, &amp;c. 2 9 T pascunt oculos rosa atque nares Sed perdunt decus unicâ vel horâ. Commendat violas odor colorque, Quarum mox rapit imber omnem honorem. </w:t>
      </w:r>
    </w:p>
    <w:p w14:paraId="44DC6201"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EPIGRAMMATUM. Candor lilia virgini inuidendus Laudat, sed nimium fugacis aevi. Et candore nivem nihil recensem Vincit: nullus at est caducus aequè, Sic est gratus &amp; ipse flos juventae Sed quem vel cita mors feratre morbus. </w:t>
      </w:r>
    </w:p>
    <w:p w14:paraId="55A8982E"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Ex Plutarcho quomodo habendi Principes. Vicunque tutus perfrui volet bono Fallacis aulae, nec favore qui modum </w:t>
      </w:r>
    </w:p>
    <w:p w14:paraId="3FE2F20E"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Nescit, superbos evehi ad nimium gradus, Humilisque grandi dejici mox de statu, Is noscat isto Principem habendum modo Quo quis caloris igne egenus utitur Si quis ab igne cesserit longè nimis Calore nullo membra reficiet sua. Ignique si propinquet inscius nimis </w:t>
      </w:r>
    </w:p>
    <w:p w14:paraId="006CD8A9"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Calore nimio membra comburet sua. Sin indicenti quis pudore Principem Adire metuat, cum neceßitas jubet, Expers manebit hic bonorum à Principe Si quis penetrale principis patens nimis Habet favore fretus instabili, miser Fastidiente mox cadet sub Principe. </w:t>
      </w:r>
    </w:p>
    <w:p w14:paraId="6AC06924"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63 - E 4. </w:t>
      </w:r>
    </w:p>
    <w:p w14:paraId="728E6830" w14:textId="5C4B8F21"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In Iesum Christum crucifixum formâ Dialogi, Viatoris &amp; Christi, ex Graeco Th. B. Eu, quis te vitae fontem vitâ impius orbat, Eeque salurè hominum quisuam hominum interimis: </w:t>
      </w:r>
    </w:p>
    <w:p w14:paraId="5C3FE422"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EPLGRAMMATUM. 66. Haud tantum Caiphas, infidi haud oscula luda, Pilatus saevae nec potuere manus: Quin potius decreta Patris, quin propria suasit Vt morerer, bonitas, crimina vestra tuens. </w:t>
      </w:r>
    </w:p>
    <w:p w14:paraId="1A1FDF5E"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Iudicio an judex, invictus vincere? suetus Haudque mori haudque pati, tun morere &amp; pateris? Factorque &amp; factus nam funera ego unus &amp; idem Qua Deus ignoro, quaque homo perpetior. Morte ego sic mortem morti do, sic ego caelo Gaudia morte me à largior, atque solo. Consilium ô sapiens bominum scrutabile nulli, </w:t>
      </w:r>
    </w:p>
    <w:p w14:paraId="53C8EC05"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Quod caelum stupeat, quodque solum stupeat! Orce treme atque Orci ponetralibus abdite Sathan, Mors dedit ad vitam mortua vestraviam. Antipharmacum morti. </w:t>
      </w:r>
    </w:p>
    <w:p w14:paraId="5E13519C"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 2-. </w:t>
      </w:r>
    </w:p>
    <w:p w14:paraId="262EA6B0" w14:textId="59BECA3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CEllure corpus ast animum caelo trahens Caeli exul, hujus cultor infelix soli, Homo, misellum, debile, infirmum genus, Veniens eunsque lachrymis mundum rigans, Ecquid timore mortis ad nomen tremis? Ftquid juvante nil metu percelleris, Hic te potenti si junxit fides Deo? 2 Ignota nempe commigrabis ad loca, At destinata gaudiis tuis loca. Hoc sole posthac, hoc carebis lumine, S At clarioris particeps mox luminis. An fabricatum corpus arte Dadalâ Quod foeda totum vermium absumet fanmes? At gloriosum hoc judicii sistet dies. </w:t>
      </w:r>
    </w:p>
    <w:p w14:paraId="66BD7FAF"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EPIGRAMMATUM. 63 An ipsa mors timetur haud, sed mors mala Quam flamma, ferrum, frigus, aut fames feram? At non meretur ista dici mors mala, Piè peractam cedere quaevitam jubet. An fors parentum, liberorum, conjugis, Dulcisque turba te sodalium tenet? </w:t>
      </w:r>
    </w:p>
    <w:p w14:paraId="0ED83CEF"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At te moratur patre mortali Pater Major, tuusque jam moram haud ultra fereus Idemque frater Christus &amp; sponsus manet. O grata multum mors veni, mors ô veni, Desideranda tot quae feras gaudia. </w:t>
      </w:r>
    </w:p>
    <w:p w14:paraId="18A666EE" w14:textId="77777777" w:rsidR="00CC7A6E" w:rsidRPr="00FB4E93" w:rsidRDefault="00000000" w:rsidP="00A05622">
      <w:pPr>
        <w:spacing w:after="0" w:line="240" w:lineRule="auto"/>
        <w:rPr>
          <w:rFonts w:ascii="Times New Roman" w:hAnsi="Times New Roman" w:cs="Times New Roman"/>
          <w:sz w:val="24"/>
          <w:szCs w:val="24"/>
          <w:lang w:val="la-Latn"/>
        </w:rPr>
      </w:pPr>
      <w:r w:rsidRPr="00FB4E93">
        <w:rPr>
          <w:rFonts w:ascii="Times New Roman" w:hAnsi="Times New Roman" w:cs="Times New Roman"/>
          <w:sz w:val="24"/>
          <w:szCs w:val="24"/>
          <w:lang w:val="la-Latn"/>
        </w:rPr>
        <w:t xml:space="preserve">FINIS. Typis AEgidii Romanni. </w:t>
      </w:r>
    </w:p>
    <w:p w14:paraId="6448EA25" w14:textId="77777777" w:rsidR="00CC7A6E" w:rsidRPr="00FB4E93" w:rsidRDefault="00CC7A6E" w:rsidP="00A05622">
      <w:pPr>
        <w:spacing w:after="0" w:line="240" w:lineRule="auto"/>
        <w:rPr>
          <w:rFonts w:ascii="Times New Roman" w:hAnsi="Times New Roman" w:cs="Times New Roman"/>
          <w:sz w:val="24"/>
          <w:szCs w:val="24"/>
          <w:lang w:val="la-Latn"/>
        </w:rPr>
      </w:pPr>
    </w:p>
    <w:sectPr w:rsidR="00CC7A6E" w:rsidRPr="00FB4E93">
      <w:pgSz w:w="11906" w:h="16838"/>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6E"/>
    <w:rsid w:val="0000145F"/>
    <w:rsid w:val="000352A2"/>
    <w:rsid w:val="00055FAD"/>
    <w:rsid w:val="001F0DD4"/>
    <w:rsid w:val="002B649A"/>
    <w:rsid w:val="00384851"/>
    <w:rsid w:val="00496BAC"/>
    <w:rsid w:val="004B527E"/>
    <w:rsid w:val="004D2339"/>
    <w:rsid w:val="00530DC5"/>
    <w:rsid w:val="006478CA"/>
    <w:rsid w:val="006B3093"/>
    <w:rsid w:val="006B40CB"/>
    <w:rsid w:val="006C3966"/>
    <w:rsid w:val="006D4717"/>
    <w:rsid w:val="007D10DF"/>
    <w:rsid w:val="00913D71"/>
    <w:rsid w:val="00A05622"/>
    <w:rsid w:val="00A1670B"/>
    <w:rsid w:val="00A54484"/>
    <w:rsid w:val="00A701A8"/>
    <w:rsid w:val="00A8025A"/>
    <w:rsid w:val="00AB5A4D"/>
    <w:rsid w:val="00AF07FA"/>
    <w:rsid w:val="00B42809"/>
    <w:rsid w:val="00C348D7"/>
    <w:rsid w:val="00CC7A6E"/>
    <w:rsid w:val="00CE63E3"/>
    <w:rsid w:val="00E11339"/>
    <w:rsid w:val="00F755C0"/>
    <w:rsid w:val="00FB4E93"/>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D210"/>
  <w15:docId w15:val="{DA3B124D-B64E-4A2B-AF7A-ED61988D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pPr>
      <w:spacing w:after="200" w:line="276" w:lineRule="auto"/>
    </w:p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1CD9"/>
  </w:style>
  <w:style w:type="character" w:customStyle="1" w:styleId="Heading1Char">
    <w:name w:val="Heading 1 Char"/>
    <w:basedOn w:val="DefaultParagraphFont"/>
    <w:link w:val="Heading1"/>
    <w:uiPriority w:val="9"/>
    <w:qFormat/>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sid w:val="00841CD9"/>
    <w:rPr>
      <w:rFonts w:asciiTheme="majorHAnsi" w:eastAsiaTheme="majorEastAsia" w:hAnsiTheme="majorHAnsi" w:cstheme="majorBidi"/>
      <w:b/>
      <w:bCs/>
      <w:i/>
      <w:iCs/>
      <w:color w:val="4472C4" w:themeColor="accent1"/>
    </w:rPr>
  </w:style>
  <w:style w:type="character" w:customStyle="1" w:styleId="SubtitleChar">
    <w:name w:val="Subtitle Char"/>
    <w:basedOn w:val="DefaultParagraphFont"/>
    <w:link w:val="Subtitle"/>
    <w:uiPriority w:val="11"/>
    <w:qFormat/>
    <w:rsid w:val="00841CD9"/>
    <w:rPr>
      <w:rFonts w:asciiTheme="majorHAnsi" w:eastAsiaTheme="majorEastAsia" w:hAnsiTheme="majorHAnsi" w:cstheme="majorBidi"/>
      <w:i/>
      <w:iCs/>
      <w:color w:val="4472C4" w:themeColor="accent1"/>
      <w:spacing w:val="15"/>
      <w:sz w:val="24"/>
      <w:szCs w:val="24"/>
    </w:rPr>
  </w:style>
  <w:style w:type="character" w:customStyle="1" w:styleId="TitleChar">
    <w:name w:val="Title Char"/>
    <w:basedOn w:val="DefaultParagraphFont"/>
    <w:link w:val="Title"/>
    <w:uiPriority w:val="10"/>
    <w:qFormat/>
    <w:rsid w:val="00841CD9"/>
    <w:rPr>
      <w:rFonts w:asciiTheme="majorHAnsi" w:eastAsiaTheme="majorEastAsia" w:hAnsiTheme="majorHAnsi" w:cstheme="majorBidi"/>
      <w:color w:val="323E4F"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1CD9"/>
    <w:pPr>
      <w:tabs>
        <w:tab w:val="center" w:pos="4680"/>
        <w:tab w:val="right" w:pos="9360"/>
      </w:tabs>
    </w:pPr>
  </w:style>
  <w:style w:type="paragraph" w:styleId="NormalIndent">
    <w:name w:val="Normal Indent"/>
    <w:basedOn w:val="Normal"/>
    <w:uiPriority w:val="99"/>
    <w:unhideWhenUsed/>
    <w:qFormat/>
    <w:rsid w:val="00841CD9"/>
    <w:pPr>
      <w:ind w:left="720"/>
    </w:pPr>
  </w:style>
  <w:style w:type="paragraph" w:styleId="Subtitle">
    <w:name w:val="Subtitle"/>
    <w:basedOn w:val="Normal"/>
    <w:next w:val="Normal"/>
    <w:link w:val="SubtitleChar"/>
    <w:uiPriority w:val="11"/>
    <w:qFormat/>
    <w:rsid w:val="00841CD9"/>
    <w:pPr>
      <w:ind w:left="86"/>
    </w:pPr>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DocDefaults">
    <w:name w:val="DocDefaults"/>
    <w:qFormat/>
    <w:pPr>
      <w:spacing w:after="200" w:line="276"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11408</Words>
  <Characters>65031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Dirk Roorda</cp:lastModifiedBy>
  <cp:revision>15</cp:revision>
  <dcterms:created xsi:type="dcterms:W3CDTF">2023-01-17T13:24:00Z</dcterms:created>
  <dcterms:modified xsi:type="dcterms:W3CDTF">2024-12-24T10:21:00Z</dcterms:modified>
  <dc:language>en-US</dc:language>
</cp:coreProperties>
</file>