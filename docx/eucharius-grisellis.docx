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C8E65" w14:textId="38541FB3" w:rsidR="00724CE0" w:rsidRDefault="00724CE0" w:rsidP="00857E51">
      <w:pPr>
        <w:rPr>
          <w:lang w:val="en-GB"/>
        </w:rPr>
      </w:pPr>
      <w:r>
        <w:rPr>
          <w:lang w:val="en-GB"/>
        </w:rPr>
        <w:t>/front/</w:t>
      </w:r>
    </w:p>
    <w:p w14:paraId="7AD6B686" w14:textId="49BB071C" w:rsidR="0006656C" w:rsidRDefault="00393783" w:rsidP="00857E51">
      <w:pPr>
        <w:rPr>
          <w:lang w:val="en-GB"/>
        </w:rPr>
      </w:pPr>
      <w:r>
        <w:rPr>
          <w:lang w:val="en-GB"/>
        </w:rPr>
        <w:t>[1]</w:t>
      </w:r>
    </w:p>
    <w:p w14:paraId="1A252120" w14:textId="77777777" w:rsidR="0006656C" w:rsidRDefault="00393783" w:rsidP="00857E51">
      <w:pPr>
        <w:rPr>
          <w:lang w:val="en-GB"/>
        </w:rPr>
      </w:pPr>
      <w:bookmarkStart w:id="0" w:name="_Hlk183331163"/>
      <w:r>
        <w:rPr>
          <w:lang w:val="en-GB"/>
        </w:rPr>
        <w:t>IN HOC OPERE CONTENTA</w:t>
      </w:r>
      <w:r>
        <w:rPr>
          <w:lang w:val="en-GB"/>
        </w:rPr>
        <w:br/>
        <w:t>GRISELLIS tribus actibus Scęnicis</w:t>
      </w:r>
      <w:r>
        <w:rPr>
          <w:lang w:val="en-GB"/>
        </w:rPr>
        <w:br/>
        <w:t>per Eligium Eucharium Ludimagistrum</w:t>
      </w:r>
      <w:r>
        <w:rPr>
          <w:lang w:val="en-GB"/>
        </w:rPr>
        <w:br/>
        <w:t>Gandensem decorata</w:t>
      </w:r>
      <w:bookmarkEnd w:id="0"/>
      <w:r>
        <w:rPr>
          <w:lang w:val="en-GB"/>
        </w:rPr>
        <w:t>,</w:t>
      </w:r>
      <w:r>
        <w:rPr>
          <w:lang w:val="en-GB"/>
        </w:rPr>
        <w:br/>
        <w:t>Montis arenosi incolarum lucubratiunculae</w:t>
      </w:r>
      <w:r>
        <w:rPr>
          <w:lang w:val="en-GB"/>
        </w:rPr>
        <w:br/>
        <w:t>Ad Magistrum BALDVINVM Hul</w:t>
      </w:r>
    </w:p>
    <w:p w14:paraId="1D749893" w14:textId="77777777" w:rsidR="0006656C" w:rsidRPr="00C05996" w:rsidRDefault="00393783" w:rsidP="00857E51">
      <w:pPr>
        <w:rPr>
          <w:lang w:val="it-IT"/>
        </w:rPr>
      </w:pPr>
      <w:r w:rsidRPr="00C05996">
        <w:rPr>
          <w:lang w:val="it-IT"/>
        </w:rPr>
        <w:t xml:space="preserve">leum Gaiopolitanum Almae Vniuersitatis </w:t>
      </w:r>
    </w:p>
    <w:p w14:paraId="1D0E11FA" w14:textId="77777777" w:rsidR="0006656C" w:rsidRPr="00C05996" w:rsidRDefault="00393783" w:rsidP="00857E51">
      <w:pPr>
        <w:rPr>
          <w:lang w:val="it-IT"/>
        </w:rPr>
      </w:pPr>
      <w:r w:rsidRPr="00C05996">
        <w:rPr>
          <w:lang w:val="it-IT"/>
        </w:rPr>
        <w:t xml:space="preserve">Parrisiensis Rectorem dignissimum, missa </w:t>
      </w:r>
    </w:p>
    <w:p w14:paraId="3FD45DBD" w14:textId="77777777" w:rsidR="0006656C" w:rsidRPr="00C05996" w:rsidRDefault="00393783" w:rsidP="00857E51">
      <w:pPr>
        <w:rPr>
          <w:lang w:val="it-IT"/>
        </w:rPr>
      </w:pPr>
      <w:r w:rsidRPr="00C05996">
        <w:rPr>
          <w:lang w:val="it-IT"/>
        </w:rPr>
        <w:t>Strena cum Epistola.</w:t>
      </w:r>
      <w:r w:rsidRPr="00C05996">
        <w:rPr>
          <w:lang w:val="it-IT"/>
        </w:rPr>
        <w:br/>
      </w:r>
      <w:r w:rsidRPr="00C05996">
        <w:rPr>
          <w:lang w:val="it-IT"/>
        </w:rPr>
        <w:br/>
        <w:t>Cum Gratia &amp; Priuilegio Regis HISPANIE.</w:t>
      </w:r>
      <w:r w:rsidRPr="00C05996">
        <w:rPr>
          <w:lang w:val="it-IT"/>
        </w:rPr>
        <w:br/>
      </w:r>
    </w:p>
    <w:p w14:paraId="511D0529" w14:textId="77777777" w:rsidR="0006656C" w:rsidRPr="00C05996" w:rsidRDefault="00393783" w:rsidP="00857E51">
      <w:pPr>
        <w:rPr>
          <w:lang w:val="it-IT"/>
        </w:rPr>
      </w:pPr>
      <w:r w:rsidRPr="00C05996">
        <w:rPr>
          <w:lang w:val="it-IT"/>
        </w:rPr>
        <w:t>[2]</w:t>
      </w:r>
    </w:p>
    <w:p w14:paraId="615BC624" w14:textId="77777777" w:rsidR="0006656C" w:rsidRPr="00C05996" w:rsidRDefault="00393783" w:rsidP="00857E51">
      <w:pPr>
        <w:rPr>
          <w:lang w:val="it-IT"/>
        </w:rPr>
      </w:pPr>
      <w:r w:rsidRPr="00C05996">
        <w:rPr>
          <w:lang w:val="it-IT"/>
        </w:rPr>
        <w:t>Eligius Houcarius Florus, Balduino Hulleo Egregio artium liberalium professori Salutem.</w:t>
      </w:r>
      <w:r w:rsidRPr="00C05996">
        <w:rPr>
          <w:lang w:val="it-IT"/>
        </w:rPr>
        <w:br/>
        <w:t>GEsta illa Grisellidis foeminarum patientissimae (quae in edibus Ghistellanis per solertes aliquot adolescentulos tuo primum studio cantata sunt, auditoribusque spectaculi loco exhibita) non potui non in manus resumere, eademque discipulis nostris ediscenda comittere, partim vt responderent votis paucorum id mirifice postulantium, partim vt ad limam tuam tornati, possent euadere cultiores Qui quo tempore instituendę iuuentuti deditus eras consuesti non vanis, futilibusue nugis discipulorum aures obtundere, sed pro eorum captu demittens te, salubria eademque optima eis pręcepta tradere. Ex quibus vnum creberrime repetitum inculcare solebas, non esse videlicet Grisellide hac nostra pulchriorem Comoediam, quae cum prius rudiusculo quasi filo videret contexta, feci pro ingenioli nostri opibus alia moenia, quibus immensam tante matrone gloriam intercipere possem: quę si cuipiam domesticorum externorumve hostium infirma videbuntur, paratus sum pro eorum meliori arbitrio arene calcem addere, &amp; adiuuante minerua muros erigere stabiliores. Si quid autem a me aptius exierit, quod vel obelisco sit vel notula dignum, nec ob id laudari metuam, nec blaterones complusculos dentatosque mastigias pertimescam: quasi fastidiunt holusculum nostrum, opipara aliorum condimenta perquirant. Nobis etiam in precio erimus, quomodo (vt adagione celebrat) Chara enim formice formica cicada cicadae. Tu quidem mi Balduine, si quam aggressi sumus pugnam, arma imprimis ministrasti, quod montem Arenosum tui &amp; ornandi &amp; excolendi cupidissimum Comoedijs tuis aureis vegetum semper floridumque conseruaris. Cuius foelici auspicio tyrumculi nostri propter apologos, epycedia, threnodias, Mimos aliaque id genus exercitandę virtutis incitabula egere Veteratorem dolothecnen, Grauatomachiam, Alithiam, Sergium: &amp; iam octauo Idus Septembres coram celeberrimo auditorum conuentu optimo maximoque fauente egere delicatam suam &amp; molliculam Grisellida. Ex quibus sane laboribus si quid emolumenti auditores habuerint ipsi sublato supercilio iudicent. Omnia quidem munda mundis, sed attrita frons teste beato Hieronymo, interpretatur saepe quid nescit. Sic enim insimulant nunc quae salubre quippiam cogitant</w:t>
      </w:r>
      <w:r w:rsidRPr="00C05996">
        <w:rPr>
          <w:lang w:val="it-IT"/>
        </w:rPr>
        <w:br/>
      </w:r>
    </w:p>
    <w:p w14:paraId="18CD4186" w14:textId="77777777" w:rsidR="0006656C" w:rsidRPr="00C05996" w:rsidRDefault="00393783" w:rsidP="00857E51">
      <w:pPr>
        <w:rPr>
          <w:lang w:val="it-IT"/>
        </w:rPr>
      </w:pPr>
      <w:r w:rsidRPr="00C05996">
        <w:rPr>
          <w:lang w:val="it-IT"/>
        </w:rPr>
        <w:t>[3]</w:t>
      </w:r>
    </w:p>
    <w:p w14:paraId="1557817B" w14:textId="77777777" w:rsidR="0006656C" w:rsidRDefault="00393783" w:rsidP="00857E51">
      <w:pPr>
        <w:rPr>
          <w:lang w:val="en-GB"/>
        </w:rPr>
      </w:pPr>
      <w:r w:rsidRPr="00C05996">
        <w:rPr>
          <w:lang w:val="it-IT"/>
        </w:rPr>
        <w:t xml:space="preserve">quasi ventose plebis suffragia venentur. Qui alijs vellicantibus adherent donec implumes sint extolluntur laudibus ollari illa amicitia copulati, quae aduerso ventorum turbine ingruente dissoluitur. Quare non desinam quoad dominus deus studia nostra fortuna uerit in id incumbere, vt adolescentuli ad limam nostram castigandi euadant non tam doctrinis humanioribus, quam preclaris virtutum ornamentis imbuti. Si quid turpe paras (inquit luuenalis) ne tu pueri contempseris annos, maxima debetur pueris reuerentia, &amp; Horatius sententiarum optimarum fons vberrimus in epistulis ita mandatum reliquit: Nimirum sapere est abiectis vtile nugis, Et tempestiuum pueris concedere ludum Ac non verba sequi fidibus modulanda latinis Sed vere numerosque modosque ediscere vitae. His preceptis aurem accommodent qui erudiendę iuuentuti presunt. Non enim interdictum puto scholasticis alumnis, in propatulum quandoque facetias vel sales ferre dum nihil habeant cum spurcitia commune. Alioqui condemnabuntur erroris. Quintianus auctor emunctissimus. Hermolaus barbarus. lo. boccatius. Philippus beroaldus, &amp; poetarum Christianorum vnica phoenix Baptista Mantuanus, qui interim ad leuiuscula sua exercitamenta delapsi, ludicra quaedam &amp; scommata &amp; apologetica in vulgus emisere, cum lectoris erudiendi tum animi sui recreandi gratia. Facessat itaque zoile inuidia tua, quod enim vt cum Martiale loquar, dentem dente iuuabit rodere, carne opus est si satur esse velis: Latius proserpit epistula quam volebam sed aequi bonique consulet omnia lector bonus: qui nouit fugere mel de petra, oleumque de saxo durissimo. Vale ornatissime vir, &amp; Paulum fratrem sic ad vnguem tuum leuiges, ne opera &amp; impensa pereant. Gandaui ex cella nostra octauo idus Septembres. Anno christi redemptoris nostri. </w:t>
      </w:r>
      <w:r>
        <w:rPr>
          <w:lang w:val="en-GB"/>
        </w:rPr>
        <w:t>M.D. Duodeuicesimo.</w:t>
      </w:r>
      <w:r>
        <w:rPr>
          <w:lang w:val="en-GB"/>
        </w:rPr>
        <w:br/>
        <w:t>A ij</w:t>
      </w:r>
      <w:r>
        <w:rPr>
          <w:lang w:val="en-GB"/>
        </w:rPr>
        <w:br/>
        <w:t>[4]</w:t>
      </w:r>
    </w:p>
    <w:p w14:paraId="590F1051" w14:textId="77777777" w:rsidR="0006656C" w:rsidRDefault="00393783" w:rsidP="00857E51">
      <w:pPr>
        <w:rPr>
          <w:lang w:val="en-GB"/>
        </w:rPr>
      </w:pPr>
      <w:r>
        <w:rPr>
          <w:lang w:val="en-GB"/>
        </w:rPr>
        <w:t>Mons arenosus alumnis suis Salutem.</w:t>
      </w:r>
      <w:r>
        <w:rPr>
          <w:lang w:val="en-GB"/>
        </w:rPr>
        <w:br/>
        <w:t>QVia in agenda Grisellide pręclarum facinus vos attentasse iudico, volui eo ordine cuncta sub Prelum venire quo nupera vobis honorifice digesta sunt Actorum etiam nomina pariter &amp; lucubratiunculas oppido excellentes in calce subnecti vt essent posteris imitandę virtutis &amp; probitatis exemplar. Vos autem studiosi contyrones incumbite semper in ea studia, quae cum iuuenes vos per fretum nauigantes protraxerint tandem senes in portum recipiant. Valete.</w:t>
      </w:r>
      <w:r>
        <w:rPr>
          <w:lang w:val="en-GB"/>
        </w:rPr>
        <w:br/>
      </w:r>
      <w:r>
        <w:rPr>
          <w:lang w:val="en-GB"/>
        </w:rPr>
        <w:br/>
        <w:t>Liuinus Bostius Gandensis                            Cantauit prologum carmine heroico</w:t>
      </w:r>
      <w:r>
        <w:rPr>
          <w:lang w:val="en-GB"/>
        </w:rPr>
        <w:br/>
        <w:t>Franciscus Lepus Ostendanus                      Argumentum iambico trimetro.</w:t>
      </w:r>
      <w:r>
        <w:rPr>
          <w:lang w:val="en-GB"/>
        </w:rPr>
        <w:br/>
        <w:t>Franciscus hymannus Gandaus                   Retulit personam Gal.princi. salutia.</w:t>
      </w:r>
      <w:r>
        <w:rPr>
          <w:lang w:val="en-GB"/>
        </w:rPr>
        <w:br/>
        <w:t>Georgius Teyshardus                                     Personam Polemi secretarii</w:t>
      </w:r>
      <w:r>
        <w:rPr>
          <w:lang w:val="en-GB"/>
        </w:rPr>
        <w:br/>
        <w:t>lacobus audax teneramundanus                 Personam Lucij sexti coniuratoris.</w:t>
      </w:r>
      <w:r>
        <w:rPr>
          <w:lang w:val="en-GB"/>
        </w:rPr>
        <w:br/>
        <w:t>Ludouicus pileus Tornacus                           Personam Guidulonis coniuratoris.</w:t>
      </w:r>
      <w:r>
        <w:rPr>
          <w:lang w:val="en-GB"/>
        </w:rPr>
        <w:br/>
        <w:t>Alexander blancus gandauus                       Personam Dorce coci.</w:t>
      </w:r>
      <w:r>
        <w:rPr>
          <w:lang w:val="en-GB"/>
        </w:rPr>
        <w:br/>
        <w:t>Rogerus fremaldus insulanus                       Personam Kince morionis.</w:t>
      </w:r>
      <w:r>
        <w:rPr>
          <w:lang w:val="en-GB"/>
        </w:rPr>
        <w:br/>
        <w:t>loannes dorpius cortracus                            Personam Carpophori tabellarij.</w:t>
      </w:r>
      <w:r>
        <w:rPr>
          <w:lang w:val="en-GB"/>
        </w:rPr>
        <w:br/>
        <w:t>Henricus herous gandensis                           Personam Leonardi consulis.</w:t>
      </w:r>
      <w:r>
        <w:rPr>
          <w:lang w:val="en-GB"/>
        </w:rPr>
        <w:br/>
        <w:t>loannes dammannus gandensis                   Personam Grisellidis.</w:t>
      </w:r>
      <w:r>
        <w:rPr>
          <w:lang w:val="en-GB"/>
        </w:rPr>
        <w:br/>
        <w:t>Thomas thomae filius cyriacus                     Personam Ianicolae patris Grisellidis.</w:t>
      </w:r>
      <w:r>
        <w:rPr>
          <w:lang w:val="en-GB"/>
        </w:rPr>
        <w:br/>
        <w:t>loannes goudanus hesdoncius                     Personam Cunagundis pedissequae.</w:t>
      </w:r>
      <w:r>
        <w:rPr>
          <w:lang w:val="en-GB"/>
        </w:rPr>
        <w:br/>
        <w:t>loannes gosseus bergensis                            Personam Phillidis.</w:t>
      </w:r>
      <w:r>
        <w:rPr>
          <w:lang w:val="en-GB"/>
        </w:rPr>
        <w:br/>
        <w:t>Daniel fraxineus Cortracus                            Personam Episcopi</w:t>
      </w:r>
      <w:r>
        <w:rPr>
          <w:lang w:val="en-GB"/>
        </w:rPr>
        <w:br/>
        <w:t>Gerardus dulcis gandensis                             Personam Amarillidis obstetricis</w:t>
      </w:r>
      <w:r>
        <w:rPr>
          <w:lang w:val="en-GB"/>
        </w:rPr>
        <w:br/>
        <w:t>Nicolaus libardus tornacus                             Personam Comitis panici</w:t>
      </w:r>
      <w:r>
        <w:rPr>
          <w:lang w:val="en-GB"/>
        </w:rPr>
        <w:br/>
        <w:t>Eubal transtorrentinus gandensis                 Personam Vxoris praefati comitis.</w:t>
      </w:r>
      <w:r>
        <w:rPr>
          <w:lang w:val="en-GB"/>
        </w:rPr>
        <w:br/>
        <w:t>Liuinus quatius gandensis                              Personam Preconis.</w:t>
      </w:r>
      <w:r>
        <w:rPr>
          <w:lang w:val="en-GB"/>
        </w:rPr>
        <w:br/>
        <w:t>loannes vallensis verniacus                            Personam Filiae Grisellidis.</w:t>
      </w:r>
      <w:r>
        <w:rPr>
          <w:lang w:val="en-GB"/>
        </w:rPr>
        <w:br/>
        <w:t>Richardus thomas ostendanus                      Personam Filij.</w:t>
      </w:r>
      <w:r>
        <w:rPr>
          <w:lang w:val="en-GB"/>
        </w:rPr>
        <w:br/>
        <w:t>Quintinus serenus gandauus                         Epilogum dicebat.</w:t>
      </w:r>
      <w:r>
        <w:rPr>
          <w:lang w:val="en-GB"/>
        </w:rPr>
        <w:br/>
      </w:r>
    </w:p>
    <w:p w14:paraId="4FF84160" w14:textId="15750B66" w:rsidR="00724CE0" w:rsidRDefault="00724CE0" w:rsidP="00857E51">
      <w:pPr>
        <w:rPr>
          <w:lang w:val="en-GB"/>
        </w:rPr>
      </w:pPr>
      <w:r>
        <w:rPr>
          <w:lang w:val="en-GB"/>
        </w:rPr>
        <w:t>/ma</w:t>
      </w:r>
      <w:r w:rsidR="00C05996">
        <w:rPr>
          <w:lang w:val="en-GB"/>
        </w:rPr>
        <w:t>i</w:t>
      </w:r>
      <w:r>
        <w:rPr>
          <w:lang w:val="en-GB"/>
        </w:rPr>
        <w:t>n/</w:t>
      </w:r>
    </w:p>
    <w:p w14:paraId="31F1DBF4" w14:textId="77777777" w:rsidR="0006656C" w:rsidRDefault="00393783" w:rsidP="00857E51">
      <w:pPr>
        <w:rPr>
          <w:lang w:val="en-GB"/>
        </w:rPr>
      </w:pPr>
      <w:r>
        <w:rPr>
          <w:lang w:val="en-GB"/>
        </w:rPr>
        <w:t>[5]</w:t>
      </w:r>
      <w:r>
        <w:rPr>
          <w:lang w:val="en-GB"/>
        </w:rPr>
        <w:br/>
        <w:t>PROLOGVS.</w:t>
      </w:r>
      <w:r>
        <w:rPr>
          <w:lang w:val="en-GB"/>
        </w:rPr>
        <w:br/>
        <w:t>EGregij patres (quamuis nec diuite vena</w:t>
      </w:r>
      <w:r>
        <w:rPr>
          <w:lang w:val="en-GB"/>
        </w:rPr>
        <w:br/>
        <w:t>Pręloquar) admissi nostros spectare labores</w:t>
      </w:r>
      <w:r>
        <w:rPr>
          <w:lang w:val="en-GB"/>
        </w:rPr>
        <w:br/>
        <w:t>Poscimus obnixam veniam, quod tedia passis</w:t>
      </w:r>
      <w:r>
        <w:rPr>
          <w:lang w:val="en-GB"/>
        </w:rPr>
        <w:br/>
        <w:t>Prefixo promissa die spectacula vobis</w:t>
      </w:r>
      <w:r>
        <w:rPr>
          <w:lang w:val="en-GB"/>
        </w:rPr>
        <w:br/>
        <w:t>(5) Defuerint, superis fuit haec sanxita voluntas:</w:t>
      </w:r>
      <w:r>
        <w:rPr>
          <w:lang w:val="en-GB"/>
        </w:rPr>
        <w:br/>
        <w:t>Quis nulli obniti fas est, nunc mitior aer</w:t>
      </w:r>
      <w:r>
        <w:rPr>
          <w:lang w:val="en-GB"/>
        </w:rPr>
        <w:br/>
        <w:t>Nube procul mota radijs solaribus ardens</w:t>
      </w:r>
      <w:r>
        <w:rPr>
          <w:lang w:val="en-GB"/>
        </w:rPr>
        <w:br/>
        <w:t>Aeolicas valido tractu compescuit iras,</w:t>
      </w:r>
      <w:r>
        <w:rPr>
          <w:lang w:val="en-GB"/>
        </w:rPr>
        <w:br/>
        <w:t>Humidus auster abest, zephiros dedit aura secundos:</w:t>
      </w:r>
      <w:r>
        <w:rPr>
          <w:lang w:val="en-GB"/>
        </w:rPr>
        <w:br/>
        <w:t>(10) Arrectas igitur nostris conatibus aures</w:t>
      </w:r>
      <w:r>
        <w:rPr>
          <w:lang w:val="en-GB"/>
        </w:rPr>
        <w:br/>
        <w:t>Porgite: coeligenum princeps qui cuncta gubemat</w:t>
      </w:r>
      <w:r>
        <w:rPr>
          <w:lang w:val="en-GB"/>
        </w:rPr>
        <w:br/>
        <w:t>A quo principium rebus: pia cepta secundet</w:t>
      </w:r>
      <w:r>
        <w:rPr>
          <w:lang w:val="en-GB"/>
        </w:rPr>
        <w:br/>
      </w:r>
      <w:r>
        <w:rPr>
          <w:lang w:val="en-GB"/>
        </w:rPr>
        <w:br/>
        <w:t>Argumentum.</w:t>
      </w:r>
      <w:r>
        <w:rPr>
          <w:lang w:val="en-GB"/>
        </w:rPr>
        <w:br/>
        <w:t>SAlutiarum marchio galterus, auis</w:t>
      </w:r>
      <w:r>
        <w:rPr>
          <w:lang w:val="en-GB"/>
        </w:rPr>
        <w:br/>
        <w:t>Et moribus preclarus: inopis ianicolae</w:t>
      </w:r>
      <w:r>
        <w:rPr>
          <w:lang w:val="en-GB"/>
        </w:rPr>
        <w:br/>
        <w:t>Gnatam vnicam despondet vxorem sibi,</w:t>
      </w:r>
      <w:r>
        <w:rPr>
          <w:lang w:val="en-GB"/>
        </w:rPr>
        <w:br/>
        <w:t>Quas nuptias Sextus Guiduloque complices</w:t>
      </w:r>
      <w:r>
        <w:rPr>
          <w:lang w:val="en-GB"/>
        </w:rPr>
        <w:br/>
        <w:t>(5) Arcente eos regnandi amore aegerrime</w:t>
      </w:r>
      <w:r>
        <w:rPr>
          <w:lang w:val="en-GB"/>
        </w:rPr>
        <w:br/>
        <w:t>Ferunt, vel inuiti tamen iugum trahunt</w:t>
      </w:r>
      <w:r>
        <w:rPr>
          <w:lang w:val="en-GB"/>
        </w:rPr>
        <w:br/>
        <w:t>Deinde vt gemino partu geminos infantulos</w:t>
      </w:r>
      <w:r>
        <w:rPr>
          <w:lang w:val="en-GB"/>
        </w:rPr>
        <w:br/>
        <w:t>Grisellis edidisset, marchio acriter</w:t>
      </w:r>
      <w:r>
        <w:rPr>
          <w:lang w:val="en-GB"/>
        </w:rPr>
        <w:br/>
        <w:t>Eam perurget, vexat immanissime</w:t>
      </w:r>
      <w:r>
        <w:rPr>
          <w:lang w:val="en-GB"/>
        </w:rPr>
        <w:br/>
        <w:t>(10) Natos vtrosque perdere simulans nece.</w:t>
      </w:r>
      <w:r>
        <w:rPr>
          <w:lang w:val="en-GB"/>
        </w:rPr>
        <w:br/>
        <w:t>At consilij secretioris particeps</w:t>
      </w:r>
      <w:r>
        <w:rPr>
          <w:lang w:val="en-GB"/>
        </w:rPr>
        <w:br/>
        <w:t>Leonardus, occulto patris suasu, eos</w:t>
      </w:r>
      <w:r>
        <w:rPr>
          <w:lang w:val="en-GB"/>
        </w:rPr>
        <w:br/>
        <w:t>Bonis alendos moribus, bononiam</w:t>
      </w:r>
      <w:r>
        <w:rPr>
          <w:lang w:val="en-GB"/>
        </w:rPr>
        <w:br/>
        <w:t>Mox destinandos, diligens seruat domi,</w:t>
      </w:r>
      <w:r>
        <w:rPr>
          <w:lang w:val="en-GB"/>
        </w:rPr>
        <w:br/>
        <w:t>(15) Tum denique probissimam matrem, illius</w:t>
      </w:r>
      <w:r>
        <w:rPr>
          <w:lang w:val="en-GB"/>
        </w:rPr>
        <w:br/>
        <w:t>Causa examinande, &amp; experiundi emuli</w:t>
      </w:r>
      <w:r>
        <w:rPr>
          <w:lang w:val="en-GB"/>
        </w:rPr>
        <w:br/>
        <w:t>Princeps repellit, nuptias simulat nouas</w:t>
      </w:r>
      <w:r>
        <w:rPr>
          <w:lang w:val="en-GB"/>
        </w:rPr>
        <w:br/>
        <w:t>Grisellis aequa mente tolerans omnia</w:t>
      </w:r>
      <w:r>
        <w:rPr>
          <w:lang w:val="en-GB"/>
        </w:rPr>
        <w:br/>
        <w:t>Obsequitur, apparat thalamos sponsę nouę</w:t>
      </w:r>
      <w:r>
        <w:rPr>
          <w:lang w:val="en-GB"/>
        </w:rPr>
        <w:br/>
        <w:t>A iij</w:t>
      </w:r>
      <w:r>
        <w:rPr>
          <w:lang w:val="en-GB"/>
        </w:rPr>
        <w:br/>
      </w:r>
    </w:p>
    <w:p w14:paraId="268FE207" w14:textId="77777777" w:rsidR="0006656C" w:rsidRDefault="00393783" w:rsidP="00857E51">
      <w:pPr>
        <w:rPr>
          <w:lang w:val="en-GB"/>
        </w:rPr>
      </w:pPr>
      <w:r>
        <w:rPr>
          <w:lang w:val="en-GB"/>
        </w:rPr>
        <w:t xml:space="preserve">[6]  </w:t>
      </w:r>
      <w:r>
        <w:rPr>
          <w:lang w:val="en-GB"/>
        </w:rPr>
        <w:br/>
        <w:t>(20) Cumque appropinquaret: cui se marchio</w:t>
      </w:r>
      <w:r>
        <w:rPr>
          <w:lang w:val="en-GB"/>
        </w:rPr>
        <w:br/>
        <w:t>In coniugem daret, recipit humaniter</w:t>
      </w:r>
      <w:r>
        <w:rPr>
          <w:lang w:val="en-GB"/>
        </w:rPr>
        <w:br/>
        <w:t>Priscam suam vxorem, optimam Grisellida:</w:t>
      </w:r>
      <w:r>
        <w:rPr>
          <w:lang w:val="en-GB"/>
        </w:rPr>
        <w:br/>
        <w:t>Constringit vlnis: &amp; benigne amplectitur,</w:t>
      </w:r>
      <w:r>
        <w:rPr>
          <w:lang w:val="en-GB"/>
        </w:rPr>
        <w:br/>
        <w:t>Solitoque chariorem habet, natosque ei</w:t>
      </w:r>
      <w:r>
        <w:rPr>
          <w:lang w:val="en-GB"/>
        </w:rPr>
        <w:br/>
        <w:t>(Quos crediderat finisse vitam atrociter</w:t>
      </w:r>
      <w:r>
        <w:rPr>
          <w:lang w:val="en-GB"/>
        </w:rPr>
        <w:br/>
        <w:t>(25) Reddit: deinde cum marito transfigens</w:t>
      </w:r>
      <w:r>
        <w:rPr>
          <w:lang w:val="en-GB"/>
        </w:rPr>
        <w:br/>
        <w:t>Reliquos dies, polita moribus bonis,</w:t>
      </w:r>
      <w:r>
        <w:rPr>
          <w:lang w:val="en-GB"/>
        </w:rPr>
        <w:br/>
        <w:t>Casta fide rato fruitur connubio.</w:t>
      </w:r>
    </w:p>
    <w:p w14:paraId="78DEFDD5" w14:textId="77777777" w:rsidR="0006656C" w:rsidRPr="00C05996" w:rsidRDefault="00393783" w:rsidP="00857E51">
      <w:pPr>
        <w:rPr>
          <w:lang w:val="it-IT"/>
        </w:rPr>
      </w:pPr>
      <w:r>
        <w:rPr>
          <w:lang w:val="en-GB"/>
        </w:rPr>
        <w:br/>
        <w:t xml:space="preserve">           Galterus princeps Salutiarum. &amp; Polemus asecretis.</w:t>
      </w:r>
      <w:r>
        <w:rPr>
          <w:lang w:val="en-GB"/>
        </w:rPr>
        <w:br/>
      </w:r>
      <w:r w:rsidRPr="00C05996">
        <w:rPr>
          <w:lang w:val="it-IT"/>
        </w:rPr>
        <w:t>QVae maior poterit, mortalibus esse voluptas?</w:t>
      </w:r>
      <w:r w:rsidRPr="00C05996">
        <w:rPr>
          <w:lang w:val="it-IT"/>
        </w:rPr>
        <w:br/>
        <w:t xml:space="preserve">Quaeve optata magis requies: quam posse ferarum </w:t>
      </w:r>
      <w:r w:rsidRPr="00C05996">
        <w:rPr>
          <w:lang w:val="it-IT"/>
        </w:rPr>
        <w:br/>
        <w:t>Saltibus: &amp; lustris animum recreare? quid apro</w:t>
      </w:r>
      <w:r w:rsidRPr="00C05996">
        <w:rPr>
          <w:lang w:val="it-IT"/>
        </w:rPr>
        <w:br/>
        <w:t>Dentigero venator habet? quid gratius auceps</w:t>
      </w:r>
      <w:r w:rsidRPr="00C05996">
        <w:rPr>
          <w:lang w:val="it-IT"/>
        </w:rPr>
        <w:br/>
        <w:t>(5) Alite? nonne iuuat claris natalibus ortos</w:t>
      </w:r>
      <w:r w:rsidRPr="00C05996">
        <w:rPr>
          <w:lang w:val="it-IT"/>
        </w:rPr>
        <w:br/>
        <w:t>Haec studia? ipse quidem tanta dulcedine captus</w:t>
      </w:r>
      <w:r w:rsidRPr="00C05996">
        <w:rPr>
          <w:lang w:val="it-IT"/>
        </w:rPr>
        <w:br/>
        <w:t>Nec pensare aliud possum, nec dicere quicquam:</w:t>
      </w:r>
      <w:r w:rsidRPr="00C05996">
        <w:rPr>
          <w:lang w:val="it-IT"/>
        </w:rPr>
        <w:br/>
        <w:t>Ast nunc cum ferri redierunt soecula, vexat</w:t>
      </w:r>
      <w:r w:rsidRPr="00C05996">
        <w:rPr>
          <w:lang w:val="it-IT"/>
        </w:rPr>
        <w:br/>
        <w:t>Impete non paruo mortalia pectora, erinnys:</w:t>
      </w:r>
      <w:r w:rsidRPr="00C05996">
        <w:rPr>
          <w:lang w:val="it-IT"/>
        </w:rPr>
        <w:br/>
        <w:t>(10) Nobilium pars, posthabita virtute, liaeo</w:t>
      </w:r>
      <w:r w:rsidRPr="00C05996">
        <w:rPr>
          <w:lang w:val="it-IT"/>
        </w:rPr>
        <w:br/>
        <w:t>Vota litat, pars in cypriae oblectamina putris</w:t>
      </w:r>
      <w:r w:rsidRPr="00C05996">
        <w:rPr>
          <w:lang w:val="it-IT"/>
        </w:rPr>
        <w:br/>
        <w:t>Transigit infames imis in fecibus annos:</w:t>
      </w:r>
      <w:r w:rsidRPr="00C05996">
        <w:rPr>
          <w:lang w:val="it-IT"/>
        </w:rPr>
        <w:br/>
        <w:t>Pars cytharam, pars pulsat ebur, parit alea multis</w:t>
      </w:r>
      <w:r w:rsidRPr="00C05996">
        <w:rPr>
          <w:lang w:val="it-IT"/>
        </w:rPr>
        <w:br/>
        <w:t>Damnosa argenti eclipsin: sic tempora sanctis</w:t>
      </w:r>
      <w:r w:rsidRPr="00C05996">
        <w:rPr>
          <w:lang w:val="it-IT"/>
        </w:rPr>
        <w:br/>
        <w:t>(15) Frugiferisque modis homini exercenda labascunt.</w:t>
      </w:r>
      <w:r w:rsidRPr="00C05996">
        <w:rPr>
          <w:lang w:val="it-IT"/>
        </w:rPr>
        <w:br/>
        <w:t>Sternaces scanduntur equi, feralibus hastis</w:t>
      </w:r>
      <w:r w:rsidRPr="00C05996">
        <w:rPr>
          <w:lang w:val="it-IT"/>
        </w:rPr>
        <w:br/>
        <w:t>Cede fit humani madefacta cruoris arena:</w:t>
      </w:r>
      <w:r w:rsidRPr="00C05996">
        <w:rPr>
          <w:lang w:val="it-IT"/>
        </w:rPr>
        <w:br/>
        <w:t>Nec vulgi leuitate caret: nec cernitur vlla</w:t>
      </w:r>
      <w:r w:rsidRPr="00C05996">
        <w:rPr>
          <w:lang w:val="it-IT"/>
        </w:rPr>
        <w:br/>
        <w:t>Nobilitas, nisi stulticiae sit labe notata:</w:t>
      </w:r>
      <w:r w:rsidRPr="00C05996">
        <w:rPr>
          <w:lang w:val="it-IT"/>
        </w:rPr>
        <w:br/>
        <w:t>(20) Praetereo auratas chlamides: quibus ista teguntur</w:t>
      </w:r>
      <w:r w:rsidRPr="00C05996">
        <w:rPr>
          <w:lang w:val="it-IT"/>
        </w:rPr>
        <w:br/>
        <w:t>Sordidulae molis tineas pastura voraces</w:t>
      </w:r>
      <w:r w:rsidRPr="00C05996">
        <w:rPr>
          <w:lang w:val="it-IT"/>
        </w:rPr>
        <w:br/>
        <w:t>Corpora: non hominum lux illa sed inclitus auri est,</w:t>
      </w:r>
      <w:r w:rsidRPr="00C05996">
        <w:rPr>
          <w:lang w:val="it-IT"/>
        </w:rPr>
        <w:br/>
        <w:t>Gemmarumque nitor, furtiuo nostra colore</w:t>
      </w:r>
      <w:r w:rsidRPr="00C05996">
        <w:rPr>
          <w:lang w:val="it-IT"/>
        </w:rPr>
        <w:br/>
        <w:t>Fex depicta, sibi cristas galeamque supino</w:t>
      </w:r>
      <w:r w:rsidRPr="00C05996">
        <w:rPr>
          <w:lang w:val="it-IT"/>
        </w:rPr>
        <w:br/>
        <w:t>(25) Erectat collo, sed si foret omnibus orba</w:t>
      </w:r>
      <w:r w:rsidRPr="00C05996">
        <w:rPr>
          <w:lang w:val="it-IT"/>
        </w:rPr>
        <w:br/>
        <w:t>Exuuijs, daret ablatas comicula pennas:</w:t>
      </w:r>
      <w:r w:rsidRPr="00C05996">
        <w:rPr>
          <w:lang w:val="it-IT"/>
        </w:rPr>
        <w:br/>
      </w:r>
    </w:p>
    <w:p w14:paraId="1DBCC5AC" w14:textId="77777777" w:rsidR="0006656C" w:rsidRPr="00C05996" w:rsidRDefault="00393783" w:rsidP="00857E51">
      <w:pPr>
        <w:rPr>
          <w:lang w:val="it-IT"/>
        </w:rPr>
      </w:pPr>
      <w:r w:rsidRPr="00C05996">
        <w:rPr>
          <w:lang w:val="it-IT"/>
        </w:rPr>
        <w:t>[7]</w:t>
      </w:r>
    </w:p>
    <w:p w14:paraId="6DF82389" w14:textId="77777777" w:rsidR="0006656C" w:rsidRPr="00C05996" w:rsidRDefault="00393783" w:rsidP="00857E51">
      <w:pPr>
        <w:rPr>
          <w:lang w:val="it-IT"/>
        </w:rPr>
      </w:pPr>
      <w:r w:rsidRPr="00C05996">
        <w:rPr>
          <w:lang w:val="it-IT"/>
        </w:rPr>
        <w:t>Sunt quos scripta iuuant lustris emissa prophanis</w:t>
      </w:r>
      <w:r w:rsidRPr="00C05996">
        <w:rPr>
          <w:lang w:val="it-IT"/>
        </w:rPr>
        <w:br/>
        <w:t>Vt pseudonasonis opus vulcanide flamma</w:t>
      </w:r>
      <w:r w:rsidRPr="00C05996">
        <w:rPr>
          <w:lang w:val="it-IT"/>
        </w:rPr>
        <w:br/>
        <w:t>Tollendumque rogo, vetula altera, Pamphilus alter</w:t>
      </w:r>
      <w:r w:rsidRPr="00C05996">
        <w:rPr>
          <w:lang w:val="it-IT"/>
        </w:rPr>
        <w:br/>
        <w:t>(30) Dicitur: obscoenos homines obscoena morantur</w:t>
      </w:r>
      <w:r w:rsidRPr="00C05996">
        <w:rPr>
          <w:lang w:val="it-IT"/>
        </w:rPr>
        <w:br/>
        <w:t>De venere, &amp; ganea, curanda de cute dicta:</w:t>
      </w:r>
      <w:r w:rsidRPr="00C05996">
        <w:rPr>
          <w:lang w:val="it-IT"/>
        </w:rPr>
        <w:br/>
        <w:t>Quos longum narrare foret, qui viuere malunt</w:t>
      </w:r>
      <w:r w:rsidRPr="00C05996">
        <w:rPr>
          <w:lang w:val="it-IT"/>
        </w:rPr>
        <w:br/>
        <w:t>Sardanapalliaco luxu fruierque caducis</w:t>
      </w:r>
      <w:r w:rsidRPr="00C05996">
        <w:rPr>
          <w:lang w:val="it-IT"/>
        </w:rPr>
        <w:br/>
        <w:t>Delicijs, quam diuinos lectare poetas:</w:t>
      </w:r>
      <w:r w:rsidRPr="00C05996">
        <w:rPr>
          <w:lang w:val="it-IT"/>
        </w:rPr>
        <w:br/>
        <w:t>(35) Quos inter punctum omne ferunt, qui dulcibus addunt</w:t>
      </w:r>
      <w:r w:rsidRPr="00C05996">
        <w:rPr>
          <w:lang w:val="it-IT"/>
        </w:rPr>
        <w:br/>
        <w:t>Vtilia ast alij vates artaxata visant:</w:t>
      </w:r>
      <w:r w:rsidRPr="00C05996">
        <w:rPr>
          <w:lang w:val="it-IT"/>
        </w:rPr>
        <w:br/>
        <w:t>His iacet irretita dolis hoc tempore tota</w:t>
      </w:r>
      <w:r w:rsidRPr="00C05996">
        <w:rPr>
          <w:lang w:val="it-IT"/>
        </w:rPr>
        <w:br/>
        <w:t>Nobilitas: quos ceu scopulum vitare studebo.</w:t>
      </w:r>
      <w:r w:rsidRPr="00C05996">
        <w:rPr>
          <w:lang w:val="it-IT"/>
        </w:rPr>
        <w:br/>
        <w:t>Proinde mihi certum est sectandis gnauiter apris:</w:t>
      </w:r>
      <w:r w:rsidRPr="00C05996">
        <w:rPr>
          <w:lang w:val="it-IT"/>
        </w:rPr>
        <w:br/>
        <w:t>(40) Atque auibus transire dies, &amp; lenta domare</w:t>
      </w:r>
      <w:r w:rsidRPr="00C05996">
        <w:rPr>
          <w:lang w:val="it-IT"/>
        </w:rPr>
        <w:br/>
        <w:t>Ocia, sed video venientem ex vrbe Polemum.</w:t>
      </w:r>
      <w:r w:rsidRPr="00C05996">
        <w:rPr>
          <w:lang w:val="it-IT"/>
        </w:rPr>
        <w:br/>
        <w:t>Quae noua sunt vrbi? quid agat iam thurca: recense,</w:t>
      </w:r>
      <w:r w:rsidRPr="00C05996">
        <w:rPr>
          <w:lang w:val="it-IT"/>
        </w:rPr>
        <w:br/>
        <w:t>Cristicolas si classe petat, si europa laboret</w:t>
      </w:r>
      <w:r w:rsidRPr="00C05996">
        <w:rPr>
          <w:lang w:val="it-IT"/>
        </w:rPr>
        <w:br/>
        <w:t>Litibus: aut aliud monstrum sua spicula tendat.</w:t>
      </w:r>
      <w:r w:rsidRPr="00C05996">
        <w:rPr>
          <w:lang w:val="it-IT"/>
        </w:rPr>
        <w:br/>
        <w:t>(45) Pileus addatur capiti reuerentia nobis</w:t>
      </w:r>
      <w:r w:rsidRPr="00C05996">
        <w:rPr>
          <w:lang w:val="it-IT"/>
        </w:rPr>
        <w:br/>
        <w:t>Pole. Debita non poscit tantis expandier alis.</w:t>
      </w:r>
      <w:r w:rsidRPr="00C05996">
        <w:rPr>
          <w:lang w:val="it-IT"/>
        </w:rPr>
        <w:br/>
        <w:t>Ista quidem illustris princeps exposcit honestas</w:t>
      </w:r>
      <w:r w:rsidRPr="00C05996">
        <w:rPr>
          <w:lang w:val="it-IT"/>
        </w:rPr>
        <w:br/>
        <w:t>Principibus deferre bonis, impendere honorem,</w:t>
      </w:r>
      <w:r w:rsidRPr="00C05996">
        <w:rPr>
          <w:lang w:val="it-IT"/>
        </w:rPr>
        <w:br/>
        <w:t>Gal. Et cum tempus adest, nos nostraque dedier illis.</w:t>
      </w:r>
      <w:r w:rsidRPr="00C05996">
        <w:rPr>
          <w:lang w:val="it-IT"/>
        </w:rPr>
        <w:br/>
        <w:t>(50) Recte etiam censes: sed quid? Respublica nostra</w:t>
      </w:r>
      <w:r w:rsidRPr="00C05996">
        <w:rPr>
          <w:lang w:val="it-IT"/>
        </w:rPr>
        <w:br/>
        <w:t>Pole. Dormitat? nihil illa meas infundit in aures:</w:t>
      </w:r>
      <w:r w:rsidRPr="00C05996">
        <w:rPr>
          <w:lang w:val="it-IT"/>
        </w:rPr>
        <w:br/>
        <w:t>Perdiatorquet eam simul &amp; vigilantia pernox</w:t>
      </w:r>
      <w:r w:rsidRPr="00C05996">
        <w:rPr>
          <w:lang w:val="it-IT"/>
        </w:rPr>
        <w:br/>
        <w:t>Ordiri vt telam possit quae crescat in vsum</w:t>
      </w:r>
      <w:r w:rsidRPr="00C05996">
        <w:rPr>
          <w:lang w:val="it-IT"/>
        </w:rPr>
        <w:br/>
        <w:t>Gal. Multorum, quam si libeat me interprete nosces.</w:t>
      </w:r>
      <w:r w:rsidRPr="00C05996">
        <w:rPr>
          <w:lang w:val="it-IT"/>
        </w:rPr>
        <w:br/>
        <w:t>(55) Pole. Libera narrandi tibi sit collata potestas.</w:t>
      </w:r>
      <w:r w:rsidRPr="00C05996">
        <w:rPr>
          <w:lang w:val="it-IT"/>
        </w:rPr>
        <w:br/>
        <w:t>Ergo quae nuper didici mandante senatu</w:t>
      </w:r>
      <w:r w:rsidRPr="00C05996">
        <w:rPr>
          <w:lang w:val="it-IT"/>
        </w:rPr>
        <w:br/>
        <w:t>(Quamuis apta meae desit facundia linguae</w:t>
      </w:r>
      <w:r w:rsidRPr="00C05996">
        <w:rPr>
          <w:lang w:val="it-IT"/>
        </w:rPr>
        <w:br/>
        <w:t>Exponam. Gal. Tutus dicendi exordia sumas.</w:t>
      </w:r>
      <w:r w:rsidRPr="00C05996">
        <w:rPr>
          <w:lang w:val="it-IT"/>
        </w:rPr>
        <w:br/>
        <w:t>Pole. Nos serui proceresque tui clarissime princeps,</w:t>
      </w:r>
      <w:r w:rsidRPr="00C05996">
        <w:rPr>
          <w:lang w:val="it-IT"/>
        </w:rPr>
        <w:br/>
        <w:t>(60) Quos patriae sincerus amor, regnique perurget</w:t>
      </w:r>
      <w:r w:rsidRPr="00C05996">
        <w:rPr>
          <w:lang w:val="it-IT"/>
        </w:rPr>
        <w:br/>
        <w:t>Augendi ambitio, cupientes tollere cuncta</w:t>
      </w:r>
      <w:r w:rsidRPr="00C05996">
        <w:rPr>
          <w:lang w:val="it-IT"/>
        </w:rPr>
        <w:br/>
        <w:t>Scandala, paulatim tacito nascentia gressu,</w:t>
      </w:r>
      <w:r w:rsidRPr="00C05996">
        <w:rPr>
          <w:lang w:val="it-IT"/>
        </w:rPr>
        <w:br/>
      </w:r>
    </w:p>
    <w:p w14:paraId="6378269E" w14:textId="77777777" w:rsidR="0006656C" w:rsidRPr="00C05996" w:rsidRDefault="00393783" w:rsidP="00857E51">
      <w:pPr>
        <w:rPr>
          <w:lang w:val="it-IT"/>
        </w:rPr>
      </w:pPr>
      <w:r w:rsidRPr="00C05996">
        <w:rPr>
          <w:lang w:val="it-IT"/>
        </w:rPr>
        <w:t>[8]</w:t>
      </w:r>
    </w:p>
    <w:p w14:paraId="136E7250" w14:textId="77777777" w:rsidR="0006656C" w:rsidRPr="00C05996" w:rsidRDefault="00393783" w:rsidP="00857E51">
      <w:pPr>
        <w:rPr>
          <w:lang w:val="it-IT"/>
        </w:rPr>
      </w:pPr>
      <w:r w:rsidRPr="00C05996">
        <w:rPr>
          <w:lang w:val="it-IT"/>
        </w:rPr>
        <w:t>Nitimur extremis neruis proscindere falce</w:t>
      </w:r>
      <w:r w:rsidRPr="00C05996">
        <w:rPr>
          <w:lang w:val="it-IT"/>
        </w:rPr>
        <w:br/>
        <w:t>Noxia quae ledunt foetas zizania, messes:</w:t>
      </w:r>
      <w:r w:rsidRPr="00C05996">
        <w:rPr>
          <w:lang w:val="it-IT"/>
        </w:rPr>
        <w:br/>
        <w:t>(65) Aetatem properare tuam sine prole videmus</w:t>
      </w:r>
      <w:r w:rsidRPr="00C05996">
        <w:rPr>
          <w:lang w:val="it-IT"/>
        </w:rPr>
        <w:br/>
        <w:t>Et virides transire annos, quibus vxor habenda est</w:t>
      </w:r>
      <w:r w:rsidRPr="00C05996">
        <w:rPr>
          <w:lang w:val="it-IT"/>
        </w:rPr>
        <w:br/>
        <w:t>Legitimo sociata thoro, succedere debet</w:t>
      </w:r>
      <w:r w:rsidRPr="00C05996">
        <w:rPr>
          <w:lang w:val="it-IT"/>
        </w:rPr>
        <w:br/>
        <w:t>Sublato regi moderandis gentibus heres.</w:t>
      </w:r>
      <w:r w:rsidRPr="00C05996">
        <w:rPr>
          <w:lang w:val="it-IT"/>
        </w:rPr>
        <w:br/>
        <w:t>Quo sine, regna labant: concordia frangitur, hospes</w:t>
      </w:r>
      <w:r w:rsidRPr="00C05996">
        <w:rPr>
          <w:lang w:val="it-IT"/>
        </w:rPr>
        <w:br/>
        <w:t>(70) Exterus irrumpit peregrinas victor in oras:</w:t>
      </w:r>
      <w:r w:rsidRPr="00C05996">
        <w:rPr>
          <w:lang w:val="it-IT"/>
        </w:rPr>
        <w:br/>
        <w:t>Prelongo possem sermone retexere, clades</w:t>
      </w:r>
      <w:r w:rsidRPr="00C05996">
        <w:rPr>
          <w:lang w:val="it-IT"/>
        </w:rPr>
        <w:br/>
        <w:t>Exitiumque, quibus regum subuersa potestas:</w:t>
      </w:r>
      <w:r w:rsidRPr="00C05996">
        <w:rPr>
          <w:lang w:val="it-IT"/>
        </w:rPr>
        <w:br/>
        <w:t>Quotve interciderint vrbes pertristem hymeneum</w:t>
      </w:r>
      <w:r w:rsidRPr="00C05996">
        <w:rPr>
          <w:lang w:val="it-IT"/>
        </w:rPr>
        <w:br/>
        <w:t>Proinde quod optatam poterit conferre salutem</w:t>
      </w:r>
      <w:r w:rsidRPr="00C05996">
        <w:rPr>
          <w:lang w:val="it-IT"/>
        </w:rPr>
        <w:br/>
        <w:t>(75) Post obitum, patres consultauere vicissim</w:t>
      </w:r>
      <w:r w:rsidRPr="00C05996">
        <w:rPr>
          <w:lang w:val="it-IT"/>
        </w:rPr>
        <w:br/>
        <w:t>Scilicet vt ducta generosa vxore, pudicis</w:t>
      </w:r>
      <w:r w:rsidRPr="00C05996">
        <w:rPr>
          <w:lang w:val="it-IT"/>
        </w:rPr>
        <w:br/>
        <w:t>Moribus insigni, sobolem procreare sagacem</w:t>
      </w:r>
      <w:r w:rsidRPr="00C05996">
        <w:rPr>
          <w:lang w:val="it-IT"/>
        </w:rPr>
        <w:br/>
        <w:t>Possis, quae patriae post te moderetur habenis:</w:t>
      </w:r>
      <w:r w:rsidRPr="00C05996">
        <w:rPr>
          <w:lang w:val="it-IT"/>
        </w:rPr>
        <w:br/>
        <w:t>Nosque, tui ad normam recto temone gubernet.</w:t>
      </w:r>
      <w:r w:rsidRPr="00C05996">
        <w:rPr>
          <w:lang w:val="it-IT"/>
        </w:rPr>
        <w:br/>
        <w:t>(80) Talibus ornatum donis natura parentem</w:t>
      </w:r>
      <w:r w:rsidRPr="00C05996">
        <w:rPr>
          <w:lang w:val="it-IT"/>
        </w:rPr>
        <w:br/>
        <w:t>Esse tuum fecit, qui te dextro omine nobis</w:t>
      </w:r>
      <w:r w:rsidRPr="00C05996">
        <w:rPr>
          <w:lang w:val="it-IT"/>
        </w:rPr>
        <w:br/>
        <w:t>Rectorem dedit esse pium, clarisque nitere</w:t>
      </w:r>
      <w:r w:rsidRPr="00C05996">
        <w:rPr>
          <w:lang w:val="it-IT"/>
        </w:rPr>
        <w:br/>
        <w:t>Virtutum titulis &amp; maiestate verendum.</w:t>
      </w:r>
      <w:r w:rsidRPr="00C05996">
        <w:rPr>
          <w:lang w:val="it-IT"/>
        </w:rPr>
        <w:br/>
        <w:t>Quapropter superis debemus soluere grates</w:t>
      </w:r>
      <w:r w:rsidRPr="00C05996">
        <w:rPr>
          <w:lang w:val="it-IT"/>
        </w:rPr>
        <w:br/>
        <w:t>(85) Viuida quod semper patriae probitatis imago</w:t>
      </w:r>
      <w:r w:rsidRPr="00C05996">
        <w:rPr>
          <w:lang w:val="it-IT"/>
        </w:rPr>
        <w:br/>
        <w:t>Subiecto fueris clemens auriga popello</w:t>
      </w:r>
      <w:r w:rsidRPr="00C05996">
        <w:rPr>
          <w:lang w:val="it-IT"/>
        </w:rPr>
        <w:br/>
        <w:t>Nosse etiam fas est princeps fortissime bullam</w:t>
      </w:r>
      <w:r w:rsidRPr="00C05996">
        <w:rPr>
          <w:lang w:val="it-IT"/>
        </w:rPr>
        <w:br/>
        <w:t>Esse hominem, canos mox crescere, denique mortis</w:t>
      </w:r>
      <w:r w:rsidRPr="00C05996">
        <w:rPr>
          <w:lang w:val="it-IT"/>
        </w:rPr>
        <w:br/>
        <w:t>lura, rigorosis stringentia legibus orbem</w:t>
      </w:r>
      <w:r w:rsidRPr="00C05996">
        <w:rPr>
          <w:lang w:val="it-IT"/>
        </w:rPr>
        <w:br/>
        <w:t>(90) Mors temnit rogitata precem mordaciter omnes</w:t>
      </w:r>
      <w:r w:rsidRPr="00C05996">
        <w:rPr>
          <w:lang w:val="it-IT"/>
        </w:rPr>
        <w:br/>
        <w:t>Enecat, inuiso vel lyncea lumina telo</w:t>
      </w:r>
      <w:r w:rsidRPr="00C05996">
        <w:rPr>
          <w:lang w:val="it-IT"/>
        </w:rPr>
        <w:br/>
        <w:t>Traijcit vt nulli quoquo se sydere natum</w:t>
      </w:r>
      <w:r w:rsidRPr="00C05996">
        <w:rPr>
          <w:lang w:val="it-IT"/>
        </w:rPr>
        <w:br/>
        <w:t>lactet, ab illius liceat discedere telo</w:t>
      </w:r>
      <w:r w:rsidRPr="00C05996">
        <w:rPr>
          <w:lang w:val="it-IT"/>
        </w:rPr>
        <w:br/>
        <w:t>Quin semel occidat letali viscera morsu.</w:t>
      </w:r>
      <w:r w:rsidRPr="00C05996">
        <w:rPr>
          <w:lang w:val="it-IT"/>
        </w:rPr>
        <w:br/>
        <w:t>(95) Nec tibi compertum est quando, quibus artubus oris</w:t>
      </w:r>
      <w:r w:rsidRPr="00C05996">
        <w:rPr>
          <w:lang w:val="it-IT"/>
        </w:rPr>
        <w:br/>
        <w:t>Obrepet, modico similis tua vita vapori est</w:t>
      </w:r>
      <w:r w:rsidRPr="00C05996">
        <w:rPr>
          <w:lang w:val="it-IT"/>
        </w:rPr>
        <w:br/>
        <w:t>Vel faculę ardenti, tenuem si circius auram</w:t>
      </w:r>
      <w:r w:rsidRPr="00C05996">
        <w:rPr>
          <w:lang w:val="it-IT"/>
        </w:rPr>
        <w:br/>
        <w:t>Euomat, exili sopitur vtrumque flabello.</w:t>
      </w:r>
      <w:r w:rsidRPr="00C05996">
        <w:rPr>
          <w:lang w:val="it-IT"/>
        </w:rPr>
        <w:br/>
      </w:r>
    </w:p>
    <w:p w14:paraId="0F2424A8" w14:textId="77777777" w:rsidR="0006656C" w:rsidRPr="00C05996" w:rsidRDefault="00393783" w:rsidP="00857E51">
      <w:pPr>
        <w:rPr>
          <w:lang w:val="it-IT"/>
        </w:rPr>
      </w:pPr>
      <w:r w:rsidRPr="00C05996">
        <w:rPr>
          <w:lang w:val="it-IT"/>
        </w:rPr>
        <w:t>[9]</w:t>
      </w:r>
    </w:p>
    <w:p w14:paraId="789F0058" w14:textId="77777777" w:rsidR="0006656C" w:rsidRPr="00C05996" w:rsidRDefault="00393783" w:rsidP="00857E51">
      <w:pPr>
        <w:rPr>
          <w:lang w:val="it-IT"/>
        </w:rPr>
      </w:pPr>
      <w:r w:rsidRPr="00C05996">
        <w:rPr>
          <w:lang w:val="it-IT"/>
        </w:rPr>
        <w:t>Nostro igitur faueas voto, cum virgine tedas</w:t>
      </w:r>
      <w:r w:rsidRPr="00C05996">
        <w:rPr>
          <w:lang w:val="it-IT"/>
        </w:rPr>
        <w:br/>
        <w:t>(100) Sume maritales castisque amplexibus illam</w:t>
      </w:r>
      <w:r w:rsidRPr="00C05996">
        <w:rPr>
          <w:lang w:val="it-IT"/>
        </w:rPr>
        <w:br/>
        <w:t>Nonnunquam aggrediens tenero pugnabis amori?</w:t>
      </w:r>
      <w:r w:rsidRPr="00C05996">
        <w:rPr>
          <w:lang w:val="it-IT"/>
        </w:rPr>
        <w:br/>
        <w:t>Cumque timore dei patrie lucina beatam</w:t>
      </w:r>
      <w:r w:rsidRPr="00C05996">
        <w:rPr>
          <w:lang w:val="it-IT"/>
        </w:rPr>
        <w:br/>
        <w:t xml:space="preserve">Effinget sobolem/ que te/ que nomen auorum  </w:t>
      </w:r>
      <w:r w:rsidRPr="00C05996">
        <w:rPr>
          <w:lang w:val="it-IT"/>
        </w:rPr>
        <w:br/>
        <w:t>Immortale dabit/ fietque adiuta nepotum</w:t>
      </w:r>
      <w:r w:rsidRPr="00C05996">
        <w:rPr>
          <w:lang w:val="it-IT"/>
        </w:rPr>
        <w:br/>
        <w:t>(105) Posteritas, ne septa lupi fallaciter intrent</w:t>
      </w:r>
      <w:r w:rsidRPr="00C05996">
        <w:rPr>
          <w:lang w:val="it-IT"/>
        </w:rPr>
        <w:br/>
        <w:t>Depasturi omnem late quam prospicis herbam:</w:t>
      </w:r>
      <w:r w:rsidRPr="00C05996">
        <w:rPr>
          <w:lang w:val="it-IT"/>
        </w:rPr>
        <w:br/>
        <w:t xml:space="preserve">Quae res? quae poterit sors te clarissime princeps </w:t>
      </w:r>
      <w:r w:rsidRPr="00C05996">
        <w:rPr>
          <w:rFonts w:cstheme="minorHAnsi"/>
          <w:lang w:val="it-IT"/>
        </w:rPr>
        <w:t>˂</w:t>
      </w:r>
      <w:r w:rsidRPr="00C05996">
        <w:rPr>
          <w:lang w:val="it-IT"/>
        </w:rPr>
        <w:t>Que</w:t>
      </w:r>
      <w:r w:rsidRPr="00C05996">
        <w:rPr>
          <w:lang w:val="it-IT"/>
        </w:rPr>
        <w:br/>
        <w:t>Excruciare magis/ patriam quam prole carentem</w:t>
      </w:r>
      <w:r w:rsidRPr="00C05996">
        <w:rPr>
          <w:lang w:val="it-IT"/>
        </w:rPr>
        <w:br/>
        <w:t>Linquere &amp; heredes alienos tradere nobis</w:t>
      </w:r>
      <w:r w:rsidRPr="00C05996">
        <w:rPr>
          <w:lang w:val="it-IT"/>
        </w:rPr>
        <w:br/>
        <w:t>(110) Qui serui sumus vsque tui/ qui mille paramur</w:t>
      </w:r>
      <w:r w:rsidRPr="00C05996">
        <w:rPr>
          <w:lang w:val="it-IT"/>
        </w:rPr>
        <w:br/>
        <w:t>Supplicia &amp; mortes pro te tolerare cruentas:</w:t>
      </w:r>
      <w:r w:rsidRPr="00C05996">
        <w:rPr>
          <w:lang w:val="it-IT"/>
        </w:rPr>
        <w:br/>
        <w:t xml:space="preserve">Gal. Recta poleme refers/ ambage nec vteris vlla </w:t>
      </w:r>
      <w:r w:rsidRPr="00C05996">
        <w:rPr>
          <w:lang w:val="it-IT"/>
        </w:rPr>
        <w:br/>
        <w:t>Ingredere huc mecum verbisque in pectore natis</w:t>
      </w:r>
      <w:r w:rsidRPr="00C05996">
        <w:rPr>
          <w:lang w:val="it-IT"/>
        </w:rPr>
        <w:br/>
        <w:t>Omnia maturo suadebit agenda senatus</w:t>
      </w:r>
      <w:r w:rsidRPr="00C05996">
        <w:rPr>
          <w:lang w:val="it-IT"/>
        </w:rPr>
        <w:br/>
        <w:t>(115) Consilio: certum est dubijs in rebus ad argum</w:t>
      </w:r>
      <w:r w:rsidRPr="00C05996">
        <w:rPr>
          <w:lang w:val="it-IT"/>
        </w:rPr>
        <w:br/>
        <w:t>Confugere/ &amp; sano moderari cuncta vigore</w:t>
      </w:r>
    </w:p>
    <w:p w14:paraId="06DD1C78" w14:textId="77777777" w:rsidR="0006656C" w:rsidRDefault="00393783" w:rsidP="00857E51">
      <w:pPr>
        <w:rPr>
          <w:lang w:val="en-GB"/>
        </w:rPr>
      </w:pPr>
      <w:r w:rsidRPr="00C05996">
        <w:rPr>
          <w:lang w:val="en-US"/>
        </w:rPr>
        <w:br/>
        <w:t xml:space="preserve">          </w:t>
      </w:r>
      <w:r>
        <w:rPr>
          <w:lang w:val="en-GB"/>
        </w:rPr>
        <w:t>Kinca stultus / Carpophorus famulus</w:t>
      </w:r>
      <w:r>
        <w:rPr>
          <w:lang w:val="en-GB"/>
        </w:rPr>
        <w:br/>
        <w:t>Kin. Heus coniugem carpophore coniugem. Car. quid est?</w:t>
      </w:r>
      <w:r>
        <w:rPr>
          <w:lang w:val="en-GB"/>
        </w:rPr>
        <w:br/>
        <w:t>K. Quid? coniugem nam marchio ducet. Car. loquere</w:t>
      </w:r>
      <w:r>
        <w:rPr>
          <w:lang w:val="en-GB"/>
        </w:rPr>
        <w:br/>
        <w:t>Modestius kinca. K. Atqui ego admiror nimis</w:t>
      </w:r>
      <w:r>
        <w:rPr>
          <w:lang w:val="en-GB"/>
        </w:rPr>
        <w:br/>
        <w:t>(120) Quo te id lateat pacto: polemus vt valet</w:t>
      </w:r>
      <w:r>
        <w:rPr>
          <w:lang w:val="en-GB"/>
        </w:rPr>
        <w:br/>
        <w:t>Facundia &amp; lepore dicendi, vafre</w:t>
      </w:r>
      <w:r>
        <w:rPr>
          <w:lang w:val="en-GB"/>
        </w:rPr>
        <w:br/>
        <w:t>Id marchioni persuasit virginem</w:t>
      </w:r>
      <w:r>
        <w:rPr>
          <w:lang w:val="en-GB"/>
        </w:rPr>
        <w:br/>
        <w:t>Vt ducat &amp; is apud senatum increbruit</w:t>
      </w:r>
      <w:r>
        <w:rPr>
          <w:lang w:val="en-GB"/>
        </w:rPr>
        <w:br/>
        <w:t>Rumor. tumultuantem in edibus virum?</w:t>
      </w:r>
      <w:r>
        <w:rPr>
          <w:lang w:val="en-GB"/>
        </w:rPr>
        <w:br/>
        <w:t>(125) Vidistin? &amp; cum principe intrantem ocyus?</w:t>
      </w:r>
      <w:r>
        <w:rPr>
          <w:lang w:val="en-GB"/>
        </w:rPr>
        <w:br/>
        <w:t>Car. Vidi sed ignoro quod inter sese alant</w:t>
      </w:r>
      <w:r>
        <w:rPr>
          <w:lang w:val="en-GB"/>
        </w:rPr>
        <w:br/>
        <w:t>Monstrum. K. moram hic paruam faciamus, exiet</w:t>
      </w:r>
      <w:r>
        <w:rPr>
          <w:lang w:val="en-GB"/>
        </w:rPr>
        <w:br/>
        <w:t>Huc lam polemus foras augur bonus</w:t>
      </w:r>
      <w:r>
        <w:rPr>
          <w:lang w:val="en-GB"/>
        </w:rPr>
        <w:br/>
        <w:t>En hostium crepat. Ca. More me tedium</w:t>
      </w:r>
      <w:r>
        <w:rPr>
          <w:lang w:val="en-GB"/>
        </w:rPr>
        <w:br/>
        <w:t>(130) Capit, eo. K. permane modo carpophore</w:t>
      </w:r>
      <w:r>
        <w:rPr>
          <w:lang w:val="en-GB"/>
        </w:rPr>
        <w:br/>
        <w:t>Donec rei noue scias exordium:</w:t>
      </w:r>
      <w:r>
        <w:rPr>
          <w:lang w:val="en-GB"/>
        </w:rPr>
        <w:br/>
        <w:t>En toruus ille sextus vt pallet faciem</w:t>
      </w:r>
      <w:r>
        <w:rPr>
          <w:lang w:val="en-GB"/>
        </w:rPr>
        <w:br/>
        <w:t>En guidulo sarcina pari gemens mala</w:t>
      </w:r>
      <w:r>
        <w:rPr>
          <w:lang w:val="en-GB"/>
        </w:rPr>
        <w:br/>
        <w:t>B I</w:t>
      </w:r>
      <w:r>
        <w:rPr>
          <w:lang w:val="en-GB"/>
        </w:rPr>
        <w:br/>
      </w:r>
    </w:p>
    <w:p w14:paraId="6B99DBAB" w14:textId="77777777" w:rsidR="0006656C" w:rsidRDefault="00393783" w:rsidP="00857E51">
      <w:pPr>
        <w:rPr>
          <w:lang w:val="en-GB"/>
        </w:rPr>
      </w:pPr>
      <w:r>
        <w:rPr>
          <w:lang w:val="en-GB"/>
        </w:rPr>
        <w:t>[10]</w:t>
      </w:r>
    </w:p>
    <w:p w14:paraId="088D122E" w14:textId="77777777" w:rsidR="0006656C" w:rsidRPr="00C05996" w:rsidRDefault="00393783" w:rsidP="00857E51">
      <w:pPr>
        <w:rPr>
          <w:lang w:val="it-IT"/>
        </w:rPr>
      </w:pPr>
      <w:r>
        <w:rPr>
          <w:lang w:val="en-GB"/>
        </w:rPr>
        <w:t>Vterque planta vterque semen pessimum.</w:t>
      </w:r>
      <w:r>
        <w:rPr>
          <w:lang w:val="en-GB"/>
        </w:rPr>
        <w:br/>
        <w:t xml:space="preserve">(135) Car. </w:t>
      </w:r>
      <w:r w:rsidRPr="00C05996">
        <w:rPr>
          <w:lang w:val="it-IT"/>
        </w:rPr>
        <w:t>Quę vexet eos insania ignoro penitus:</w:t>
      </w:r>
      <w:r w:rsidRPr="00C05996">
        <w:rPr>
          <w:lang w:val="it-IT"/>
        </w:rPr>
        <w:br/>
        <w:t>Kin. Scio quid occuparit anxios comites</w:t>
      </w:r>
      <w:r w:rsidRPr="00C05996">
        <w:rPr>
          <w:lang w:val="it-IT"/>
        </w:rPr>
        <w:br/>
        <w:t>Domini mei/ occulunt acetum in pectore:</w:t>
      </w:r>
      <w:r w:rsidRPr="00C05996">
        <w:rPr>
          <w:lang w:val="it-IT"/>
        </w:rPr>
        <w:br/>
        <w:t>Serenitati inducere nubem cogitant.</w:t>
      </w:r>
      <w:r w:rsidRPr="00C05996">
        <w:rPr>
          <w:lang w:val="it-IT"/>
        </w:rPr>
        <w:br/>
        <w:t>Sed sta/ exeunt foras/ lupus est in fabula.</w:t>
      </w:r>
    </w:p>
    <w:p w14:paraId="26FF2749" w14:textId="77777777" w:rsidR="0006656C" w:rsidRPr="00C05996" w:rsidRDefault="00393783" w:rsidP="00857E51">
      <w:pPr>
        <w:rPr>
          <w:lang w:val="it-IT"/>
        </w:rPr>
      </w:pPr>
      <w:r w:rsidRPr="00C05996">
        <w:rPr>
          <w:lang w:val="it-IT"/>
        </w:rPr>
        <w:br/>
        <w:t xml:space="preserve">        Galterus marchio Polemus &amp; ciues</w:t>
      </w:r>
      <w:r w:rsidRPr="00C05996">
        <w:rPr>
          <w:lang w:val="it-IT"/>
        </w:rPr>
        <w:br/>
        <w:t>(140) CVm vos o ciues phoebea lampade norim</w:t>
      </w:r>
      <w:r w:rsidRPr="00C05996">
        <w:rPr>
          <w:lang w:val="it-IT"/>
        </w:rPr>
        <w:br/>
        <w:t>Clarius/ egregia morum probitate choruscos:</w:t>
      </w:r>
      <w:r w:rsidRPr="00C05996">
        <w:rPr>
          <w:lang w:val="it-IT"/>
        </w:rPr>
        <w:br/>
        <w:t>Et vestro fidos domino/ mecumque tulisse</w:t>
      </w:r>
      <w:r w:rsidRPr="00C05996">
        <w:rPr>
          <w:lang w:val="it-IT"/>
        </w:rPr>
        <w:br/>
        <w:t>iucundos aeque soles &amp; tempora mesta.</w:t>
      </w:r>
      <w:r w:rsidRPr="00C05996">
        <w:rPr>
          <w:lang w:val="it-IT"/>
        </w:rPr>
        <w:br/>
        <w:t>Hinc est nacta suas stabilita occasio vires:</w:t>
      </w:r>
      <w:r w:rsidRPr="00C05996">
        <w:rPr>
          <w:lang w:val="it-IT"/>
        </w:rPr>
        <w:br/>
        <w:t>(145) (Quamuis coniugibus noceant incommoda multa)</w:t>
      </w:r>
      <w:r w:rsidRPr="00C05996">
        <w:rPr>
          <w:lang w:val="it-IT"/>
        </w:rPr>
        <w:br/>
        <w:t>Vt quod suadet amor vestri/ quod regula poscit</w:t>
      </w:r>
      <w:r w:rsidRPr="00C05996">
        <w:rPr>
          <w:lang w:val="it-IT"/>
        </w:rPr>
        <w:br/>
        <w:t>lustitiae/ vestris votis parere laborem:</w:t>
      </w:r>
      <w:r w:rsidRPr="00C05996">
        <w:rPr>
          <w:lang w:val="it-IT"/>
        </w:rPr>
        <w:br/>
        <w:t>Vxorem vt rapiam/ cuius (si aspiret Olympus)</w:t>
      </w:r>
      <w:r w:rsidRPr="00C05996">
        <w:rPr>
          <w:lang w:val="it-IT"/>
        </w:rPr>
        <w:br/>
        <w:t>Semina/ frugiferam patriae dent gignere messem:</w:t>
      </w:r>
      <w:r w:rsidRPr="00C05996">
        <w:rPr>
          <w:lang w:val="it-IT"/>
        </w:rPr>
        <w:br/>
        <w:t>(150) Sintque amota domi bella intestina/ sit exul</w:t>
      </w:r>
      <w:r w:rsidRPr="00C05996">
        <w:rPr>
          <w:lang w:val="it-IT"/>
        </w:rPr>
        <w:br/>
        <w:t>Militiae bellona fremens: vosque aurea nobis</w:t>
      </w:r>
      <w:r w:rsidRPr="00C05996">
        <w:rPr>
          <w:lang w:val="it-IT"/>
        </w:rPr>
        <w:br/>
        <w:t>In successura videatis secula prole:</w:t>
      </w:r>
      <w:r w:rsidRPr="00C05996">
        <w:rPr>
          <w:lang w:val="it-IT"/>
        </w:rPr>
        <w:br/>
        <w:t>Proinde mihi vxorem non per pallatia regum</w:t>
      </w:r>
      <w:r w:rsidRPr="00C05996">
        <w:rPr>
          <w:lang w:val="it-IT"/>
        </w:rPr>
        <w:br/>
        <w:t>Heroumque domos/ genero/ a a stirpe profectam</w:t>
      </w:r>
      <w:r w:rsidRPr="00C05996">
        <w:rPr>
          <w:lang w:val="it-IT"/>
        </w:rPr>
        <w:br/>
        <w:t>(155) Querier exopto: nam quid mihi proderit illa</w:t>
      </w:r>
      <w:r w:rsidRPr="00C05996">
        <w:rPr>
          <w:lang w:val="it-IT"/>
        </w:rPr>
        <w:br/>
        <w:t>Nobilitas? quam non mores sed grandis aceruus</w:t>
      </w:r>
      <w:r w:rsidRPr="00C05996">
        <w:rPr>
          <w:lang w:val="it-IT"/>
        </w:rPr>
        <w:br/>
        <w:t>Sublimauit opum? me nec mensa aurea solis</w:t>
      </w:r>
      <w:r w:rsidRPr="00C05996">
        <w:rPr>
          <w:lang w:val="it-IT"/>
        </w:rPr>
        <w:br/>
        <w:t>Nec quecunque iuuant variae oblectamina sortis:</w:t>
      </w:r>
      <w:r w:rsidRPr="00C05996">
        <w:rPr>
          <w:lang w:val="it-IT"/>
        </w:rPr>
        <w:br/>
        <w:t>Nam saepe ingenuos natos virtute carentes</w:t>
      </w:r>
      <w:r w:rsidRPr="00C05996">
        <w:rPr>
          <w:lang w:val="it-IT"/>
        </w:rPr>
        <w:br/>
        <w:t>(160) Vidimus/ &amp; segetem lolio vitiasse paternam:</w:t>
      </w:r>
      <w:r w:rsidRPr="00C05996">
        <w:rPr>
          <w:lang w:val="it-IT"/>
        </w:rPr>
        <w:br/>
        <w:t>Esse bonum/ insontem/ clara virtute politum</w:t>
      </w:r>
      <w:r w:rsidRPr="00C05996">
        <w:rPr>
          <w:lang w:val="it-IT"/>
        </w:rPr>
        <w:br/>
        <w:t>Omnis ab aethereo promanat gratia rege:</w:t>
      </w:r>
      <w:r w:rsidRPr="00C05996">
        <w:rPr>
          <w:lang w:val="it-IT"/>
        </w:rPr>
        <w:br/>
        <w:t>Cui nostras committo vices quique omnia nouit:</w:t>
      </w:r>
      <w:r w:rsidRPr="00C05996">
        <w:rPr>
          <w:lang w:val="it-IT"/>
        </w:rPr>
        <w:br/>
        <w:t xml:space="preserve">Eternosque dies scrutatur mente profunda. </w:t>
      </w:r>
      <w:r w:rsidRPr="00C05996">
        <w:rPr>
          <w:rFonts w:cstheme="minorHAnsi"/>
          <w:lang w:val="it-IT"/>
        </w:rPr>
        <w:t>˂</w:t>
      </w:r>
      <w:r w:rsidRPr="00C05996">
        <w:rPr>
          <w:lang w:val="it-IT"/>
        </w:rPr>
        <w:t xml:space="preserve"> profuuda</w:t>
      </w:r>
      <w:r w:rsidRPr="00C05996">
        <w:rPr>
          <w:lang w:val="it-IT"/>
        </w:rPr>
        <w:br/>
        <w:t>(165) Quare/ craeseis opibus mihi ditior vna est</w:t>
      </w:r>
      <w:r w:rsidRPr="00C05996">
        <w:rPr>
          <w:lang w:val="it-IT"/>
        </w:rPr>
        <w:br/>
        <w:t>Palladia tornata manu/ iunonis honore</w:t>
      </w:r>
      <w:r w:rsidRPr="00C05996">
        <w:rPr>
          <w:lang w:val="it-IT"/>
        </w:rPr>
        <w:br/>
        <w:t>Digna/ cupidineis/ non irretita sagittis,</w:t>
      </w:r>
      <w:r w:rsidRPr="00C05996">
        <w:rPr>
          <w:lang w:val="it-IT"/>
        </w:rPr>
        <w:br/>
        <w:t>Pierides forma superans dulcedine Thysben.</w:t>
      </w:r>
      <w:r w:rsidRPr="00C05996">
        <w:rPr>
          <w:lang w:val="it-IT"/>
        </w:rPr>
        <w:br/>
      </w:r>
    </w:p>
    <w:p w14:paraId="2592D451" w14:textId="77777777" w:rsidR="0006656C" w:rsidRPr="00C05996" w:rsidRDefault="00393783" w:rsidP="00857E51">
      <w:pPr>
        <w:rPr>
          <w:lang w:val="it-IT"/>
        </w:rPr>
      </w:pPr>
      <w:r w:rsidRPr="00C05996">
        <w:rPr>
          <w:lang w:val="it-IT"/>
        </w:rPr>
        <w:t>[11]</w:t>
      </w:r>
    </w:p>
    <w:p w14:paraId="0CE7F521" w14:textId="77777777" w:rsidR="0006656C" w:rsidRPr="00C05996" w:rsidRDefault="00393783" w:rsidP="00857E51">
      <w:pPr>
        <w:rPr>
          <w:lang w:val="it-IT"/>
        </w:rPr>
      </w:pPr>
      <w:r w:rsidRPr="00C05996">
        <w:rPr>
          <w:lang w:val="it-IT"/>
        </w:rPr>
        <w:t>Hester honestatis titulo/ prudentia iudith,</w:t>
      </w:r>
      <w:r w:rsidRPr="00C05996">
        <w:rPr>
          <w:lang w:val="it-IT"/>
        </w:rPr>
        <w:br/>
        <w:t>(170) Cuius nec speciem nec ameni corporis vmbram</w:t>
      </w:r>
      <w:r w:rsidRPr="00C05996">
        <w:rPr>
          <w:lang w:val="it-IT"/>
        </w:rPr>
        <w:br/>
        <w:t>Carminibus narrare maro: depingere apelles:</w:t>
      </w:r>
      <w:r w:rsidRPr="00C05996">
        <w:rPr>
          <w:lang w:val="it-IT"/>
        </w:rPr>
        <w:br/>
        <w:t>Cedere pyrgoteles/ Cicero proferre valeret:</w:t>
      </w:r>
      <w:r w:rsidRPr="00C05996">
        <w:rPr>
          <w:lang w:val="it-IT"/>
        </w:rPr>
        <w:br/>
        <w:t>Ipsa potest belli strepitus compescere: pacem</w:t>
      </w:r>
      <w:r w:rsidRPr="00C05996">
        <w:rPr>
          <w:lang w:val="it-IT"/>
        </w:rPr>
        <w:br/>
        <w:t>Ponere/ Concordes animos firmare virili</w:t>
      </w:r>
      <w:r w:rsidRPr="00C05996">
        <w:rPr>
          <w:lang w:val="it-IT"/>
        </w:rPr>
        <w:br/>
        <w:t>(175) Hostem arcere manu/ celi terraeque fauorem</w:t>
      </w:r>
      <w:r w:rsidRPr="00C05996">
        <w:rPr>
          <w:lang w:val="it-IT"/>
        </w:rPr>
        <w:br/>
        <w:t>Allicere in proprios (tanta illi gratia) vultus:</w:t>
      </w:r>
      <w:r w:rsidRPr="00C05996">
        <w:rPr>
          <w:lang w:val="it-IT"/>
        </w:rPr>
        <w:br/>
        <w:t>Po. Soluimus ingentis grates clarissime princeps:</w:t>
      </w:r>
      <w:r w:rsidRPr="00C05996">
        <w:rPr>
          <w:lang w:val="it-IT"/>
        </w:rPr>
        <w:br/>
        <w:t>Quaeque suo tam rite tibi depicta colore est</w:t>
      </w:r>
      <w:r w:rsidRPr="00C05996">
        <w:rPr>
          <w:lang w:val="it-IT"/>
        </w:rPr>
        <w:br/>
        <w:t>Virgo/ maritales ineat tecum vnica toedas</w:t>
      </w:r>
      <w:r w:rsidRPr="00C05996">
        <w:rPr>
          <w:lang w:val="it-IT"/>
        </w:rPr>
        <w:br/>
        <w:t>(180) Non aliam petimus: nisi quam tibi iuppiter almus:</w:t>
      </w:r>
      <w:r w:rsidRPr="00C05996">
        <w:rPr>
          <w:lang w:val="it-IT"/>
        </w:rPr>
        <w:br/>
        <w:t>Et partus lucina sacri dea: tradere curant:</w:t>
      </w:r>
      <w:r w:rsidRPr="00C05996">
        <w:rPr>
          <w:lang w:val="it-IT"/>
        </w:rPr>
        <w:br/>
        <w:t>Festa hymenaea tamen nobis notescere fas est:</w:t>
      </w:r>
      <w:r w:rsidRPr="00C05996">
        <w:rPr>
          <w:lang w:val="it-IT"/>
        </w:rPr>
        <w:br/>
        <w:t>Vt sint precipuo patriae celebrata decore:</w:t>
      </w:r>
      <w:r w:rsidRPr="00C05996">
        <w:rPr>
          <w:lang w:val="it-IT"/>
        </w:rPr>
        <w:br/>
        <w:t>Sistra sonent/ aulea tapes tegat aureus/ ostro</w:t>
      </w:r>
      <w:r w:rsidRPr="00C05996">
        <w:rPr>
          <w:lang w:val="it-IT"/>
        </w:rPr>
        <w:br/>
        <w:t>(185) Puniceo irradient vernae/ taratantara buccas</w:t>
      </w:r>
      <w:r w:rsidRPr="00C05996">
        <w:rPr>
          <w:lang w:val="it-IT"/>
        </w:rPr>
        <w:br/>
        <w:t>Impleat/ exornet tumidos crateras iacchus.</w:t>
      </w:r>
      <w:r w:rsidRPr="00C05996">
        <w:rPr>
          <w:lang w:val="it-IT"/>
        </w:rPr>
        <w:br/>
        <w:t>Flore coronentur thalami atque suauibus herbis.</w:t>
      </w:r>
      <w:r w:rsidRPr="00C05996">
        <w:rPr>
          <w:lang w:val="it-IT"/>
        </w:rPr>
        <w:br/>
        <w:t>Gal. Non haec pompa meum poterit mulcere palatum:</w:t>
      </w:r>
      <w:r w:rsidRPr="00C05996">
        <w:rPr>
          <w:lang w:val="it-IT"/>
        </w:rPr>
        <w:br/>
        <w:t>Ast humili placet obsequio connubia nostra</w:t>
      </w:r>
      <w:r w:rsidRPr="00C05996">
        <w:rPr>
          <w:lang w:val="it-IT"/>
        </w:rPr>
        <w:br/>
        <w:t>(190) Tractari/ faxint superi/ Noua gaudia sunto</w:t>
      </w:r>
      <w:r w:rsidRPr="00C05996">
        <w:rPr>
          <w:lang w:val="it-IT"/>
        </w:rPr>
        <w:br/>
        <w:t>Aegloceros dum sole rubet/ lux dena decembris</w:t>
      </w:r>
      <w:r w:rsidRPr="00C05996">
        <w:rPr>
          <w:lang w:val="it-IT"/>
        </w:rPr>
        <w:br/>
        <w:t>Coniuge me faciet (Christo aspirante) potiri.</w:t>
      </w:r>
      <w:r w:rsidRPr="00C05996">
        <w:rPr>
          <w:lang w:val="it-IT"/>
        </w:rPr>
        <w:br/>
        <w:t>Indictum pensate diem dignoque paratu</w:t>
      </w:r>
      <w:r w:rsidRPr="00C05996">
        <w:rPr>
          <w:lang w:val="it-IT"/>
        </w:rPr>
        <w:br/>
        <w:t>Citra hominum diuumque odium ductate choreas/</w:t>
      </w:r>
      <w:r w:rsidRPr="00C05996">
        <w:rPr>
          <w:lang w:val="it-IT"/>
        </w:rPr>
        <w:br/>
        <w:t>(195) Ludite syncero replentes omnia plausu.</w:t>
      </w:r>
      <w:r w:rsidRPr="00C05996">
        <w:rPr>
          <w:lang w:val="it-IT"/>
        </w:rPr>
        <w:br/>
        <w:t>Po. Sidera te princeps/ te celi horoscopus illo</w:t>
      </w:r>
      <w:r w:rsidRPr="00C05996">
        <w:rPr>
          <w:lang w:val="it-IT"/>
        </w:rPr>
        <w:br/>
        <w:t>Omine fortunet/ quo dicitur editus orbi</w:t>
      </w:r>
      <w:r w:rsidRPr="00C05996">
        <w:rPr>
          <w:lang w:val="it-IT"/>
        </w:rPr>
        <w:br/>
        <w:t>Inclytus alcides/ vel quo mundi ille monarcha</w:t>
      </w:r>
      <w:r w:rsidRPr="00C05996">
        <w:rPr>
          <w:lang w:val="it-IT"/>
        </w:rPr>
        <w:br/>
        <w:t>Pelleus iuuenis. Gal mihi det fortuna quod optas:</w:t>
      </w:r>
      <w:r w:rsidRPr="00C05996">
        <w:rPr>
          <w:lang w:val="it-IT"/>
        </w:rPr>
        <w:br/>
        <w:t>(200) Sed mora me ciues chari diuturna grauaret</w:t>
      </w:r>
      <w:r w:rsidRPr="00C05996">
        <w:rPr>
          <w:lang w:val="it-IT"/>
        </w:rPr>
        <w:br/>
        <w:t>Plura loqui/ ingredior nostras tranquillus in aedes.</w:t>
      </w:r>
      <w:r w:rsidRPr="00C05996">
        <w:rPr>
          <w:lang w:val="it-IT"/>
        </w:rPr>
        <w:br/>
        <w:t>Vos quoque nunc versate animo/ &amp; perpendite totis</w:t>
      </w:r>
      <w:r w:rsidRPr="00C05996">
        <w:rPr>
          <w:lang w:val="it-IT"/>
        </w:rPr>
        <w:br/>
        <w:t>Ingenij neruis tractanda negotia. Po. fiet.</w:t>
      </w:r>
      <w:r w:rsidRPr="00C05996">
        <w:rPr>
          <w:lang w:val="it-IT"/>
        </w:rPr>
        <w:br/>
        <w:t xml:space="preserve">      Sextus &amp; Guidulo coniuratores</w:t>
      </w:r>
      <w:r w:rsidRPr="00C05996">
        <w:rPr>
          <w:lang w:val="it-IT"/>
        </w:rPr>
        <w:br/>
      </w:r>
    </w:p>
    <w:p w14:paraId="39B3B454" w14:textId="77777777" w:rsidR="0006656C" w:rsidRPr="00C05996" w:rsidRDefault="00393783" w:rsidP="00857E51">
      <w:pPr>
        <w:rPr>
          <w:lang w:val="it-IT"/>
        </w:rPr>
      </w:pPr>
      <w:r w:rsidRPr="00C05996">
        <w:rPr>
          <w:lang w:val="it-IT"/>
        </w:rPr>
        <w:t>[12]</w:t>
      </w:r>
    </w:p>
    <w:p w14:paraId="3E19BCFA" w14:textId="77777777" w:rsidR="0006656C" w:rsidRPr="00C05996" w:rsidRDefault="00393783" w:rsidP="00857E51">
      <w:pPr>
        <w:rPr>
          <w:lang w:val="it-IT"/>
        </w:rPr>
      </w:pPr>
      <w:r w:rsidRPr="00C05996">
        <w:rPr>
          <w:lang w:val="it-IT"/>
        </w:rPr>
        <w:t>Heu quam misere quam perdite nunc hoc die</w:t>
      </w:r>
      <w:r w:rsidRPr="00C05996">
        <w:rPr>
          <w:lang w:val="it-IT"/>
        </w:rPr>
        <w:br/>
        <w:t>(205) Crucior. quam acerba premor egritudine:</w:t>
      </w:r>
      <w:r w:rsidRPr="00C05996">
        <w:rPr>
          <w:lang w:val="it-IT"/>
        </w:rPr>
        <w:br/>
        <w:t>Vt dij deeque omnes eum perdant. ei</w:t>
      </w:r>
      <w:r w:rsidRPr="00C05996">
        <w:rPr>
          <w:lang w:val="it-IT"/>
        </w:rPr>
        <w:br/>
        <w:t>Malum imprecentur quotquot inferno latent</w:t>
      </w:r>
      <w:r w:rsidRPr="00C05996">
        <w:rPr>
          <w:lang w:val="it-IT"/>
        </w:rPr>
        <w:br/>
        <w:t>Dire. nocere sic mihi. sic obnitier</w:t>
      </w:r>
      <w:r w:rsidRPr="00C05996">
        <w:rPr>
          <w:lang w:val="it-IT"/>
        </w:rPr>
        <w:br/>
        <w:t>Hominem scelestum &amp; sanguine iunctum dedecet?</w:t>
      </w:r>
      <w:r w:rsidRPr="00C05996">
        <w:rPr>
          <w:lang w:val="it-IT"/>
        </w:rPr>
        <w:br/>
        <w:t>(210) Quid de peregrinis sentiam? si nec fides</w:t>
      </w:r>
      <w:r w:rsidRPr="00C05996">
        <w:rPr>
          <w:lang w:val="it-IT"/>
        </w:rPr>
        <w:br/>
        <w:t>Est proximis habenda/ agrestici/ rustico</w:t>
      </w:r>
      <w:r w:rsidRPr="00C05996">
        <w:rPr>
          <w:lang w:val="it-IT"/>
        </w:rPr>
        <w:br/>
        <w:t>Rudi/ polemo/ marchio heret/ hanccine</w:t>
      </w:r>
      <w:r w:rsidRPr="00C05996">
        <w:rPr>
          <w:lang w:val="it-IT"/>
        </w:rPr>
        <w:br/>
        <w:t>Iniuriam patiar vel herbam bos humi</w:t>
      </w:r>
      <w:r w:rsidRPr="00C05996">
        <w:rPr>
          <w:lang w:val="it-IT"/>
        </w:rPr>
        <w:br/>
        <w:t>Carpam potius quam non sequatur vltio:</w:t>
      </w:r>
      <w:r w:rsidRPr="00C05996">
        <w:rPr>
          <w:lang w:val="it-IT"/>
        </w:rPr>
        <w:br/>
        <w:t>(215) Gui. Heus sexte rebus omnibus est modus. Sex. bipes</w:t>
      </w:r>
      <w:r w:rsidRPr="00C05996">
        <w:rPr>
          <w:lang w:val="it-IT"/>
        </w:rPr>
        <w:br/>
        <w:t>Ille: bipedum nequissimus? hominem exuo</w:t>
      </w:r>
      <w:r w:rsidRPr="00C05996">
        <w:rPr>
          <w:lang w:val="it-IT"/>
        </w:rPr>
        <w:br/>
        <w:t>Insanio nec elleborus se offert mihi.</w:t>
      </w:r>
      <w:r w:rsidRPr="00C05996">
        <w:rPr>
          <w:lang w:val="it-IT"/>
        </w:rPr>
        <w:br/>
        <w:t>Gui. Caue lupus fias hominem exuens. Sex. Eheu</w:t>
      </w:r>
      <w:r w:rsidRPr="00C05996">
        <w:rPr>
          <w:lang w:val="it-IT"/>
        </w:rPr>
        <w:br/>
        <w:t>Mallem vel exossari agone pessimo:</w:t>
      </w:r>
      <w:r w:rsidRPr="00C05996">
        <w:rPr>
          <w:lang w:val="it-IT"/>
        </w:rPr>
        <w:br/>
        <w:t>(220) Quam diutius tot perpeti molestias:</w:t>
      </w:r>
      <w:r w:rsidRPr="00C05996">
        <w:rPr>
          <w:lang w:val="it-IT"/>
        </w:rPr>
        <w:br/>
        <w:t>Gui. Tamtoruus iste vultus adeo te facit</w:t>
      </w:r>
      <w:r w:rsidRPr="00C05996">
        <w:rPr>
          <w:lang w:val="it-IT"/>
        </w:rPr>
        <w:br/>
        <w:t>Exhorribilem vt informe monstrum appareas</w:t>
      </w:r>
      <w:r w:rsidRPr="00C05996">
        <w:rPr>
          <w:lang w:val="it-IT"/>
        </w:rPr>
        <w:br/>
        <w:t>Vt nec tui videaris nec tibi similis. Sex. mihi</w:t>
      </w:r>
      <w:r w:rsidRPr="00C05996">
        <w:rPr>
          <w:lang w:val="it-IT"/>
        </w:rPr>
        <w:br/>
        <w:t>Quid sit faciendum: quando soluenda anchora/</w:t>
      </w:r>
      <w:r w:rsidRPr="00C05996">
        <w:rPr>
          <w:lang w:val="it-IT"/>
        </w:rPr>
        <w:br/>
        <w:t>(225) Quo velificandum: que salutis sit via</w:t>
      </w:r>
      <w:r w:rsidRPr="00C05996">
        <w:rPr>
          <w:lang w:val="it-IT"/>
        </w:rPr>
        <w:br/>
        <w:t>Ignoro penitus: non erit nec accidet</w:t>
      </w:r>
      <w:r w:rsidRPr="00C05996">
        <w:rPr>
          <w:lang w:val="it-IT"/>
        </w:rPr>
        <w:br/>
        <w:t>Quod conijtiunt leues viri cum feminis</w:t>
      </w:r>
      <w:r w:rsidRPr="00C05996">
        <w:rPr>
          <w:lang w:val="it-IT"/>
        </w:rPr>
        <w:br/>
        <w:t>Gui. Quid dicere velis haud scio/ me iam precor</w:t>
      </w:r>
      <w:r w:rsidRPr="00C05996">
        <w:rPr>
          <w:lang w:val="it-IT"/>
        </w:rPr>
        <w:br/>
        <w:t>Fac certiorem si tuo forsanqueam</w:t>
      </w:r>
      <w:r w:rsidRPr="00C05996">
        <w:rPr>
          <w:lang w:val="it-IT"/>
        </w:rPr>
        <w:br/>
        <w:t>(230) Morbo mederi. Sex. Contine risum guidulo</w:t>
      </w:r>
      <w:r w:rsidRPr="00C05996">
        <w:rPr>
          <w:lang w:val="it-IT"/>
        </w:rPr>
        <w:br/>
        <w:t>Gui. Non rideo. Sex. Non fabulam narro tibi</w:t>
      </w:r>
      <w:r w:rsidRPr="00C05996">
        <w:rPr>
          <w:lang w:val="it-IT"/>
        </w:rPr>
        <w:br/>
        <w:t>Gui. Quid angit ergo te. Sex. Polemum marchio</w:t>
      </w:r>
      <w:r w:rsidRPr="00C05996">
        <w:rPr>
          <w:lang w:val="it-IT"/>
        </w:rPr>
        <w:br/>
        <w:t>Adorat/ lnani pascitur vento: mihi</w:t>
      </w:r>
      <w:r w:rsidRPr="00C05996">
        <w:rPr>
          <w:lang w:val="it-IT"/>
        </w:rPr>
        <w:br/>
        <w:t>(Vt vera dicam) dum illicit lotium/ licet</w:t>
      </w:r>
      <w:r w:rsidRPr="00C05996">
        <w:rPr>
          <w:lang w:val="it-IT"/>
        </w:rPr>
        <w:br/>
        <w:t>(235) Seruare matulam/ ille sellis insidet</w:t>
      </w:r>
      <w:r w:rsidRPr="00C05996">
        <w:rPr>
          <w:lang w:val="it-IT"/>
        </w:rPr>
        <w:br/>
        <w:t>lmis ego sub sellijs ego ferreas:</w:t>
      </w:r>
      <w:r w:rsidRPr="00C05996">
        <w:rPr>
          <w:lang w:val="it-IT"/>
        </w:rPr>
        <w:br/>
        <w:t>Ille aureas fert compedes nonne hic putas?</w:t>
      </w:r>
      <w:r w:rsidRPr="00C05996">
        <w:rPr>
          <w:lang w:val="it-IT"/>
        </w:rPr>
        <w:br/>
        <w:t>Grandem mihi illatam meisque iniuriam?</w:t>
      </w:r>
      <w:r w:rsidRPr="00C05996">
        <w:rPr>
          <w:lang w:val="it-IT"/>
        </w:rPr>
        <w:br/>
        <w:t>Gui. Atqui omnium puto maximam quam si voles</w:t>
      </w:r>
      <w:r w:rsidRPr="00C05996">
        <w:rPr>
          <w:lang w:val="it-IT"/>
        </w:rPr>
        <w:br/>
      </w:r>
    </w:p>
    <w:p w14:paraId="7C73A114" w14:textId="77777777" w:rsidR="0006656C" w:rsidRPr="00C05996" w:rsidRDefault="00393783" w:rsidP="00857E51">
      <w:pPr>
        <w:rPr>
          <w:lang w:val="it-IT"/>
        </w:rPr>
      </w:pPr>
      <w:r w:rsidRPr="00C05996">
        <w:rPr>
          <w:lang w:val="it-IT"/>
        </w:rPr>
        <w:t>[13]</w:t>
      </w:r>
    </w:p>
    <w:p w14:paraId="7AF7696F" w14:textId="77777777" w:rsidR="0006656C" w:rsidRPr="00C05996" w:rsidRDefault="00393783" w:rsidP="00857E51">
      <w:pPr>
        <w:rPr>
          <w:lang w:val="it-IT"/>
        </w:rPr>
      </w:pPr>
      <w:r w:rsidRPr="00C05996">
        <w:rPr>
          <w:lang w:val="it-IT"/>
        </w:rPr>
        <w:t>(240) Tecum studebo vindicare acerrime:</w:t>
      </w:r>
      <w:r w:rsidRPr="00C05996">
        <w:rPr>
          <w:lang w:val="it-IT"/>
        </w:rPr>
        <w:br/>
        <w:t>Nec deero quin flammis oleum adijciam frequens</w:t>
      </w:r>
      <w:r w:rsidRPr="00C05996">
        <w:rPr>
          <w:lang w:val="it-IT"/>
        </w:rPr>
        <w:br/>
        <w:t>Sex. Si facta dictis candidis responderint</w:t>
      </w:r>
      <w:r w:rsidRPr="00C05996">
        <w:rPr>
          <w:lang w:val="it-IT"/>
        </w:rPr>
        <w:br/>
        <w:t>In purpura mecum futurus es. Gui dolus</w:t>
      </w:r>
      <w:r w:rsidRPr="00C05996">
        <w:rPr>
          <w:lang w:val="it-IT"/>
        </w:rPr>
        <w:br/>
        <w:t>Fraus. theona. sint a me procul. nec fallere</w:t>
      </w:r>
      <w:r w:rsidRPr="00C05996">
        <w:rPr>
          <w:lang w:val="it-IT"/>
        </w:rPr>
        <w:br/>
        <w:t>(245) Quemquam soleo/ nec vestibus labes meis</w:t>
      </w:r>
      <w:r w:rsidRPr="00C05996">
        <w:rPr>
          <w:lang w:val="it-IT"/>
        </w:rPr>
        <w:br/>
        <w:t>Inest/ aliud promptum ore &amp; in pectore aliud</w:t>
      </w:r>
      <w:r w:rsidRPr="00C05996">
        <w:rPr>
          <w:lang w:val="it-IT"/>
        </w:rPr>
        <w:br/>
        <w:t>Habere clausum/ versipellis &amp; improbi est</w:t>
      </w:r>
      <w:r w:rsidRPr="00C05996">
        <w:rPr>
          <w:lang w:val="it-IT"/>
        </w:rPr>
        <w:br/>
        <w:t>Sex. Dentem exeras. Guidulo: fidem do sanctam/ perspice.</w:t>
      </w:r>
      <w:r w:rsidRPr="00C05996">
        <w:rPr>
          <w:lang w:val="it-IT"/>
        </w:rPr>
        <w:br/>
        <w:t xml:space="preserve">Si quam reuoluo sensibus versutiam </w:t>
      </w:r>
      <w:r w:rsidRPr="00C05996">
        <w:rPr>
          <w:rFonts w:cstheme="minorHAnsi"/>
          <w:lang w:val="it-IT"/>
        </w:rPr>
        <w:t>˂</w:t>
      </w:r>
      <w:r w:rsidRPr="00C05996">
        <w:rPr>
          <w:lang w:val="it-IT"/>
        </w:rPr>
        <w:t xml:space="preserve"> sensibns</w:t>
      </w:r>
      <w:r w:rsidRPr="00C05996">
        <w:rPr>
          <w:lang w:val="it-IT"/>
        </w:rPr>
        <w:br/>
        <w:t>(250) Si captiunculas/ laqueosue parturio:</w:t>
      </w:r>
      <w:r w:rsidRPr="00C05996">
        <w:rPr>
          <w:lang w:val="it-IT"/>
        </w:rPr>
        <w:br/>
        <w:t>Adest mihi subito auctor atrium/ genius</w:t>
      </w:r>
      <w:r w:rsidRPr="00C05996">
        <w:rPr>
          <w:lang w:val="it-IT"/>
        </w:rPr>
        <w:br/>
        <w:t>Malus: furo/ bacchor/ anagyrim concito</w:t>
      </w:r>
      <w:r w:rsidRPr="00C05996">
        <w:rPr>
          <w:lang w:val="it-IT"/>
        </w:rPr>
        <w:br/>
        <w:t>Irrito crabrones &amp; omnia cum volo:</w:t>
      </w:r>
      <w:r w:rsidRPr="00C05996">
        <w:rPr>
          <w:lang w:val="it-IT"/>
        </w:rPr>
        <w:br/>
        <w:t>Id ingenij dedere nobis numina</w:t>
      </w:r>
      <w:r w:rsidRPr="00C05996">
        <w:rPr>
          <w:lang w:val="it-IT"/>
        </w:rPr>
        <w:br/>
        <w:t>(255) Id roboris Milo ille vir fortissimus</w:t>
      </w:r>
      <w:r w:rsidRPr="00C05996">
        <w:rPr>
          <w:lang w:val="it-IT"/>
        </w:rPr>
        <w:br/>
        <w:t>(A quo traho originem) reliquit corpori:</w:t>
      </w:r>
      <w:r w:rsidRPr="00C05996">
        <w:rPr>
          <w:lang w:val="it-IT"/>
        </w:rPr>
        <w:br/>
        <w:t>Sum dedalus minantibus mihi insidias</w:t>
      </w:r>
      <w:r w:rsidRPr="00C05996">
        <w:rPr>
          <w:lang w:val="it-IT"/>
        </w:rPr>
        <w:br/>
        <w:t>Sex. Promittis aurea omnia. Gui. Te reddam aureum</w:t>
      </w:r>
      <w:r w:rsidRPr="00C05996">
        <w:rPr>
          <w:lang w:val="it-IT"/>
        </w:rPr>
        <w:br/>
        <w:t>Faciem laues paulisper/ exornes caput</w:t>
      </w:r>
      <w:r w:rsidRPr="00C05996">
        <w:rPr>
          <w:lang w:val="it-IT"/>
        </w:rPr>
        <w:br/>
        <w:t>(260) Metum abijcias/ pro arbitrio vortent superi:</w:t>
      </w:r>
      <w:r w:rsidRPr="00C05996">
        <w:rPr>
          <w:lang w:val="it-IT"/>
        </w:rPr>
        <w:br/>
        <w:t>Me fata tollant me gladius bipartiat</w:t>
      </w:r>
      <w:r w:rsidRPr="00C05996">
        <w:rPr>
          <w:lang w:val="it-IT"/>
        </w:rPr>
        <w:br/>
        <w:t>Medium secet securis/orcus deuoret</w:t>
      </w:r>
      <w:r w:rsidRPr="00C05996">
        <w:rPr>
          <w:lang w:val="it-IT"/>
        </w:rPr>
        <w:br/>
        <w:t>Nisi te hodie felicitauero/ vocor</w:t>
      </w:r>
      <w:r w:rsidRPr="00C05996">
        <w:rPr>
          <w:lang w:val="it-IT"/>
        </w:rPr>
        <w:br/>
        <w:t>Hinc verna prestolatur aduentum vale</w:t>
      </w:r>
      <w:r w:rsidRPr="00C05996">
        <w:rPr>
          <w:lang w:val="it-IT"/>
        </w:rPr>
        <w:br/>
        <w:t>(265) Sex. Hic vir ad vnguem ad vmbilicum/ gnauiter</w:t>
      </w:r>
      <w:r w:rsidRPr="00C05996">
        <w:rPr>
          <w:lang w:val="it-IT"/>
        </w:rPr>
        <w:br/>
        <w:t>Et affabre factus animo sedet meo:</w:t>
      </w:r>
      <w:r w:rsidRPr="00C05996">
        <w:rPr>
          <w:lang w:val="it-IT"/>
        </w:rPr>
        <w:br/>
        <w:t>Subtile mancipium/ vafrum &amp; cautum nimis:</w:t>
      </w:r>
      <w:r w:rsidRPr="00C05996">
        <w:rPr>
          <w:lang w:val="it-IT"/>
        </w:rPr>
        <w:br/>
        <w:t>Quo complice omnem motitabo lapillullum</w:t>
      </w:r>
      <w:r w:rsidRPr="00C05996">
        <w:rPr>
          <w:lang w:val="it-IT"/>
        </w:rPr>
        <w:br/>
        <w:t>Vt vota concepta exequar/ vt primum mee</w:t>
      </w:r>
      <w:r w:rsidRPr="00C05996">
        <w:rPr>
          <w:lang w:val="it-IT"/>
        </w:rPr>
        <w:br/>
        <w:t>(270) Aetatis aggrediar scelus/ bono augurio:</w:t>
      </w:r>
      <w:r w:rsidRPr="00C05996">
        <w:rPr>
          <w:lang w:val="it-IT"/>
        </w:rPr>
        <w:br/>
        <w:t>Neque id animum fugit/ polemum ex stercore</w:t>
      </w:r>
      <w:r w:rsidRPr="00C05996">
        <w:rPr>
          <w:lang w:val="it-IT"/>
        </w:rPr>
        <w:br/>
        <w:t>Natum tegi bombicinis holosericis/</w:t>
      </w:r>
      <w:r w:rsidRPr="00C05996">
        <w:rPr>
          <w:lang w:val="it-IT"/>
        </w:rPr>
        <w:br/>
        <w:t>Cuius pater scrutis tegebatur/ abauus</w:t>
      </w:r>
      <w:r w:rsidRPr="00C05996">
        <w:rPr>
          <w:lang w:val="it-IT"/>
        </w:rPr>
        <w:br/>
        <w:t>Holusculo viuebat abiecte nimis:</w:t>
      </w:r>
      <w:r w:rsidRPr="00C05996">
        <w:rPr>
          <w:lang w:val="it-IT"/>
        </w:rPr>
        <w:br/>
        <w:t>(275) Nunc torque collum pressat/ annulo digitos:</w:t>
      </w:r>
      <w:r w:rsidRPr="00C05996">
        <w:rPr>
          <w:lang w:val="it-IT"/>
        </w:rPr>
        <w:br/>
        <w:t>B iij</w:t>
      </w:r>
      <w:r w:rsidRPr="00C05996">
        <w:rPr>
          <w:lang w:val="it-IT"/>
        </w:rPr>
        <w:br/>
      </w:r>
    </w:p>
    <w:p w14:paraId="0094BA32" w14:textId="77777777" w:rsidR="0006656C" w:rsidRPr="00C05996" w:rsidRDefault="00393783" w:rsidP="00857E51">
      <w:pPr>
        <w:rPr>
          <w:lang w:val="it-IT"/>
        </w:rPr>
      </w:pPr>
      <w:r w:rsidRPr="00C05996">
        <w:rPr>
          <w:lang w:val="it-IT"/>
        </w:rPr>
        <w:t>[14]</w:t>
      </w:r>
    </w:p>
    <w:p w14:paraId="64B7AECF" w14:textId="77777777" w:rsidR="0006656C" w:rsidRPr="00C05996" w:rsidRDefault="00393783" w:rsidP="00857E51">
      <w:pPr>
        <w:rPr>
          <w:lang w:val="it-IT"/>
        </w:rPr>
      </w:pPr>
      <w:r w:rsidRPr="00C05996">
        <w:rPr>
          <w:lang w:val="it-IT"/>
        </w:rPr>
        <w:t>In balneo canem: &amp; bouem in ceromate</w:t>
      </w:r>
      <w:r w:rsidRPr="00C05996">
        <w:rPr>
          <w:lang w:val="it-IT"/>
        </w:rPr>
        <w:br/>
        <w:t>Qui spectat: irascendi habet amplam materiam.</w:t>
      </w:r>
      <w:r w:rsidRPr="00C05996">
        <w:rPr>
          <w:lang w:val="it-IT"/>
        </w:rPr>
        <w:br/>
        <w:t>Gui. Non possum abesse/nam colera nescit, modum.</w:t>
      </w:r>
      <w:r w:rsidRPr="00C05996">
        <w:rPr>
          <w:lang w:val="it-IT"/>
        </w:rPr>
        <w:br/>
        <w:t>Fer paululum sortis iacula/ Infortunia</w:t>
      </w:r>
      <w:r w:rsidRPr="00C05996">
        <w:rPr>
          <w:lang w:val="it-IT"/>
        </w:rPr>
        <w:br/>
        <w:t>(280) Nemo tulit/ quin omen Inde faustius</w:t>
      </w:r>
      <w:r w:rsidRPr="00C05996">
        <w:rPr>
          <w:lang w:val="it-IT"/>
        </w:rPr>
        <w:br/>
        <w:t>Speraret. Sex. Ergo quid faciendum existimas?</w:t>
      </w:r>
      <w:r w:rsidRPr="00C05996">
        <w:rPr>
          <w:lang w:val="it-IT"/>
        </w:rPr>
        <w:br/>
        <w:t>Gui. Letum simulabis turgido sub pectore</w:t>
      </w:r>
      <w:r w:rsidRPr="00C05996">
        <w:rPr>
          <w:lang w:val="it-IT"/>
        </w:rPr>
        <w:br/>
        <w:t>Vultum: necesse est sic inescari emulos:</w:t>
      </w:r>
      <w:r w:rsidRPr="00C05996">
        <w:rPr>
          <w:lang w:val="it-IT"/>
        </w:rPr>
        <w:br/>
        <w:t>Quod si minus facis: Tuus casus dolens</w:t>
      </w:r>
      <w:r w:rsidRPr="00C05996">
        <w:rPr>
          <w:lang w:val="it-IT"/>
        </w:rPr>
        <w:br/>
        <w:t>(285) Erit inimico gaudium: Contra genius</w:t>
      </w:r>
      <w:r w:rsidRPr="00C05996">
        <w:rPr>
          <w:lang w:val="it-IT"/>
        </w:rPr>
        <w:br/>
        <w:t>Hylarescat/ illi mox eris cruciabulum.</w:t>
      </w:r>
      <w:r w:rsidRPr="00C05996">
        <w:rPr>
          <w:lang w:val="it-IT"/>
        </w:rPr>
        <w:br/>
        <w:t>Sex. Bene edepol narras: &amp; istud omnibus</w:t>
      </w:r>
      <w:r w:rsidRPr="00C05996">
        <w:rPr>
          <w:lang w:val="it-IT"/>
        </w:rPr>
        <w:br/>
        <w:t>Est semper inconfesso. ouium necem/ lupi</w:t>
      </w:r>
      <w:r w:rsidRPr="00C05996">
        <w:rPr>
          <w:lang w:val="it-IT"/>
        </w:rPr>
        <w:br/>
        <w:t>Vitam esse: Contra sunt lupi mortes/ ouium</w:t>
      </w:r>
      <w:r w:rsidRPr="00C05996">
        <w:rPr>
          <w:lang w:val="it-IT"/>
        </w:rPr>
        <w:br/>
        <w:t>(290) Salus: Gui. ob hanc rem sexte tranquillus dies</w:t>
      </w:r>
      <w:r w:rsidRPr="00C05996">
        <w:rPr>
          <w:lang w:val="it-IT"/>
        </w:rPr>
        <w:br/>
        <w:t>Aliquot/notabis calculo nigerrimo:</w:t>
      </w:r>
      <w:r w:rsidRPr="00C05996">
        <w:rPr>
          <w:lang w:val="it-IT"/>
        </w:rPr>
        <w:br/>
        <w:t>Succedet aura gratior aquilonibus:</w:t>
      </w:r>
      <w:r w:rsidRPr="00C05996">
        <w:rPr>
          <w:lang w:val="it-IT"/>
        </w:rPr>
        <w:br/>
        <w:t>Ducesque naufragio carinam liberam:</w:t>
      </w:r>
      <w:r w:rsidRPr="00C05996">
        <w:rPr>
          <w:lang w:val="it-IT"/>
        </w:rPr>
        <w:br/>
        <w:t>Quoquo velis: nudabitur etiam suo</w:t>
      </w:r>
      <w:r w:rsidRPr="00C05996">
        <w:rPr>
          <w:lang w:val="it-IT"/>
        </w:rPr>
        <w:br/>
        <w:t>(295) Polemus honore &amp; dignitate/ certior</w:t>
      </w:r>
      <w:r w:rsidRPr="00C05996">
        <w:rPr>
          <w:lang w:val="it-IT"/>
        </w:rPr>
        <w:br/>
        <w:t>Esto/ exitus probabit euentum rei:</w:t>
      </w:r>
      <w:r w:rsidRPr="00C05996">
        <w:rPr>
          <w:lang w:val="it-IT"/>
        </w:rPr>
        <w:br/>
        <w:t>Nescit polemus quid vehat secum dies:</w:t>
      </w:r>
      <w:r w:rsidRPr="00C05996">
        <w:rPr>
          <w:lang w:val="it-IT"/>
        </w:rPr>
        <w:br/>
        <w:t>Parat aconytum illi megera &amp; toxicum:</w:t>
      </w:r>
      <w:r w:rsidRPr="00C05996">
        <w:rPr>
          <w:lang w:val="it-IT"/>
        </w:rPr>
        <w:br/>
        <w:t>Deuotus est enim furijs feralibus:</w:t>
      </w:r>
      <w:r w:rsidRPr="00C05996">
        <w:rPr>
          <w:lang w:val="it-IT"/>
        </w:rPr>
        <w:br/>
        <w:t>(300) Sex. O si placeret hoc superis vt dispereat</w:t>
      </w:r>
      <w:r w:rsidRPr="00C05996">
        <w:rPr>
          <w:lang w:val="it-IT"/>
        </w:rPr>
        <w:br/>
        <w:t>Vt sorbeatur tenarij canis gula</w:t>
      </w:r>
      <w:r w:rsidRPr="00C05996">
        <w:rPr>
          <w:lang w:val="it-IT"/>
        </w:rPr>
        <w:br/>
        <w:t>Daretur abunde tunc mihi/ citra numerum:</w:t>
      </w:r>
      <w:r w:rsidRPr="00C05996">
        <w:rPr>
          <w:lang w:val="it-IT"/>
        </w:rPr>
        <w:br/>
        <w:t>Citraque mensum risionis copia:</w:t>
      </w:r>
      <w:r w:rsidRPr="00C05996">
        <w:rPr>
          <w:lang w:val="it-IT"/>
        </w:rPr>
        <w:br/>
        <w:t>Gui. Dubites nihil: parata sunt catapocia</w:t>
      </w:r>
      <w:r w:rsidRPr="00C05996">
        <w:rPr>
          <w:lang w:val="it-IT"/>
        </w:rPr>
        <w:br/>
        <w:t>(305) Quibus stomacho ingestis cito vitam exuat.</w:t>
      </w:r>
      <w:r w:rsidRPr="00C05996">
        <w:rPr>
          <w:lang w:val="it-IT"/>
        </w:rPr>
        <w:br/>
        <w:t>Sed hactenus nobis peroratum est/ satis</w:t>
      </w:r>
      <w:r w:rsidRPr="00C05996">
        <w:rPr>
          <w:lang w:val="it-IT"/>
        </w:rPr>
        <w:br/>
        <w:t>Efferbuit bilis/ dies hic nuptijs</w:t>
      </w:r>
      <w:r w:rsidRPr="00C05996">
        <w:rPr>
          <w:lang w:val="it-IT"/>
        </w:rPr>
        <w:br/>
        <w:t>Sacer est procul facessat inuidia:</w:t>
      </w:r>
      <w:r w:rsidRPr="00C05996">
        <w:rPr>
          <w:lang w:val="it-IT"/>
        </w:rPr>
        <w:br/>
        <w:t>Procul graues curae: locus iam nullus est</w:t>
      </w:r>
      <w:r w:rsidRPr="00C05996">
        <w:rPr>
          <w:lang w:val="it-IT"/>
        </w:rPr>
        <w:br/>
        <w:t>(310) Satyrae voluptati suae cum omnes vacant:</w:t>
      </w:r>
      <w:r w:rsidRPr="00C05996">
        <w:rPr>
          <w:lang w:val="it-IT"/>
        </w:rPr>
        <w:br/>
        <w:t>Sponsa vnde sit ventura/ qua prosapia.</w:t>
      </w:r>
      <w:r w:rsidRPr="00C05996">
        <w:rPr>
          <w:lang w:val="it-IT"/>
        </w:rPr>
        <w:br/>
      </w:r>
    </w:p>
    <w:p w14:paraId="75BA2033" w14:textId="77777777" w:rsidR="0006656C" w:rsidRPr="00C05996" w:rsidRDefault="00393783" w:rsidP="00857E51">
      <w:pPr>
        <w:rPr>
          <w:lang w:val="it-IT"/>
        </w:rPr>
      </w:pPr>
      <w:r w:rsidRPr="00C05996">
        <w:rPr>
          <w:lang w:val="it-IT"/>
        </w:rPr>
        <w:t>[15]</w:t>
      </w:r>
    </w:p>
    <w:p w14:paraId="00724A81" w14:textId="77777777" w:rsidR="0006656C" w:rsidRPr="00C05996" w:rsidRDefault="00393783" w:rsidP="00857E51">
      <w:pPr>
        <w:rPr>
          <w:lang w:val="it-IT"/>
        </w:rPr>
      </w:pPr>
      <w:r w:rsidRPr="00C05996">
        <w:rPr>
          <w:lang w:val="it-IT"/>
        </w:rPr>
        <w:t>Quibus parentibus/ quibus plagis/ sciunt</w:t>
      </w:r>
      <w:r w:rsidRPr="00C05996">
        <w:rPr>
          <w:lang w:val="it-IT"/>
        </w:rPr>
        <w:br/>
        <w:t>Qui marchioni venditant nugas meras:</w:t>
      </w:r>
      <w:r w:rsidRPr="00C05996">
        <w:rPr>
          <w:lang w:val="it-IT"/>
        </w:rPr>
        <w:br/>
        <w:t>Sex. Id nemo sub dio potest nosse: sed intus</w:t>
      </w:r>
      <w:r w:rsidRPr="00C05996">
        <w:rPr>
          <w:lang w:val="it-IT"/>
        </w:rPr>
        <w:br/>
        <w:t>(315) Vbi lauta conuiuis coquuntur fercula.</w:t>
      </w:r>
      <w:r w:rsidRPr="00C05996">
        <w:rPr>
          <w:lang w:val="it-IT"/>
        </w:rPr>
        <w:br/>
        <w:t>Gui. Tace cocum accersam/ auspicatum interpretem</w:t>
      </w:r>
      <w:r w:rsidRPr="00C05996">
        <w:rPr>
          <w:lang w:val="it-IT"/>
        </w:rPr>
        <w:br/>
        <w:t>Pulmone nobis eruet/ quicquid voles:</w:t>
      </w:r>
      <w:r w:rsidRPr="00C05996">
        <w:rPr>
          <w:lang w:val="it-IT"/>
        </w:rPr>
        <w:br/>
        <w:t>Tu conuenias virum/ ingredior prior fores:</w:t>
      </w:r>
    </w:p>
    <w:p w14:paraId="3BA0E1A6" w14:textId="77777777" w:rsidR="0006656C" w:rsidRPr="00C05996" w:rsidRDefault="00393783" w:rsidP="00857E51">
      <w:pPr>
        <w:rPr>
          <w:lang w:val="it-IT"/>
        </w:rPr>
      </w:pPr>
      <w:r w:rsidRPr="00C05996">
        <w:rPr>
          <w:lang w:val="it-IT"/>
        </w:rPr>
        <w:br/>
        <w:t>Dorcas. Sextus. Kinca stultus.</w:t>
      </w:r>
      <w:r w:rsidRPr="00C05996">
        <w:rPr>
          <w:lang w:val="it-IT"/>
        </w:rPr>
        <w:br/>
        <w:t>(320) Dor. COncaua lunaris nec habent curuamina spherae</w:t>
      </w:r>
      <w:r w:rsidRPr="00C05996">
        <w:rPr>
          <w:lang w:val="it-IT"/>
        </w:rPr>
        <w:br/>
        <w:t>Sese infra: nec supra vllum: quem torqueat ira</w:t>
      </w:r>
      <w:r w:rsidRPr="00C05996">
        <w:rPr>
          <w:lang w:val="it-IT"/>
        </w:rPr>
        <w:br/>
        <w:t>Vel pituita magis: lautam dum forte culinam</w:t>
      </w:r>
      <w:r w:rsidRPr="00C05996">
        <w:rPr>
          <w:lang w:val="it-IT"/>
        </w:rPr>
        <w:br/>
        <w:t>Alitibus verubusque paro/ varijsque ferarum</w:t>
      </w:r>
      <w:r w:rsidRPr="00C05996">
        <w:rPr>
          <w:lang w:val="it-IT"/>
        </w:rPr>
        <w:br/>
        <w:t>Delicijs/ dubias vt agat conuiua merendas.</w:t>
      </w:r>
      <w:r w:rsidRPr="00C05996">
        <w:rPr>
          <w:lang w:val="it-IT"/>
        </w:rPr>
        <w:br/>
        <w:t>(325) Vt faciat ienctacla mero condita phalerno.</w:t>
      </w:r>
      <w:r w:rsidRPr="00C05996">
        <w:rPr>
          <w:lang w:val="it-IT"/>
        </w:rPr>
        <w:br/>
        <w:t>Pontificum regumque escae dum feruida torret</w:t>
      </w:r>
      <w:r w:rsidRPr="00C05996">
        <w:rPr>
          <w:lang w:val="it-IT"/>
        </w:rPr>
        <w:br/>
        <w:t>Aura nimis mucore olido/ conuiuia porcis:</w:t>
      </w:r>
      <w:r w:rsidRPr="00C05996">
        <w:rPr>
          <w:lang w:val="it-IT"/>
        </w:rPr>
        <w:br/>
        <w:t>Et canibus fient. Res est bene digna querelis:</w:t>
      </w:r>
      <w:r w:rsidRPr="00C05996">
        <w:rPr>
          <w:lang w:val="it-IT"/>
        </w:rPr>
        <w:br/>
        <w:t>Fulmina deglubant potius vel cerberus orco</w:t>
      </w:r>
      <w:r w:rsidRPr="00C05996">
        <w:rPr>
          <w:lang w:val="it-IT"/>
        </w:rPr>
        <w:br/>
        <w:t>(330) Ingerat. hei prolixa mora haec que tedia fecit?</w:t>
      </w:r>
      <w:r w:rsidRPr="00C05996">
        <w:rPr>
          <w:lang w:val="it-IT"/>
        </w:rPr>
        <w:br/>
        <w:t>Sex. Que mora mi Dorca Dor. vis me quoque tundere verbis?</w:t>
      </w:r>
      <w:r w:rsidRPr="00C05996">
        <w:rPr>
          <w:lang w:val="it-IT"/>
        </w:rPr>
        <w:br/>
        <w:t>Sex. nequaquam mi Dorca, agedum que cura fatigat:</w:t>
      </w:r>
      <w:r w:rsidRPr="00C05996">
        <w:rPr>
          <w:lang w:val="it-IT"/>
        </w:rPr>
        <w:br/>
        <w:t>Quodve incumbit onus? Dor. me marchio torquet amare.</w:t>
      </w:r>
      <w:r w:rsidRPr="00C05996">
        <w:rPr>
          <w:lang w:val="it-IT"/>
        </w:rPr>
        <w:br/>
        <w:t>Sex. Quam precor ob causam? Dor. probe functus munere iussis</w:t>
      </w:r>
      <w:r w:rsidRPr="00C05996">
        <w:rPr>
          <w:lang w:val="it-IT"/>
        </w:rPr>
        <w:br/>
        <w:t>(335) Pareo. fercla paro quae nec iuno ipsa refutet</w:t>
      </w:r>
      <w:r w:rsidRPr="00C05996">
        <w:rPr>
          <w:lang w:val="it-IT"/>
        </w:rPr>
        <w:br/>
        <w:t>Nec tamen oeois veniens a finibus vlla</w:t>
      </w:r>
      <w:r w:rsidRPr="00C05996">
        <w:rPr>
          <w:lang w:val="it-IT"/>
        </w:rPr>
        <w:br/>
        <w:t>A reliquis nec sponsa plagis apparet itura</w:t>
      </w:r>
      <w:r w:rsidRPr="00C05996">
        <w:rPr>
          <w:lang w:val="it-IT"/>
        </w:rPr>
        <w:br/>
        <w:t>In thalamos domini. Sex. properat modo. Dor. suspice solem</w:t>
      </w:r>
      <w:r w:rsidRPr="00C05996">
        <w:rPr>
          <w:lang w:val="it-IT"/>
        </w:rPr>
        <w:br/>
        <w:t>Vt se deciduus ponto submergere curat:</w:t>
      </w:r>
      <w:r w:rsidRPr="00C05996">
        <w:rPr>
          <w:lang w:val="it-IT"/>
        </w:rPr>
        <w:br/>
        <w:t>(340) Sex. Iam properat dorca. Dor. Nemo est qui nomina sponse</w:t>
      </w:r>
      <w:r w:rsidRPr="00C05996">
        <w:rPr>
          <w:lang w:val="it-IT"/>
        </w:rPr>
        <w:br/>
        <w:t>Qui genus aut patriam nouit. Sex. non omnibus esse</w:t>
      </w:r>
      <w:r w:rsidRPr="00C05996">
        <w:rPr>
          <w:lang w:val="it-IT"/>
        </w:rPr>
        <w:br/>
        <w:t>Nota decet. que principibus placuere placentque</w:t>
      </w:r>
      <w:r w:rsidRPr="00C05996">
        <w:rPr>
          <w:lang w:val="it-IT"/>
        </w:rPr>
        <w:br/>
        <w:t>Forsitan excelso pluet ethere iuppiter vnam</w:t>
      </w:r>
      <w:r w:rsidRPr="00C05996">
        <w:rPr>
          <w:lang w:val="it-IT"/>
        </w:rPr>
        <w:br/>
        <w:t>Nympharum/ nostri fiatque principis vxor:</w:t>
      </w:r>
      <w:r w:rsidRPr="00C05996">
        <w:rPr>
          <w:lang w:val="it-IT"/>
        </w:rPr>
        <w:br/>
        <w:t>(345) Dor. Nescio quid superi facient/ mea faucibus heret</w:t>
      </w:r>
      <w:r w:rsidRPr="00C05996">
        <w:rPr>
          <w:lang w:val="it-IT"/>
        </w:rPr>
        <w:br/>
        <w:t>Lingua siti: sudore artus atque ilia languent</w:t>
      </w:r>
      <w:r w:rsidRPr="00C05996">
        <w:rPr>
          <w:lang w:val="it-IT"/>
        </w:rPr>
        <w:br/>
        <w:t>Non tantum canis arentes coquit ignibus herbas</w:t>
      </w:r>
      <w:r w:rsidRPr="00C05996">
        <w:rPr>
          <w:lang w:val="it-IT"/>
        </w:rPr>
        <w:br/>
      </w:r>
    </w:p>
    <w:p w14:paraId="25FD6C48" w14:textId="77777777" w:rsidR="0006656C" w:rsidRPr="00C05996" w:rsidRDefault="00393783" w:rsidP="00857E51">
      <w:pPr>
        <w:rPr>
          <w:lang w:val="it-IT"/>
        </w:rPr>
      </w:pPr>
      <w:r w:rsidRPr="00C05996">
        <w:rPr>
          <w:lang w:val="it-IT"/>
        </w:rPr>
        <w:t>[16]</w:t>
      </w:r>
    </w:p>
    <w:p w14:paraId="062FD655" w14:textId="77777777" w:rsidR="0006656C" w:rsidRPr="00C05996" w:rsidRDefault="00393783" w:rsidP="00857E51">
      <w:pPr>
        <w:rPr>
          <w:lang w:val="it-IT"/>
        </w:rPr>
      </w:pPr>
      <w:r w:rsidRPr="00C05996">
        <w:rPr>
          <w:lang w:val="it-IT"/>
        </w:rPr>
        <w:t>Quando leoninas rabidus sol Incolit edes:</w:t>
      </w:r>
      <w:r w:rsidRPr="00C05996">
        <w:rPr>
          <w:lang w:val="it-IT"/>
        </w:rPr>
        <w:br/>
        <w:t>Quantum vertendis verubus sudauimus/ hora est</w:t>
      </w:r>
      <w:r w:rsidRPr="00C05996">
        <w:rPr>
          <w:lang w:val="it-IT"/>
        </w:rPr>
        <w:br/>
        <w:t>(350) Visa dies: tetrumque cahos sartaginis vsus:</w:t>
      </w:r>
      <w:r w:rsidRPr="00C05996">
        <w:rPr>
          <w:lang w:val="it-IT"/>
        </w:rPr>
        <w:br/>
        <w:t>Sex. Esse bolos dorca potuisti/ &amp; melle palatum</w:t>
      </w:r>
      <w:r w:rsidRPr="00C05996">
        <w:rPr>
          <w:lang w:val="it-IT"/>
        </w:rPr>
        <w:br/>
        <w:t>Oblinere/ &amp; lautis epulis curare tumentem</w:t>
      </w:r>
      <w:r w:rsidRPr="00C05996">
        <w:rPr>
          <w:lang w:val="it-IT"/>
        </w:rPr>
        <w:br/>
        <w:t>Ventriculum. Dor. hey defessi artus nec pocula laudant</w:t>
      </w:r>
      <w:r w:rsidRPr="00C05996">
        <w:rPr>
          <w:lang w:val="it-IT"/>
        </w:rPr>
        <w:br/>
        <w:t>Nec quoscunque cibos: videas quam pinguia costas</w:t>
      </w:r>
      <w:r w:rsidRPr="00C05996">
        <w:rPr>
          <w:lang w:val="it-IT"/>
        </w:rPr>
        <w:br/>
        <w:t>(355) Vestimenta tegant/ quam turgida viscera corpus:</w:t>
      </w:r>
      <w:r w:rsidRPr="00C05996">
        <w:rPr>
          <w:lang w:val="it-IT"/>
        </w:rPr>
        <w:br/>
        <w:t>Hey morior dum solius mea damna recludo:</w:t>
      </w:r>
      <w:r w:rsidRPr="00C05996">
        <w:rPr>
          <w:lang w:val="it-IT"/>
        </w:rPr>
        <w:br/>
        <w:t>Kinca veni/ me fasce leues audire paratus</w:t>
      </w:r>
      <w:r w:rsidRPr="00C05996">
        <w:rPr>
          <w:lang w:val="it-IT"/>
        </w:rPr>
        <w:br/>
        <w:t>Ora struam/ tu nos salibus recreare iocisque</w:t>
      </w:r>
      <w:r w:rsidRPr="00C05996">
        <w:rPr>
          <w:lang w:val="it-IT"/>
        </w:rPr>
        <w:br/>
        <w:t>Incipe: ne frustra comedamus corda morantes:</w:t>
      </w:r>
      <w:r w:rsidRPr="00C05996">
        <w:rPr>
          <w:lang w:val="it-IT"/>
        </w:rPr>
        <w:br/>
        <w:t>(360) Kin. Nouam hanc nepotuli mei tunicellulam</w:t>
      </w:r>
      <w:r w:rsidRPr="00C05996">
        <w:rPr>
          <w:lang w:val="it-IT"/>
        </w:rPr>
        <w:br/>
        <w:t>Quam conspicitis modo quotquot estis hic/ dedit</w:t>
      </w:r>
      <w:r w:rsidRPr="00C05996">
        <w:rPr>
          <w:lang w:val="it-IT"/>
        </w:rPr>
        <w:br/>
        <w:t>Et contulit nobis amicus marchio</w:t>
      </w:r>
      <w:r w:rsidRPr="00C05996">
        <w:rPr>
          <w:lang w:val="it-IT"/>
        </w:rPr>
        <w:br/>
        <w:t>Dor. Quare. Kin. vt nepotulus nepotulum probe</w:t>
      </w:r>
      <w:r w:rsidRPr="00C05996">
        <w:rPr>
          <w:lang w:val="it-IT"/>
        </w:rPr>
        <w:br/>
        <w:t>Agerem/ noue quando obuiam sponse ibitur:</w:t>
      </w:r>
      <w:r w:rsidRPr="00C05996">
        <w:rPr>
          <w:lang w:val="it-IT"/>
        </w:rPr>
        <w:br/>
        <w:t>(365) Nepotule volumusne? respuit /annuit:</w:t>
      </w:r>
      <w:r w:rsidRPr="00C05996">
        <w:rPr>
          <w:lang w:val="it-IT"/>
        </w:rPr>
        <w:br/>
        <w:t>I tu prior: cur non? sequar: recalcitrat</w:t>
      </w:r>
      <w:r w:rsidRPr="00C05996">
        <w:rPr>
          <w:lang w:val="it-IT"/>
        </w:rPr>
        <w:br/>
        <w:t>Nonne ibis/excerebrabo nunc caput tuum:</w:t>
      </w:r>
      <w:r w:rsidRPr="00C05996">
        <w:rPr>
          <w:lang w:val="it-IT"/>
        </w:rPr>
        <w:br/>
        <w:t>Vel stipiti illidam vt cruore profluat</w:t>
      </w:r>
      <w:r w:rsidRPr="00C05996">
        <w:rPr>
          <w:lang w:val="it-IT"/>
        </w:rPr>
        <w:br/>
        <w:t>Bene video parere non vis: te lubens</w:t>
      </w:r>
      <w:r w:rsidRPr="00C05996">
        <w:rPr>
          <w:lang w:val="it-IT"/>
        </w:rPr>
        <w:br/>
        <w:t>(370) Feram: caue autem ne omnibus sis fabula</w:t>
      </w:r>
      <w:r w:rsidRPr="00C05996">
        <w:rPr>
          <w:lang w:val="it-IT"/>
        </w:rPr>
        <w:br/>
        <w:t>Gnatonem age/ aristarcum age/ &amp; simul omnia</w:t>
      </w:r>
      <w:r w:rsidRPr="00C05996">
        <w:rPr>
          <w:lang w:val="it-IT"/>
        </w:rPr>
        <w:br/>
        <w:t>Sex. Quo Kinca? K. nos sponse obuios recipere. Sex. Eo</w:t>
      </w:r>
      <w:r w:rsidRPr="00C05996">
        <w:rPr>
          <w:lang w:val="it-IT"/>
        </w:rPr>
        <w:br/>
        <w:t>Tu hercule. K. marchioni hodie festiuiter</w:t>
      </w:r>
      <w:r w:rsidRPr="00C05996">
        <w:rPr>
          <w:lang w:val="it-IT"/>
        </w:rPr>
        <w:br/>
        <w:t>Nupture. Sex. Ea ipsa morio stultissime</w:t>
      </w:r>
      <w:r w:rsidRPr="00C05996">
        <w:rPr>
          <w:lang w:val="it-IT"/>
        </w:rPr>
        <w:br/>
        <w:t>(375) Nosti vnde ventura sit? K. quia hoc noui inuides?</w:t>
      </w:r>
      <w:r w:rsidRPr="00C05996">
        <w:rPr>
          <w:lang w:val="it-IT"/>
        </w:rPr>
        <w:br/>
        <w:t>Sex. Non inuideo/ stulti est ita respondere. K. ais</w:t>
      </w:r>
      <w:r w:rsidRPr="00C05996">
        <w:rPr>
          <w:lang w:val="it-IT"/>
        </w:rPr>
        <w:br/>
        <w:t>Me morionem &amp; marchionis abdita</w:t>
      </w:r>
      <w:r w:rsidRPr="00C05996">
        <w:rPr>
          <w:lang w:val="it-IT"/>
        </w:rPr>
        <w:br/>
        <w:t>In me putas consilia posse abscondier:</w:t>
      </w:r>
      <w:r w:rsidRPr="00C05996">
        <w:rPr>
          <w:lang w:val="it-IT"/>
        </w:rPr>
        <w:br/>
        <w:t>Stolidior es qui sic stolidum me interroges</w:t>
      </w:r>
      <w:r w:rsidRPr="00C05996">
        <w:rPr>
          <w:lang w:val="it-IT"/>
        </w:rPr>
        <w:br/>
        <w:t>(380) Paulo ante dixti/ non referre pauperis</w:t>
      </w:r>
      <w:r w:rsidRPr="00C05996">
        <w:rPr>
          <w:lang w:val="it-IT"/>
        </w:rPr>
        <w:br/>
        <w:t xml:space="preserve">Secreta nosse principum/ Non te latet  </w:t>
      </w:r>
      <w:r w:rsidRPr="00C05996">
        <w:rPr>
          <w:rFonts w:cstheme="minorHAnsi"/>
          <w:lang w:val="it-IT"/>
        </w:rPr>
        <w:t>˂</w:t>
      </w:r>
      <w:r w:rsidRPr="00C05996">
        <w:rPr>
          <w:lang w:val="it-IT"/>
        </w:rPr>
        <w:t>nosce</w:t>
      </w:r>
      <w:r w:rsidRPr="00C05996">
        <w:rPr>
          <w:lang w:val="it-IT"/>
        </w:rPr>
        <w:br/>
        <w:t>Quam marchio vxorem sit habiturus/ cui</w:t>
      </w:r>
      <w:r w:rsidRPr="00C05996">
        <w:rPr>
          <w:lang w:val="it-IT"/>
        </w:rPr>
        <w:br/>
        <w:t>Aperta sunt archana principis omnia</w:t>
      </w:r>
      <w:r w:rsidRPr="00C05996">
        <w:rPr>
          <w:lang w:val="it-IT"/>
        </w:rPr>
        <w:br/>
      </w:r>
    </w:p>
    <w:p w14:paraId="743E3BFD" w14:textId="77777777" w:rsidR="0006656C" w:rsidRPr="00C05996" w:rsidRDefault="00393783" w:rsidP="00857E51">
      <w:pPr>
        <w:rPr>
          <w:lang w:val="it-IT"/>
        </w:rPr>
      </w:pPr>
      <w:r w:rsidRPr="00C05996">
        <w:rPr>
          <w:lang w:val="it-IT"/>
        </w:rPr>
        <w:t>[17]</w:t>
      </w:r>
    </w:p>
    <w:p w14:paraId="12905332" w14:textId="77777777" w:rsidR="0006656C" w:rsidRPr="00C05996" w:rsidRDefault="00393783" w:rsidP="00857E51">
      <w:pPr>
        <w:rPr>
          <w:lang w:val="it-IT"/>
        </w:rPr>
      </w:pPr>
      <w:r w:rsidRPr="00C05996">
        <w:rPr>
          <w:lang w:val="it-IT"/>
        </w:rPr>
        <w:t>Tu profer ergo virginis/ patriam/ genus.</w:t>
      </w:r>
      <w:r w:rsidRPr="00C05996">
        <w:rPr>
          <w:lang w:val="it-IT"/>
        </w:rPr>
        <w:br/>
        <w:t>(385) Formam, fidem, nummos, opes, aut si iubes</w:t>
      </w:r>
      <w:r w:rsidRPr="00C05996">
        <w:rPr>
          <w:lang w:val="it-IT"/>
        </w:rPr>
        <w:br/>
        <w:t>Quod ipse censeo, referam apertissime.</w:t>
      </w:r>
      <w:r w:rsidRPr="00C05996">
        <w:rPr>
          <w:lang w:val="it-IT"/>
        </w:rPr>
        <w:br/>
        <w:t>Sex. Equidem rogo dic Kinca. K. Postulas. Sex. postulo</w:t>
      </w:r>
      <w:r w:rsidRPr="00C05996">
        <w:rPr>
          <w:lang w:val="it-IT"/>
        </w:rPr>
        <w:br/>
        <w:t>K. Mouit potentes sede &amp; humiles extulit</w:t>
      </w:r>
      <w:r w:rsidRPr="00C05996">
        <w:rPr>
          <w:lang w:val="it-IT"/>
        </w:rPr>
        <w:br/>
        <w:t>Deus. Sex. Quid? isto scommate allatras mihi?</w:t>
      </w:r>
      <w:r w:rsidRPr="00C05996">
        <w:rPr>
          <w:lang w:val="it-IT"/>
        </w:rPr>
        <w:br/>
        <w:t>(390) K. Allatrat ignoto canis domesticus</w:t>
      </w:r>
      <w:r w:rsidRPr="00C05996">
        <w:rPr>
          <w:lang w:val="it-IT"/>
        </w:rPr>
        <w:br/>
        <w:t>Tu autem domestice mihi es notus: scies</w:t>
      </w:r>
      <w:r w:rsidRPr="00C05996">
        <w:rPr>
          <w:lang w:val="it-IT"/>
        </w:rPr>
        <w:br/>
        <w:t>Augur ne Kinca an nugiuendulus siet.</w:t>
      </w:r>
      <w:r w:rsidRPr="00C05996">
        <w:rPr>
          <w:lang w:val="it-IT"/>
        </w:rPr>
        <w:br/>
        <w:t>Carpamus hinc iter nepotule noxia est</w:t>
      </w:r>
      <w:r w:rsidRPr="00C05996">
        <w:rPr>
          <w:lang w:val="it-IT"/>
        </w:rPr>
        <w:br/>
        <w:t>Mora, pluuiam coelum minatur. Sex. ocyus</w:t>
      </w:r>
      <w:r w:rsidRPr="00C05996">
        <w:rPr>
          <w:lang w:val="it-IT"/>
        </w:rPr>
        <w:br/>
        <w:t>(395) Intus nebulo/ ne vapules acerrime.</w:t>
      </w:r>
    </w:p>
    <w:p w14:paraId="45D4696C" w14:textId="77777777" w:rsidR="0006656C" w:rsidRDefault="00393783" w:rsidP="00857E51">
      <w:pPr>
        <w:rPr>
          <w:lang w:val="en-GB"/>
        </w:rPr>
      </w:pPr>
      <w:r w:rsidRPr="00C05996">
        <w:rPr>
          <w:lang w:val="it-IT"/>
        </w:rPr>
        <w:br/>
        <w:t xml:space="preserve">      Carpophorus. Sextus.</w:t>
      </w:r>
      <w:r w:rsidRPr="00C05996">
        <w:rPr>
          <w:lang w:val="it-IT"/>
        </w:rPr>
        <w:br/>
      </w:r>
      <w:r>
        <w:rPr>
          <w:lang w:val="en-GB"/>
        </w:rPr>
        <w:t>SAlue egregie miles. Sex. vicissim carpophore</w:t>
      </w:r>
      <w:r>
        <w:rPr>
          <w:lang w:val="en-GB"/>
        </w:rPr>
        <w:br/>
        <w:t>Salue. Car. Cupit te marchio saluum &amp; iubet</w:t>
      </w:r>
      <w:r>
        <w:rPr>
          <w:lang w:val="en-GB"/>
        </w:rPr>
        <w:br/>
        <w:t xml:space="preserve">Quam primum adhorteris leonardum: &amp; ciuium  </w:t>
      </w:r>
      <w:r>
        <w:rPr>
          <w:lang w:val="en-GB"/>
        </w:rPr>
        <w:br/>
        <w:t>Procerumque turbam, vt sint parati iam obuiam</w:t>
      </w:r>
      <w:r>
        <w:rPr>
          <w:lang w:val="en-GB"/>
        </w:rPr>
        <w:br/>
        <w:t>(400) Procedere ducendae sibi virgunculae:</w:t>
      </w:r>
      <w:r>
        <w:rPr>
          <w:lang w:val="en-GB"/>
        </w:rPr>
        <w:br/>
        <w:t>Ne iussa omittas, principi placet. Sex. faciam</w:t>
      </w:r>
      <w:r>
        <w:rPr>
          <w:lang w:val="en-GB"/>
        </w:rPr>
        <w:br/>
        <w:t>Sed quam libens nouit Acherontis arbiter:</w:t>
      </w:r>
      <w:r>
        <w:rPr>
          <w:lang w:val="en-GB"/>
        </w:rPr>
        <w:br/>
        <w:t>Non orat obnixe. Iubet arrogantius:</w:t>
      </w:r>
      <w:r>
        <w:rPr>
          <w:lang w:val="en-GB"/>
        </w:rPr>
        <w:br/>
        <w:t>Cui tartarus dehiscat vltor obsecro:</w:t>
      </w:r>
    </w:p>
    <w:p w14:paraId="00DD4049" w14:textId="77777777" w:rsidR="0006656C" w:rsidRDefault="00393783" w:rsidP="00857E51">
      <w:pPr>
        <w:rPr>
          <w:lang w:val="en-GB"/>
        </w:rPr>
      </w:pPr>
      <w:r>
        <w:rPr>
          <w:lang w:val="en-GB"/>
        </w:rPr>
        <w:br/>
        <w:t xml:space="preserve">        Galterus. Leonardus.</w:t>
      </w:r>
      <w:r>
        <w:rPr>
          <w:lang w:val="en-GB"/>
        </w:rPr>
        <w:br/>
        <w:t>(405) QVando quidem Leonarde mihi tua nobilis olim</w:t>
      </w:r>
      <w:r>
        <w:rPr>
          <w:lang w:val="en-GB"/>
        </w:rPr>
        <w:br/>
        <w:t>Est perspecta fides, rebus te Atlanta gerendis</w:t>
      </w:r>
      <w:r>
        <w:rPr>
          <w:lang w:val="en-GB"/>
        </w:rPr>
        <w:br/>
        <w:t>Nunc habeo/ subeunda tibi prouincia nostra est:</w:t>
      </w:r>
      <w:r>
        <w:rPr>
          <w:lang w:val="en-GB"/>
        </w:rPr>
        <w:br/>
        <w:t>Fidus es vsque mihi, domino vt formosus Ioseph:</w:t>
      </w:r>
      <w:r>
        <w:rPr>
          <w:lang w:val="en-GB"/>
        </w:rPr>
        <w:br/>
        <w:t>Vt meretrix famosa Raab, quam mistica scripta</w:t>
      </w:r>
      <w:r>
        <w:rPr>
          <w:lang w:val="en-GB"/>
        </w:rPr>
        <w:br/>
        <w:t>(410) Laudibus extollunt: quare secreta reuelo</w:t>
      </w:r>
      <w:r>
        <w:rPr>
          <w:lang w:val="en-GB"/>
        </w:rPr>
        <w:br/>
        <w:t>Prae reliquis Leonarde tibi, cupioque teneri</w:t>
      </w:r>
      <w:r>
        <w:rPr>
          <w:lang w:val="en-GB"/>
        </w:rPr>
        <w:br/>
        <w:t>Abdita, dum fuerit nobis haec vita superstes.</w:t>
      </w:r>
      <w:r>
        <w:rPr>
          <w:lang w:val="en-GB"/>
        </w:rPr>
        <w:br/>
      </w:r>
      <w:r w:rsidRPr="00C05996">
        <w:rPr>
          <w:lang w:val="it-IT"/>
        </w:rPr>
        <w:t>Le. Heroes inter summos non infime princeps,</w:t>
      </w:r>
      <w:r w:rsidRPr="00C05996">
        <w:rPr>
          <w:lang w:val="it-IT"/>
        </w:rPr>
        <w:br/>
        <w:t>Et votis parebo tuis, &amp; iussa capessam:</w:t>
      </w:r>
      <w:r w:rsidRPr="00C05996">
        <w:rPr>
          <w:lang w:val="it-IT"/>
        </w:rPr>
        <w:br/>
        <w:t>(415) Et quecunque mihi voce insinuaris, illa</w:t>
      </w:r>
      <w:r w:rsidRPr="00C05996">
        <w:rPr>
          <w:lang w:val="it-IT"/>
        </w:rPr>
        <w:br/>
        <w:t>Credas non patulo commissa fideliter ori:</w:t>
      </w:r>
      <w:r w:rsidRPr="00C05996">
        <w:rPr>
          <w:lang w:val="it-IT"/>
        </w:rPr>
        <w:br/>
        <w:t xml:space="preserve">Gal. </w:t>
      </w:r>
      <w:r>
        <w:rPr>
          <w:lang w:val="en-GB"/>
        </w:rPr>
        <w:t>Quis praecor in ciues de nobis rumor obortus.</w:t>
      </w:r>
      <w:r>
        <w:rPr>
          <w:lang w:val="en-GB"/>
        </w:rPr>
        <w:br/>
        <w:t>C i</w:t>
      </w:r>
      <w:r>
        <w:rPr>
          <w:lang w:val="en-GB"/>
        </w:rPr>
        <w:br/>
      </w:r>
    </w:p>
    <w:p w14:paraId="42F7E126" w14:textId="77777777" w:rsidR="0006656C" w:rsidRDefault="00393783" w:rsidP="00857E51">
      <w:pPr>
        <w:rPr>
          <w:lang w:val="en-GB"/>
        </w:rPr>
      </w:pPr>
      <w:r>
        <w:rPr>
          <w:lang w:val="en-GB"/>
        </w:rPr>
        <w:t>[18]</w:t>
      </w:r>
    </w:p>
    <w:p w14:paraId="3A85443A" w14:textId="77777777" w:rsidR="0006656C" w:rsidRDefault="00393783" w:rsidP="00857E51">
      <w:pPr>
        <w:rPr>
          <w:lang w:val="en-GB"/>
        </w:rPr>
      </w:pPr>
      <w:r>
        <w:rPr>
          <w:lang w:val="en-GB"/>
        </w:rPr>
        <w:t>Incidit? Leo omnicolor. Gal quisnam precor? Leo. vnus amori</w:t>
      </w:r>
      <w:r>
        <w:rPr>
          <w:lang w:val="en-GB"/>
        </w:rPr>
        <w:br/>
        <w:t>Inuidet. &amp; cęlos vxorem forte daturos</w:t>
      </w:r>
      <w:r>
        <w:rPr>
          <w:lang w:val="en-GB"/>
        </w:rPr>
        <w:br/>
        <w:t xml:space="preserve">(420) Esse tibi blaterat. sunt qui pręcordia gestant </w:t>
      </w:r>
      <w:r>
        <w:rPr>
          <w:rFonts w:cstheme="minorHAnsi"/>
          <w:lang w:val="en-GB"/>
        </w:rPr>
        <w:t>˂gestanr</w:t>
      </w:r>
      <w:r>
        <w:rPr>
          <w:lang w:val="en-GB"/>
        </w:rPr>
        <w:br/>
        <w:t>Fixa venenosis telis &amp; murmure rauco:</w:t>
      </w:r>
      <w:r>
        <w:rPr>
          <w:lang w:val="en-GB"/>
        </w:rPr>
        <w:br/>
        <w:t>Sunt qui diffidunt est qui preclara sereno</w:t>
      </w:r>
      <w:r>
        <w:rPr>
          <w:lang w:val="en-GB"/>
        </w:rPr>
        <w:br/>
        <w:t>Iudicio chari commendat principis acta</w:t>
      </w:r>
      <w:r>
        <w:rPr>
          <w:lang w:val="en-GB"/>
        </w:rPr>
        <w:br/>
        <w:t>Venturamque putat populo sine fraude salutem</w:t>
      </w:r>
      <w:r>
        <w:rPr>
          <w:lang w:val="en-GB"/>
        </w:rPr>
        <w:br/>
        <w:t>(425) Gal. Optima res. tamen infigunt mihi vulnus amarum</w:t>
      </w:r>
      <w:r>
        <w:rPr>
          <w:lang w:val="en-GB"/>
        </w:rPr>
        <w:br/>
        <w:t>Gerrones aliquot: proprius quibus improba pestis</w:t>
      </w:r>
      <w:r>
        <w:rPr>
          <w:lang w:val="en-GB"/>
        </w:rPr>
        <w:br/>
        <w:t>Liuor erit. non istorum deliria curo:</w:t>
      </w:r>
      <w:r>
        <w:rPr>
          <w:lang w:val="en-GB"/>
        </w:rPr>
        <w:br/>
        <w:t>Non stolidos suasus stigio plutone profectos:</w:t>
      </w:r>
      <w:r>
        <w:rPr>
          <w:lang w:val="en-GB"/>
        </w:rPr>
        <w:br/>
        <w:t>Lex eterna deus: cuius temone gubernor:</w:t>
      </w:r>
      <w:r>
        <w:rPr>
          <w:lang w:val="en-GB"/>
        </w:rPr>
        <w:br/>
        <w:t>(430) Mortales me temnere opes: et dona caduca.</w:t>
      </w:r>
      <w:r>
        <w:rPr>
          <w:lang w:val="en-GB"/>
        </w:rPr>
        <w:br/>
        <w:t>Admonet. Vxorem clara virtute politam</w:t>
      </w:r>
      <w:r>
        <w:rPr>
          <w:lang w:val="en-GB"/>
        </w:rPr>
        <w:br/>
        <w:t>Ducere. que morum radians insignibus. arcem</w:t>
      </w:r>
      <w:r>
        <w:rPr>
          <w:lang w:val="en-GB"/>
        </w:rPr>
        <w:br/>
        <w:t>Obtineat specimenque boni. Leo sic sydera suadent:</w:t>
      </w:r>
      <w:r>
        <w:rPr>
          <w:lang w:val="en-GB"/>
        </w:rPr>
        <w:br/>
        <w:t>Sic Auriga tuos ducet prudentia currus:</w:t>
      </w:r>
      <w:r>
        <w:rPr>
          <w:lang w:val="en-GB"/>
        </w:rPr>
        <w:br/>
        <w:t>(435) Nam si forte sibi quisque exitiale venenum,</w:t>
      </w:r>
      <w:r>
        <w:rPr>
          <w:lang w:val="en-GB"/>
        </w:rPr>
        <w:br/>
        <w:t>Scilicet vxorem nec auis nec stemmate claram</w:t>
      </w:r>
      <w:r>
        <w:rPr>
          <w:lang w:val="en-GB"/>
        </w:rPr>
        <w:br/>
        <w:t>lunxerit, ille volet sortem mutasse sinistram.</w:t>
      </w:r>
      <w:r>
        <w:rPr>
          <w:lang w:val="en-GB"/>
        </w:rPr>
        <w:br/>
        <w:t>Ast verbosa, loquax, petulans, crudelis, inepta</w:t>
      </w:r>
      <w:r>
        <w:rPr>
          <w:lang w:val="en-GB"/>
        </w:rPr>
        <w:br/>
        <w:t>Irę agitata focis mulier si nupserit ipsi</w:t>
      </w:r>
      <w:r>
        <w:rPr>
          <w:lang w:val="en-GB"/>
        </w:rPr>
        <w:br/>
        <w:t>(440) Romulidum regi, debet conuiuere monstro:</w:t>
      </w:r>
      <w:r>
        <w:rPr>
          <w:lang w:val="en-GB"/>
        </w:rPr>
        <w:br/>
        <w:t>Non hic arma dabit diomedi crisea glaucus.</w:t>
      </w:r>
      <w:r>
        <w:rPr>
          <w:lang w:val="en-GB"/>
        </w:rPr>
        <w:br/>
        <w:t>Garrula pica nocet, dirum est mortalibus omen</w:t>
      </w:r>
      <w:r>
        <w:rPr>
          <w:lang w:val="en-GB"/>
        </w:rPr>
        <w:br/>
        <w:t>Tecta superuolitans prenuncia veris irundo:</w:t>
      </w:r>
      <w:r>
        <w:rPr>
          <w:lang w:val="en-GB"/>
        </w:rPr>
        <w:br/>
        <w:t>Femina (sit tanti proba femina vulneris exors)</w:t>
      </w:r>
      <w:r>
        <w:rPr>
          <w:lang w:val="en-GB"/>
        </w:rPr>
        <w:br/>
        <w:t>(445) Optima rara auis est sidens super arbore, semper</w:t>
      </w:r>
      <w:r>
        <w:rPr>
          <w:lang w:val="en-GB"/>
        </w:rPr>
        <w:br/>
        <w:t>Aut mouet arsuras inter socia agmina lites:</w:t>
      </w:r>
      <w:r>
        <w:rPr>
          <w:lang w:val="en-GB"/>
        </w:rPr>
        <w:br/>
        <w:t>Aut vulpina sequens vestigia ludit hiantem</w:t>
      </w:r>
      <w:r>
        <w:rPr>
          <w:lang w:val="en-GB"/>
        </w:rPr>
        <w:br/>
        <w:t>Coruum, inter frondes patulas florentis oliue</w:t>
      </w:r>
      <w:r>
        <w:rPr>
          <w:lang w:val="en-GB"/>
        </w:rPr>
        <w:br/>
        <w:t>Vt delapsa suis obsonia faucibus indat:</w:t>
      </w:r>
      <w:r>
        <w:rPr>
          <w:lang w:val="en-GB"/>
        </w:rPr>
        <w:br/>
        <w:t>(450) Gal. Instar solertis mulierem pingis apelli:</w:t>
      </w:r>
      <w:r>
        <w:rPr>
          <w:lang w:val="en-GB"/>
        </w:rPr>
        <w:br/>
        <w:t>Nempe fit hoc crebro vt facilem procliuis ad iram</w:t>
      </w:r>
      <w:r>
        <w:rPr>
          <w:lang w:val="en-GB"/>
        </w:rPr>
        <w:br/>
        <w:t>Perfida, falsa, minax, mutabilis, inuida, adusta,</w:t>
      </w:r>
      <w:r>
        <w:rPr>
          <w:lang w:val="en-GB"/>
        </w:rPr>
        <w:br/>
        <w:t>Nunc moueat capitale odium, nunc iurgia in omnes</w:t>
      </w:r>
      <w:r>
        <w:rPr>
          <w:lang w:val="en-GB"/>
        </w:rPr>
        <w:br/>
      </w:r>
    </w:p>
    <w:p w14:paraId="259726B6" w14:textId="77777777" w:rsidR="0006656C" w:rsidRPr="00C05996" w:rsidRDefault="00393783" w:rsidP="00857E51">
      <w:pPr>
        <w:rPr>
          <w:lang w:val="it-IT"/>
        </w:rPr>
      </w:pPr>
      <w:r w:rsidRPr="00C05996">
        <w:rPr>
          <w:lang w:val="it-IT"/>
        </w:rPr>
        <w:t>[19]</w:t>
      </w:r>
    </w:p>
    <w:p w14:paraId="32B4CC17" w14:textId="77777777" w:rsidR="0006656C" w:rsidRPr="00C05996" w:rsidRDefault="00393783" w:rsidP="00857E51">
      <w:pPr>
        <w:rPr>
          <w:lang w:val="it-IT"/>
        </w:rPr>
      </w:pPr>
      <w:r w:rsidRPr="00C05996">
        <w:rPr>
          <w:lang w:val="it-IT"/>
        </w:rPr>
        <w:t>Euomat, imparata die imparataque noctu:</w:t>
      </w:r>
      <w:r w:rsidRPr="00C05996">
        <w:rPr>
          <w:lang w:val="it-IT"/>
        </w:rPr>
        <w:br/>
        <w:t>(455) Non ori increscent, quas texit aranea telas:</w:t>
      </w:r>
      <w:r w:rsidRPr="00C05996">
        <w:rPr>
          <w:lang w:val="it-IT"/>
        </w:rPr>
        <w:br/>
        <w:t>Fęminea, tanta est illi petulantia linguę.</w:t>
      </w:r>
      <w:r w:rsidRPr="00C05996">
        <w:rPr>
          <w:lang w:val="it-IT"/>
        </w:rPr>
        <w:br/>
        <w:t>Cum vult obsequitur: cum vult dat philtra marito.</w:t>
      </w:r>
      <w:r w:rsidRPr="00C05996">
        <w:rPr>
          <w:lang w:val="it-IT"/>
        </w:rPr>
        <w:br/>
        <w:t>Est sentina mali, totum rea indicat orbem:</w:t>
      </w:r>
      <w:r w:rsidRPr="00C05996">
        <w:rPr>
          <w:lang w:val="it-IT"/>
        </w:rPr>
        <w:br/>
        <w:t>O quot probra thorus cortinaque conscia norunt:</w:t>
      </w:r>
      <w:r w:rsidRPr="00C05996">
        <w:rPr>
          <w:lang w:val="it-IT"/>
        </w:rPr>
        <w:br/>
        <w:t>(460) Quas non promit ibi coniunx, velut enthea vates</w:t>
      </w:r>
      <w:r w:rsidRPr="00C05996">
        <w:rPr>
          <w:lang w:val="it-IT"/>
        </w:rPr>
        <w:br/>
        <w:t>Grandiloqui sermonis opes, declamat vt ille</w:t>
      </w:r>
      <w:r w:rsidRPr="00C05996">
        <w:rPr>
          <w:lang w:val="it-IT"/>
        </w:rPr>
        <w:br/>
        <w:t>Vnica romanę phenix &amp; gloria linguę.</w:t>
      </w:r>
      <w:r w:rsidRPr="00C05996">
        <w:rPr>
          <w:lang w:val="it-IT"/>
        </w:rPr>
        <w:br/>
        <w:t>Tullius alludit cum vult sua toxica melle</w:t>
      </w:r>
      <w:r w:rsidRPr="00C05996">
        <w:rPr>
          <w:lang w:val="it-IT"/>
        </w:rPr>
        <w:br/>
        <w:t>Oblita propinat, nec habet quod habere putatur:</w:t>
      </w:r>
      <w:r w:rsidRPr="00C05996">
        <w:rPr>
          <w:lang w:val="it-IT"/>
        </w:rPr>
        <w:br/>
        <w:t>(465) Scilicet intacti primeuum insigne decoris.</w:t>
      </w:r>
      <w:r w:rsidRPr="00C05996">
        <w:rPr>
          <w:lang w:val="it-IT"/>
        </w:rPr>
        <w:br/>
        <w:t>Leo. Emula sunt semper preeunti incendia fumo:</w:t>
      </w:r>
      <w:r w:rsidRPr="00C05996">
        <w:rPr>
          <w:lang w:val="it-IT"/>
        </w:rPr>
        <w:br/>
        <w:t>Ni tribuat neptunus opem manantibus vndis:</w:t>
      </w:r>
      <w:r w:rsidRPr="00C05996">
        <w:rPr>
          <w:lang w:val="it-IT"/>
        </w:rPr>
        <w:br/>
        <w:t>Sic mulier cui sunt faculis ardentia corda</w:t>
      </w:r>
      <w:r w:rsidRPr="00C05996">
        <w:rPr>
          <w:lang w:val="it-IT"/>
        </w:rPr>
        <w:br/>
        <w:t>Aera ignita magis coquit effrenataque rumpit</w:t>
      </w:r>
      <w:r w:rsidRPr="00C05996">
        <w:rPr>
          <w:lang w:val="it-IT"/>
        </w:rPr>
        <w:br/>
        <w:t>(470) Robur honestatis: coluber, nepa, scorpius, aspis,</w:t>
      </w:r>
      <w:r w:rsidRPr="00C05996">
        <w:rPr>
          <w:lang w:val="it-IT"/>
        </w:rPr>
        <w:br/>
        <w:t>Lynx, draco, serpentes nec habent quod femina virus</w:t>
      </w:r>
      <w:r w:rsidRPr="00C05996">
        <w:rPr>
          <w:lang w:val="it-IT"/>
        </w:rPr>
        <w:br/>
        <w:t>Improba, quottidie lachrimis heiulat obortis: [elanguet]</w:t>
      </w:r>
      <w:r w:rsidRPr="00C05996">
        <w:rPr>
          <w:lang w:val="it-IT"/>
        </w:rPr>
        <w:br/>
        <w:t>Suspirat, gemebunda dolet, si lumina veras</w:t>
      </w:r>
      <w:r w:rsidRPr="00C05996">
        <w:rPr>
          <w:lang w:val="it-IT"/>
        </w:rPr>
        <w:br/>
        <w:t>Forte negant guttas sputo maxilla rigatur:</w:t>
      </w:r>
      <w:r w:rsidRPr="00C05996">
        <w:rPr>
          <w:lang w:val="it-IT"/>
        </w:rPr>
        <w:br/>
        <w:t>(475) Luctu vbi maiori cuiquam languere videtur</w:t>
      </w:r>
      <w:r w:rsidRPr="00C05996">
        <w:rPr>
          <w:lang w:val="it-IT"/>
        </w:rPr>
        <w:br/>
        <w:t>Tum fellita magis: tum deteriora reseruat</w:t>
      </w:r>
      <w:r w:rsidRPr="00C05996">
        <w:rPr>
          <w:lang w:val="it-IT"/>
        </w:rPr>
        <w:br/>
        <w:t>Pharmaca, quis egro iactat se posse mederi:</w:t>
      </w:r>
      <w:r w:rsidRPr="00C05996">
        <w:rPr>
          <w:lang w:val="it-IT"/>
        </w:rPr>
        <w:br/>
        <w:t>Quas piscator habet thecnas, quas subdolus auceps</w:t>
      </w:r>
      <w:r w:rsidRPr="00C05996">
        <w:rPr>
          <w:lang w:val="it-IT"/>
        </w:rPr>
        <w:br/>
        <w:t>Quas phlegetontei proceres, his omnibus vti</w:t>
      </w:r>
      <w:r w:rsidRPr="00C05996">
        <w:rPr>
          <w:lang w:val="it-IT"/>
        </w:rPr>
        <w:br/>
        <w:t>(480) Fęmina consueuit, docta irretire virorum</w:t>
      </w:r>
      <w:r w:rsidRPr="00C05996">
        <w:rPr>
          <w:lang w:val="it-IT"/>
        </w:rPr>
        <w:br/>
        <w:t>Immortale decus dauida: &amp; stringere visco</w:t>
      </w:r>
      <w:r w:rsidRPr="00C05996">
        <w:rPr>
          <w:lang w:val="it-IT"/>
        </w:rPr>
        <w:br/>
        <w:t>Heroum inuictos animos: quos scripta recensent.</w:t>
      </w:r>
      <w:r w:rsidRPr="00C05996">
        <w:rPr>
          <w:lang w:val="it-IT"/>
        </w:rPr>
        <w:br/>
        <w:t>Istis si cuiquam neuis obsessa marito</w:t>
      </w:r>
      <w:r w:rsidRPr="00C05996">
        <w:rPr>
          <w:lang w:val="it-IT"/>
        </w:rPr>
        <w:br/>
        <w:t>Nupserit inferna viciatam fece megeram</w:t>
      </w:r>
      <w:r w:rsidRPr="00C05996">
        <w:rPr>
          <w:lang w:val="it-IT"/>
        </w:rPr>
        <w:br/>
        <w:t>(485) Se duxisse putet, loca purgatoria presens</w:t>
      </w:r>
      <w:r w:rsidRPr="00C05996">
        <w:rPr>
          <w:lang w:val="it-IT"/>
        </w:rPr>
        <w:br/>
        <w:t>Mundus erit: diuumque choros securus adibit</w:t>
      </w:r>
      <w:r w:rsidRPr="00C05996">
        <w:rPr>
          <w:lang w:val="it-IT"/>
        </w:rPr>
        <w:br/>
        <w:t>Post obitum: cui tanta incommoda prestitit vxor:</w:t>
      </w:r>
      <w:r w:rsidRPr="00C05996">
        <w:rPr>
          <w:lang w:val="it-IT"/>
        </w:rPr>
        <w:br/>
        <w:t>O horrenda fames auri, O ceca libido:</w:t>
      </w:r>
      <w:r w:rsidRPr="00C05996">
        <w:rPr>
          <w:lang w:val="it-IT"/>
        </w:rPr>
        <w:br/>
        <w:t>Quetam sępe foues connubia perdita, quę tot</w:t>
      </w:r>
      <w:r w:rsidRPr="00C05996">
        <w:rPr>
          <w:lang w:val="it-IT"/>
        </w:rPr>
        <w:br/>
        <w:t>C ij</w:t>
      </w:r>
      <w:r w:rsidRPr="00C05996">
        <w:rPr>
          <w:lang w:val="it-IT"/>
        </w:rPr>
        <w:br/>
        <w:t>[20]</w:t>
      </w:r>
      <w:r w:rsidRPr="00C05996">
        <w:rPr>
          <w:lang w:val="it-IT"/>
        </w:rPr>
        <w:br/>
        <w:t>(490) In praeceps agitas iuuenes tot deijcis arce:</w:t>
      </w:r>
      <w:r w:rsidRPr="00C05996">
        <w:rPr>
          <w:lang w:val="it-IT"/>
        </w:rPr>
        <w:br/>
        <w:t>Tedia tot terris, tot agis discrimina ponto.</w:t>
      </w:r>
      <w:r w:rsidRPr="00C05996">
        <w:rPr>
          <w:lang w:val="it-IT"/>
        </w:rPr>
        <w:br/>
        <w:t>Te propter mars bella mouet, fit tabidus aer:</w:t>
      </w:r>
      <w:r w:rsidRPr="00C05996">
        <w:rPr>
          <w:lang w:val="it-IT"/>
        </w:rPr>
        <w:br/>
        <w:t>Annouae patimur clades, ac mille laborum</w:t>
      </w:r>
      <w:r w:rsidRPr="00C05996">
        <w:rPr>
          <w:lang w:val="it-IT"/>
        </w:rPr>
        <w:br/>
        <w:t>Intolerabilium casus: Quos copulat ardor [</w:t>
      </w:r>
      <w:r w:rsidRPr="00C05996">
        <w:rPr>
          <w:rFonts w:cstheme="minorHAnsi"/>
          <w:lang w:val="it-IT"/>
        </w:rPr>
        <w:t>˂</w:t>
      </w:r>
      <w:r w:rsidRPr="00C05996">
        <w:rPr>
          <w:lang w:val="it-IT"/>
        </w:rPr>
        <w:t>ador]</w:t>
      </w:r>
      <w:r w:rsidRPr="00C05996">
        <w:rPr>
          <w:lang w:val="it-IT"/>
        </w:rPr>
        <w:br/>
        <w:t>(495) Noxius, aut sortis locuples possessio, finis</w:t>
      </w:r>
      <w:r w:rsidRPr="00C05996">
        <w:rPr>
          <w:lang w:val="it-IT"/>
        </w:rPr>
        <w:br/>
        <w:t>Sordidus obscurat: Comes est iactura furori</w:t>
      </w:r>
      <w:r w:rsidRPr="00C05996">
        <w:rPr>
          <w:lang w:val="it-IT"/>
        </w:rPr>
        <w:br/>
        <w:t>Quo venus inflammat nostras lasciua medullas:</w:t>
      </w:r>
      <w:r w:rsidRPr="00C05996">
        <w:rPr>
          <w:lang w:val="it-IT"/>
        </w:rPr>
        <w:br/>
        <w:t>Nec comitata suum heredem patrimonia coelo</w:t>
      </w:r>
      <w:r w:rsidRPr="00C05996">
        <w:rPr>
          <w:lang w:val="it-IT"/>
        </w:rPr>
        <w:br/>
        <w:t>Sed virtus inferre potest: quae nescia flammas,</w:t>
      </w:r>
      <w:r w:rsidRPr="00C05996">
        <w:rPr>
          <w:lang w:val="it-IT"/>
        </w:rPr>
        <w:br/>
        <w:t>(500) Naufragiumque pati, sedet immortalis olympo:</w:t>
      </w:r>
      <w:r w:rsidRPr="00C05996">
        <w:rPr>
          <w:lang w:val="it-IT"/>
        </w:rPr>
        <w:br/>
        <w:t>Gal. Et phebea refers oracla &amp; vtroque probanda</w:t>
      </w:r>
      <w:r w:rsidRPr="00C05996">
        <w:rPr>
          <w:lang w:val="it-IT"/>
        </w:rPr>
        <w:br/>
        <w:t>Pollice, iam nobis eadem sententia dudum</w:t>
      </w:r>
      <w:r w:rsidRPr="00C05996">
        <w:rPr>
          <w:lang w:val="it-IT"/>
        </w:rPr>
        <w:br/>
        <w:t>Mente sedet: modici prostant confinia pagi</w:t>
      </w:r>
      <w:r w:rsidRPr="00C05996">
        <w:rPr>
          <w:lang w:val="it-IT"/>
        </w:rPr>
        <w:br/>
        <w:t>In quo virgo humili Grisellis nata parente</w:t>
      </w:r>
      <w:r w:rsidRPr="00C05996">
        <w:rPr>
          <w:lang w:val="it-IT"/>
        </w:rPr>
        <w:br/>
        <w:t>(505) Est lateri iungenda meo, peramabilis vxor.</w:t>
      </w:r>
      <w:r w:rsidRPr="00C05996">
        <w:rPr>
          <w:lang w:val="it-IT"/>
        </w:rPr>
        <w:br/>
        <w:t>Moribus ingenuis praestans, &amp; duplice forma</w:t>
      </w:r>
      <w:r w:rsidRPr="00C05996">
        <w:rPr>
          <w:lang w:val="it-IT"/>
        </w:rPr>
        <w:br/>
        <w:t>Corporis atque anime, steriles exosa labruscas:</w:t>
      </w:r>
      <w:r w:rsidRPr="00C05996">
        <w:rPr>
          <w:lang w:val="it-IT"/>
        </w:rPr>
        <w:br/>
        <w:t>Et lolium infoelix, faciendae dedita messi:</w:t>
      </w:r>
      <w:r w:rsidRPr="00C05996">
        <w:rPr>
          <w:lang w:val="it-IT"/>
        </w:rPr>
        <w:br/>
        <w:t>Et studijs sanctis solita exercere iuuentam:</w:t>
      </w:r>
      <w:r w:rsidRPr="00C05996">
        <w:rPr>
          <w:lang w:val="it-IT"/>
        </w:rPr>
        <w:br/>
        <w:t>(510) Docta timere deum, patribus deferre propinquos</w:t>
      </w:r>
      <w:r w:rsidRPr="00C05996">
        <w:rPr>
          <w:lang w:val="it-IT"/>
        </w:rPr>
        <w:br/>
        <w:t>Diligere, aetatis tenerae non turpiter vti</w:t>
      </w:r>
      <w:r w:rsidRPr="00C05996">
        <w:rPr>
          <w:lang w:val="it-IT"/>
        </w:rPr>
        <w:br/>
        <w:t>Primicijs, tempus sana consumere cura:</w:t>
      </w:r>
      <w:r w:rsidRPr="00C05996">
        <w:rPr>
          <w:lang w:val="it-IT"/>
        </w:rPr>
        <w:br/>
        <w:t>Docta etiam seruare pecus per rura paternum</w:t>
      </w:r>
      <w:r w:rsidRPr="00C05996">
        <w:rPr>
          <w:lang w:val="it-IT"/>
        </w:rPr>
        <w:br/>
        <w:t>Quaerere lanifica victum frugaliter arte:</w:t>
      </w:r>
      <w:r w:rsidRPr="00C05996">
        <w:rPr>
          <w:lang w:val="it-IT"/>
        </w:rPr>
        <w:br/>
        <w:t>(515) Vel digitos aptare colo: Consueta benigne</w:t>
      </w:r>
      <w:r w:rsidRPr="00C05996">
        <w:rPr>
          <w:lang w:val="it-IT"/>
        </w:rPr>
        <w:br/>
        <w:t>Ianicolae patri, matrique parare legumen</w:t>
      </w:r>
      <w:r w:rsidRPr="00C05996">
        <w:rPr>
          <w:lang w:val="it-IT"/>
        </w:rPr>
        <w:br/>
        <w:t>Coctile, ceu pultem ceu pulmentaria vellent.</w:t>
      </w:r>
      <w:r w:rsidRPr="00C05996">
        <w:rPr>
          <w:lang w:val="it-IT"/>
        </w:rPr>
        <w:br/>
        <w:t>Coxit holus, coxit similam, non impigra ad omne</w:t>
      </w:r>
      <w:r w:rsidRPr="00C05996">
        <w:rPr>
          <w:lang w:val="it-IT"/>
        </w:rPr>
        <w:br/>
        <w:t>Obsequium: tali dominam candore nitentem</w:t>
      </w:r>
      <w:r w:rsidRPr="00C05996">
        <w:rPr>
          <w:lang w:val="it-IT"/>
        </w:rPr>
        <w:br/>
        <w:t>(520) Assumam vester dominus de paupere regno.</w:t>
      </w:r>
      <w:r w:rsidRPr="00C05996">
        <w:rPr>
          <w:lang w:val="it-IT"/>
        </w:rPr>
        <w:br/>
        <w:t>Vt nostri subeat mecum fastigia regni:</w:t>
      </w:r>
      <w:r w:rsidRPr="00C05996">
        <w:rPr>
          <w:lang w:val="it-IT"/>
        </w:rPr>
        <w:br/>
        <w:t>Hanc ego defixis quotiens contemplor ocellis</w:t>
      </w:r>
      <w:r w:rsidRPr="00C05996">
        <w:rPr>
          <w:lang w:val="it-IT"/>
        </w:rPr>
        <w:br/>
        <w:t>Declinat pudibunda genas, lasciuia nulla</w:t>
      </w:r>
      <w:r w:rsidRPr="00C05996">
        <w:rPr>
          <w:lang w:val="it-IT"/>
        </w:rPr>
        <w:br/>
        <w:t>Corpori inest, mira est rubicundis gratia buccis.</w:t>
      </w:r>
      <w:r w:rsidRPr="00C05996">
        <w:rPr>
          <w:lang w:val="it-IT"/>
        </w:rPr>
        <w:br/>
        <w:t>(525) Mirus in ore lepos, si verbula promit amorem</w:t>
      </w:r>
      <w:r w:rsidRPr="00C05996">
        <w:rPr>
          <w:lang w:val="it-IT"/>
        </w:rPr>
        <w:br/>
      </w:r>
    </w:p>
    <w:p w14:paraId="5D065C21" w14:textId="77777777" w:rsidR="0006656C" w:rsidRPr="00C05996" w:rsidRDefault="00393783" w:rsidP="00857E51">
      <w:pPr>
        <w:rPr>
          <w:lang w:val="it-IT"/>
        </w:rPr>
      </w:pPr>
      <w:r w:rsidRPr="00C05996">
        <w:rPr>
          <w:lang w:val="it-IT"/>
        </w:rPr>
        <w:t>[21]</w:t>
      </w:r>
    </w:p>
    <w:p w14:paraId="58094CA8" w14:textId="77777777" w:rsidR="0006656C" w:rsidRPr="00C05996" w:rsidRDefault="00393783" w:rsidP="00857E51">
      <w:pPr>
        <w:rPr>
          <w:lang w:val="it-IT"/>
        </w:rPr>
      </w:pPr>
      <w:r w:rsidRPr="00C05996">
        <w:rPr>
          <w:lang w:val="it-IT"/>
        </w:rPr>
        <w:t>Vrit amata meum, hanc castis mihi iungier vlnis</w:t>
      </w:r>
      <w:r w:rsidRPr="00C05996">
        <w:rPr>
          <w:lang w:val="it-IT"/>
        </w:rPr>
        <w:br/>
        <w:t>Vesta monet, non spurca venus, non aeris aceruus:</w:t>
      </w:r>
      <w:r w:rsidRPr="00C05996">
        <w:rPr>
          <w:lang w:val="it-IT"/>
        </w:rPr>
        <w:br/>
        <w:t>Non patris aut patriae splendor: sed virginis vna</w:t>
      </w:r>
      <w:r w:rsidRPr="00C05996">
        <w:rPr>
          <w:lang w:val="it-IT"/>
        </w:rPr>
        <w:br/>
        <w:t>Virtus: qua reliquis longe est praelata puellis.</w:t>
      </w:r>
    </w:p>
    <w:p w14:paraId="77CEADBB" w14:textId="77777777" w:rsidR="0006656C" w:rsidRDefault="00393783" w:rsidP="00857E51">
      <w:pPr>
        <w:rPr>
          <w:lang w:val="en-GB"/>
        </w:rPr>
      </w:pPr>
      <w:r w:rsidRPr="00C05996">
        <w:rPr>
          <w:lang w:val="it-IT"/>
        </w:rPr>
        <w:br/>
        <w:t xml:space="preserve">         Sextus. Guidulo. Kinca.</w:t>
      </w:r>
      <w:r w:rsidRPr="00C05996">
        <w:rPr>
          <w:lang w:val="it-IT"/>
        </w:rPr>
        <w:br/>
        <w:t>(530) Quid fascinat tuos oculos nunc mi Guidulo?</w:t>
      </w:r>
      <w:r w:rsidRPr="00C05996">
        <w:rPr>
          <w:lang w:val="it-IT"/>
        </w:rPr>
        <w:br/>
        <w:t>Gui: Quare? Sex. viden quid marchio parat nouae</w:t>
      </w:r>
      <w:r w:rsidRPr="00C05996">
        <w:rPr>
          <w:lang w:val="it-IT"/>
        </w:rPr>
        <w:br/>
        <w:t>Sponsae? Gui. Quid obsecro: Sex. coronas, baltheos</w:t>
      </w:r>
      <w:r w:rsidRPr="00C05996">
        <w:rPr>
          <w:lang w:val="it-IT"/>
        </w:rPr>
        <w:br/>
        <w:t>Murenulas, monilia, armillas, lapides,</w:t>
      </w:r>
      <w:r w:rsidRPr="00C05996">
        <w:rPr>
          <w:lang w:val="it-IT"/>
        </w:rPr>
        <w:br/>
        <w:t>Diadema, pallium, subuculam, aureis</w:t>
      </w:r>
      <w:r w:rsidRPr="00C05996">
        <w:rPr>
          <w:lang w:val="it-IT"/>
        </w:rPr>
        <w:br/>
        <w:t>(535) Philacterijs comptam, praeciosos annulos.</w:t>
      </w:r>
      <w:r w:rsidRPr="00C05996">
        <w:rPr>
          <w:lang w:val="it-IT"/>
        </w:rPr>
        <w:br/>
        <w:t>Et quicquid est in exteris regionibus</w:t>
      </w:r>
      <w:r w:rsidRPr="00C05996">
        <w:rPr>
          <w:lang w:val="it-IT"/>
        </w:rPr>
        <w:br/>
        <w:t>Ferri iubet, sabam, tyron, Ta probanam</w:t>
      </w:r>
      <w:r w:rsidRPr="00C05996">
        <w:rPr>
          <w:lang w:val="it-IT"/>
        </w:rPr>
        <w:br/>
        <w:t>Arabes, corinthios, &amp; omnes pene locos</w:t>
      </w:r>
      <w:r w:rsidRPr="00C05996">
        <w:rPr>
          <w:lang w:val="it-IT"/>
        </w:rPr>
        <w:br/>
        <w:t>Inuisit, vt nil deesse possit nuptijs.</w:t>
      </w:r>
      <w:r w:rsidRPr="00C05996">
        <w:rPr>
          <w:lang w:val="it-IT"/>
        </w:rPr>
        <w:br/>
        <w:t>(540) Gui. Sementis haec cui seratur nescio:</w:t>
      </w:r>
      <w:r w:rsidRPr="00C05996">
        <w:rPr>
          <w:lang w:val="it-IT"/>
        </w:rPr>
        <w:br/>
        <w:t>Nisi forte iuppiter velit lucretiam</w:t>
      </w:r>
      <w:r w:rsidRPr="00C05996">
        <w:rPr>
          <w:lang w:val="it-IT"/>
        </w:rPr>
        <w:br/>
        <w:t>Coelo vel Euridicen reuocare ab inferis,</w:t>
      </w:r>
      <w:r w:rsidRPr="00C05996">
        <w:rPr>
          <w:lang w:val="it-IT"/>
        </w:rPr>
        <w:br/>
        <w:t xml:space="preserve">Vt marchioni nubat. </w:t>
      </w:r>
      <w:r>
        <w:rPr>
          <w:lang w:val="en-GB"/>
        </w:rPr>
        <w:t>Sex. aequalem, putas</w:t>
      </w:r>
      <w:r>
        <w:rPr>
          <w:lang w:val="en-GB"/>
        </w:rPr>
        <w:br/>
        <w:t>An ducet inaequalem? Gui.  auguror quia sordidam.</w:t>
      </w:r>
      <w:r>
        <w:rPr>
          <w:lang w:val="en-GB"/>
        </w:rPr>
        <w:br/>
        <w:t>(545) Sex. Et ego quod illustrem. K. ibit ergo claudicus:</w:t>
      </w:r>
      <w:r>
        <w:rPr>
          <w:lang w:val="en-GB"/>
        </w:rPr>
        <w:br/>
        <w:t>Quia medium non permeabit iter/ latent</w:t>
      </w:r>
      <w:r>
        <w:rPr>
          <w:lang w:val="en-GB"/>
        </w:rPr>
        <w:br/>
        <w:t>Vepres in extremis: quibus irretirier</w:t>
      </w:r>
      <w:r>
        <w:rPr>
          <w:lang w:val="en-GB"/>
        </w:rPr>
        <w:br/>
        <w:t>Oues solent, qui carduos, lapas, tribulos,</w:t>
      </w:r>
      <w:r>
        <w:rPr>
          <w:lang w:val="en-GB"/>
        </w:rPr>
        <w:br/>
        <w:t>Non vitat incidit inextricabiles</w:t>
      </w:r>
      <w:r>
        <w:rPr>
          <w:lang w:val="en-GB"/>
        </w:rPr>
        <w:br/>
        <w:t>(550) Tricas Sex. bene inquit morio. Gui. inquit optime</w:t>
      </w:r>
      <w:r>
        <w:rPr>
          <w:lang w:val="en-GB"/>
        </w:rPr>
        <w:br/>
        <w:t>Ast si parem sibi sociauerit quid erit?</w:t>
      </w:r>
      <w:r>
        <w:rPr>
          <w:lang w:val="en-GB"/>
        </w:rPr>
        <w:br/>
        <w:t>K. Si pulchra sit/erit zelotypus, sin turpior</w:t>
      </w:r>
      <w:r>
        <w:rPr>
          <w:lang w:val="en-GB"/>
        </w:rPr>
        <w:br/>
        <w:t>Comesse cor poterit nec inueniet nouam.</w:t>
      </w:r>
      <w:r>
        <w:rPr>
          <w:lang w:val="en-GB"/>
        </w:rPr>
        <w:br/>
        <w:t>Gui. Cape vt medium ambulet nec informem sibi</w:t>
      </w:r>
      <w:r>
        <w:rPr>
          <w:lang w:val="en-GB"/>
        </w:rPr>
        <w:br/>
        <w:t>(555) lungat nec obscure tamen forme. K. mulier</w:t>
      </w:r>
      <w:r>
        <w:rPr>
          <w:lang w:val="en-GB"/>
        </w:rPr>
        <w:br/>
        <w:t>Omnis vel illustris vel obscura est odio</w:t>
      </w:r>
      <w:r>
        <w:rPr>
          <w:lang w:val="en-GB"/>
        </w:rPr>
        <w:br/>
        <w:t>Haec/ illa cunctis est amata amantibus</w:t>
      </w:r>
      <w:r>
        <w:rPr>
          <w:lang w:val="en-GB"/>
        </w:rPr>
        <w:br/>
        <w:t>Sex. Te tertium catonem habendum quis neget?</w:t>
      </w:r>
      <w:r>
        <w:rPr>
          <w:lang w:val="en-GB"/>
        </w:rPr>
        <w:br/>
        <w:t>lam Kinca spes mihi est potiendi honoribus</w:t>
      </w:r>
      <w:r>
        <w:rPr>
          <w:lang w:val="en-GB"/>
        </w:rPr>
        <w:br/>
        <w:t xml:space="preserve">(560) K. Ex nobili (si duxerit) raro soboles </w:t>
      </w:r>
      <w:r>
        <w:rPr>
          <w:lang w:val="en-GB"/>
        </w:rPr>
        <w:br/>
        <w:t>C iij</w:t>
      </w:r>
      <w:r>
        <w:rPr>
          <w:lang w:val="en-GB"/>
        </w:rPr>
        <w:br/>
        <w:t>[22]</w:t>
      </w:r>
    </w:p>
    <w:p w14:paraId="4EEBE3EE" w14:textId="77777777" w:rsidR="0006656C" w:rsidRPr="00C05996" w:rsidRDefault="00393783" w:rsidP="00857E51">
      <w:pPr>
        <w:rPr>
          <w:lang w:val="it-IT"/>
        </w:rPr>
      </w:pPr>
      <w:r>
        <w:rPr>
          <w:lang w:val="en-GB"/>
        </w:rPr>
        <w:t>Creatur/ ex ignobili frequentius:</w:t>
      </w:r>
      <w:r>
        <w:rPr>
          <w:lang w:val="en-GB"/>
        </w:rPr>
        <w:br/>
        <w:t>Facile necaueris tua potentia</w:t>
      </w:r>
      <w:r>
        <w:rPr>
          <w:lang w:val="en-GB"/>
        </w:rPr>
        <w:br/>
        <w:t>Ignobilem partum vt micipse filios</w:t>
      </w:r>
      <w:r>
        <w:rPr>
          <w:lang w:val="en-GB"/>
        </w:rPr>
        <w:br/>
        <w:t>lugurtha trucidauit fera tyrannide</w:t>
      </w:r>
      <w:r>
        <w:rPr>
          <w:lang w:val="en-GB"/>
        </w:rPr>
        <w:br/>
        <w:t>(565) Sex. Quas consuimus tricas caue ne marchio</w:t>
      </w:r>
      <w:r>
        <w:rPr>
          <w:lang w:val="en-GB"/>
        </w:rPr>
        <w:br/>
        <w:t>Sciat: Coquant pultem suam atque percoquant</w:t>
      </w:r>
      <w:r>
        <w:rPr>
          <w:lang w:val="en-GB"/>
        </w:rPr>
        <w:br/>
        <w:t>Ad vstionem vsque improbi nugigeruli/</w:t>
      </w:r>
      <w:r>
        <w:rPr>
          <w:lang w:val="en-GB"/>
        </w:rPr>
        <w:br/>
        <w:t>Nunc non vocato me negocia omnia</w:t>
      </w:r>
      <w:r>
        <w:rPr>
          <w:lang w:val="en-GB"/>
        </w:rPr>
        <w:br/>
        <w:t>Tractant/ semel stabunt mihi &amp; cadent cui</w:t>
      </w:r>
      <w:r>
        <w:rPr>
          <w:lang w:val="en-GB"/>
        </w:rPr>
        <w:br/>
        <w:t>(570) Debetur heredi corona patrie:</w:t>
      </w:r>
      <w:r>
        <w:rPr>
          <w:lang w:val="en-GB"/>
        </w:rPr>
        <w:br/>
        <w:t xml:space="preserve">Gui. </w:t>
      </w:r>
      <w:r w:rsidRPr="00C05996">
        <w:rPr>
          <w:lang w:val="it-IT"/>
        </w:rPr>
        <w:t xml:space="preserve">Eamus hinc vbi castra metati sumus </w:t>
      </w:r>
      <w:r w:rsidRPr="00C05996">
        <w:rPr>
          <w:rFonts w:cstheme="minorHAnsi"/>
          <w:lang w:val="it-IT"/>
        </w:rPr>
        <w:t>˂</w:t>
      </w:r>
      <w:r w:rsidRPr="00C05996">
        <w:rPr>
          <w:lang w:val="it-IT"/>
        </w:rPr>
        <w:t>crastra</w:t>
      </w:r>
      <w:r w:rsidRPr="00C05996">
        <w:rPr>
          <w:lang w:val="it-IT"/>
        </w:rPr>
        <w:br/>
        <w:t>In suscula sedent meribibi complices</w:t>
      </w:r>
      <w:r w:rsidRPr="00C05996">
        <w:rPr>
          <w:lang w:val="it-IT"/>
        </w:rPr>
        <w:br/>
        <w:t>Qui prestolantur nos. Sex. abi prior sequar</w:t>
      </w:r>
      <w:r w:rsidRPr="00C05996">
        <w:rPr>
          <w:lang w:val="it-IT"/>
        </w:rPr>
        <w:br/>
        <w:t>Kinca vt taceas rogo. K. tacebo in secula:</w:t>
      </w:r>
      <w:r w:rsidRPr="00C05996">
        <w:rPr>
          <w:lang w:val="it-IT"/>
        </w:rPr>
        <w:br/>
        <w:t>(575) Ite ite/ iam parata crux est &amp; fouea</w:t>
      </w:r>
      <w:r w:rsidRPr="00C05996">
        <w:rPr>
          <w:lang w:val="it-IT"/>
        </w:rPr>
        <w:br/>
        <w:t>Audacie vestre/ calendis (quas vocant</w:t>
      </w:r>
      <w:r w:rsidRPr="00C05996">
        <w:rPr>
          <w:lang w:val="it-IT"/>
        </w:rPr>
        <w:br/>
        <w:t>Grecas) eritis albi/ labellum comprimo/</w:t>
      </w:r>
      <w:r w:rsidRPr="00C05996">
        <w:rPr>
          <w:lang w:val="it-IT"/>
        </w:rPr>
        <w:br/>
        <w:t>Donec loquar/ non seruo perfidis fidem:</w:t>
      </w:r>
    </w:p>
    <w:p w14:paraId="4A940B2F" w14:textId="77777777" w:rsidR="0006656C" w:rsidRPr="00C05996" w:rsidRDefault="00393783" w:rsidP="00857E51">
      <w:pPr>
        <w:rPr>
          <w:lang w:val="it-IT"/>
        </w:rPr>
      </w:pPr>
      <w:r w:rsidRPr="00C05996">
        <w:rPr>
          <w:lang w:val="it-IT"/>
        </w:rPr>
        <w:br/>
        <w:t xml:space="preserve">          Galterus. Grisellis. Ianicola. Kinca. Cimagundis.</w:t>
      </w:r>
      <w:r w:rsidRPr="00C05996">
        <w:rPr>
          <w:lang w:val="it-IT"/>
        </w:rPr>
        <w:br/>
        <w:t>NOuimus o ciues vos multa ambage teneri</w:t>
      </w:r>
      <w:r w:rsidRPr="00C05996">
        <w:rPr>
          <w:lang w:val="it-IT"/>
        </w:rPr>
        <w:br/>
        <w:t>(580) Et diuersa loqui/ que sit mea sponsa/ vel vnde</w:t>
      </w:r>
      <w:r w:rsidRPr="00C05996">
        <w:rPr>
          <w:lang w:val="it-IT"/>
        </w:rPr>
        <w:br/>
        <w:t>Sit ventura/ modo mecum diuertite gressus</w:t>
      </w:r>
      <w:r w:rsidRPr="00C05996">
        <w:rPr>
          <w:lang w:val="it-IT"/>
        </w:rPr>
        <w:br/>
        <w:t>Et spectate humili redeuntem a fonte puellam</w:t>
      </w:r>
      <w:r w:rsidRPr="00C05996">
        <w:rPr>
          <w:lang w:val="it-IT"/>
        </w:rPr>
        <w:br/>
        <w:t>Salue griselli/ Gri. Princeps clarissime salue</w:t>
      </w:r>
      <w:r w:rsidRPr="00C05996">
        <w:rPr>
          <w:lang w:val="it-IT"/>
        </w:rPr>
        <w:br/>
        <w:t>Gal. Vnde tibi ex humeris pendet tam grande vasillum</w:t>
      </w:r>
      <w:r w:rsidRPr="00C05996">
        <w:rPr>
          <w:lang w:val="it-IT"/>
        </w:rPr>
        <w:br/>
        <w:t>(585) Gri. Sola laborantem senio nutrire parentem</w:t>
      </w:r>
      <w:r w:rsidRPr="00C05996">
        <w:rPr>
          <w:lang w:val="it-IT"/>
        </w:rPr>
        <w:br/>
        <w:t>Nitor/ &amp; hanc vrnam fluuio replere salubri</w:t>
      </w:r>
      <w:r w:rsidRPr="00C05996">
        <w:rPr>
          <w:lang w:val="it-IT"/>
        </w:rPr>
        <w:br/>
        <w:t>Ferre refrigerium vt possim pro viribus/ illi</w:t>
      </w:r>
      <w:r w:rsidRPr="00C05996">
        <w:rPr>
          <w:lang w:val="it-IT"/>
        </w:rPr>
        <w:br/>
        <w:t>Quem natura iubet natis rite esse colendum:</w:t>
      </w:r>
      <w:r w:rsidRPr="00C05996">
        <w:rPr>
          <w:lang w:val="it-IT"/>
        </w:rPr>
        <w:br/>
        <w:t>Est mihi namque pater rebus spoliatus opimis</w:t>
      </w:r>
      <w:r w:rsidRPr="00C05996">
        <w:rPr>
          <w:lang w:val="it-IT"/>
        </w:rPr>
        <w:br/>
        <w:t>(590) Et viduus consorte sua: ne pocula desint</w:t>
      </w:r>
      <w:r w:rsidRPr="00C05996">
        <w:rPr>
          <w:lang w:val="it-IT"/>
        </w:rPr>
        <w:br/>
        <w:t>Exhausi viuos latices quos vrna reseruat</w:t>
      </w:r>
      <w:r w:rsidRPr="00C05996">
        <w:rPr>
          <w:lang w:val="it-IT"/>
        </w:rPr>
        <w:br/>
        <w:t>Gal. Ast vbi se charus genitor tenet? Gri. Inter agrestes</w:t>
      </w:r>
      <w:r w:rsidRPr="00C05996">
        <w:rPr>
          <w:lang w:val="it-IT"/>
        </w:rPr>
        <w:br/>
        <w:t>Delicias latitatque domi sine laude focique</w:t>
      </w:r>
      <w:r w:rsidRPr="00C05996">
        <w:rPr>
          <w:lang w:val="it-IT"/>
        </w:rPr>
        <w:br/>
        <w:t>Gal. Ocius huc adsit. Gri. currens en iussa facesso:</w:t>
      </w:r>
      <w:r w:rsidRPr="00C05996">
        <w:rPr>
          <w:lang w:val="it-IT"/>
        </w:rPr>
        <w:br/>
        <w:t>(595) Gal. Ianicola albenti tibi sit signata lapillo</w:t>
      </w:r>
      <w:r w:rsidRPr="00C05996">
        <w:rPr>
          <w:lang w:val="it-IT"/>
        </w:rPr>
        <w:br/>
      </w:r>
      <w:r w:rsidRPr="00C05996">
        <w:rPr>
          <w:lang w:val="it-IT"/>
        </w:rPr>
        <w:br/>
        <w:t>[23]</w:t>
      </w:r>
    </w:p>
    <w:p w14:paraId="2C7DEF3B" w14:textId="77777777" w:rsidR="0006656C" w:rsidRPr="00C05996" w:rsidRDefault="00393783" w:rsidP="00857E51">
      <w:pPr>
        <w:rPr>
          <w:lang w:val="it-IT"/>
        </w:rPr>
      </w:pPr>
      <w:r w:rsidRPr="00C05996">
        <w:rPr>
          <w:lang w:val="it-IT"/>
        </w:rPr>
        <w:t>Ista dies. Ia. domine eternum saluere iubetor:</w:t>
      </w:r>
      <w:r w:rsidRPr="00C05996">
        <w:rPr>
          <w:lang w:val="it-IT"/>
        </w:rPr>
        <w:br/>
        <w:t>Gal. Vnica nata tibi est grisellis nomine virgo</w:t>
      </w:r>
      <w:r w:rsidRPr="00C05996">
        <w:rPr>
          <w:lang w:val="it-IT"/>
        </w:rPr>
        <w:br/>
        <w:t>Grata meis oculis/ qua posco vxore potiri</w:t>
      </w:r>
      <w:r w:rsidRPr="00C05996">
        <w:rPr>
          <w:lang w:val="it-IT"/>
        </w:rPr>
        <w:br/>
        <w:t>Si tamen assentis la. rigido mihi tota stupescunt</w:t>
      </w:r>
      <w:r w:rsidRPr="00C05996">
        <w:rPr>
          <w:lang w:val="it-IT"/>
        </w:rPr>
        <w:br/>
        <w:t>(600) Membra seni: vt cupias modicis natilibus ortam</w:t>
      </w:r>
      <w:r w:rsidRPr="00C05996">
        <w:rPr>
          <w:lang w:val="it-IT"/>
        </w:rPr>
        <w:br/>
        <w:t>Ducere/ &amp; esse gener soceri vel rura colentis</w:t>
      </w:r>
      <w:r w:rsidRPr="00C05996">
        <w:rPr>
          <w:lang w:val="it-IT"/>
        </w:rPr>
        <w:br/>
        <w:t>Quo pacto id fieri possit non consequor omni</w:t>
      </w:r>
      <w:r w:rsidRPr="00C05996">
        <w:rPr>
          <w:lang w:val="it-IT"/>
        </w:rPr>
        <w:br/>
        <w:t>Ingenio/ qui cresea cum dote puellas</w:t>
      </w:r>
      <w:r w:rsidRPr="00C05996">
        <w:rPr>
          <w:lang w:val="it-IT"/>
        </w:rPr>
        <w:br/>
        <w:t>Regum stirpe satas felix tibi iungere posses:</w:t>
      </w:r>
      <w:r w:rsidRPr="00C05996">
        <w:rPr>
          <w:lang w:val="it-IT"/>
        </w:rPr>
        <w:br/>
        <w:t>(605) Cum tamen abiectas inuisere pauperis edes</w:t>
      </w:r>
      <w:r w:rsidRPr="00C05996">
        <w:rPr>
          <w:lang w:val="it-IT"/>
        </w:rPr>
        <w:br/>
        <w:t>Digneris/ villeque humilis te ostendere amicum</w:t>
      </w:r>
      <w:r w:rsidRPr="00C05996">
        <w:rPr>
          <w:lang w:val="it-IT"/>
        </w:rPr>
        <w:br/>
        <w:t>Imperio parere tuo sum nocte paratus</w:t>
      </w:r>
      <w:r w:rsidRPr="00C05996">
        <w:rPr>
          <w:lang w:val="it-IT"/>
        </w:rPr>
        <w:br/>
        <w:t>Atque die gnatamque tuis submittere habenis</w:t>
      </w:r>
      <w:r w:rsidRPr="00C05996">
        <w:rPr>
          <w:lang w:val="it-IT"/>
        </w:rPr>
        <w:br/>
        <w:t>Illam accerse igitur. la. griselli accede. Gri, pater mi</w:t>
      </w:r>
      <w:r w:rsidRPr="00C05996">
        <w:rPr>
          <w:lang w:val="it-IT"/>
        </w:rPr>
        <w:br/>
        <w:t>(610) Ia. Ocyus assurgas domino: te marchio sponsam</w:t>
      </w:r>
      <w:r w:rsidRPr="00C05996">
        <w:rPr>
          <w:lang w:val="it-IT"/>
        </w:rPr>
        <w:br/>
        <w:t>Postulat inuisum nostris magalibus omen.</w:t>
      </w:r>
      <w:r w:rsidRPr="00C05996">
        <w:rPr>
          <w:lang w:val="it-IT"/>
        </w:rPr>
        <w:br/>
        <w:t>Gal. huc griselli manum: genitor connubia mecum</w:t>
      </w:r>
      <w:r w:rsidRPr="00C05996">
        <w:rPr>
          <w:lang w:val="it-IT"/>
        </w:rPr>
        <w:br/>
        <w:t>Vult celebres: procul abijciens mea sponsa ruborem</w:t>
      </w:r>
      <w:r w:rsidRPr="00C05996">
        <w:rPr>
          <w:lang w:val="it-IT"/>
        </w:rPr>
        <w:br/>
        <w:t>Siste puellarem gemitum: Iungere marito</w:t>
      </w:r>
      <w:r w:rsidRPr="00C05996">
        <w:rPr>
          <w:lang w:val="it-IT"/>
        </w:rPr>
        <w:br/>
        <w:t>(615) Qui te syncero sit complexurus amore:</w:t>
      </w:r>
      <w:r w:rsidRPr="00C05996">
        <w:rPr>
          <w:lang w:val="it-IT"/>
        </w:rPr>
        <w:br/>
        <w:t>Sed superest vnum/ stabili quod robore nectit</w:t>
      </w:r>
      <w:r w:rsidRPr="00C05996">
        <w:rPr>
          <w:lang w:val="it-IT"/>
        </w:rPr>
        <w:br/>
        <w:t>Fedus amicitie/ ne nostris legibus vnquam</w:t>
      </w:r>
      <w:r w:rsidRPr="00C05996">
        <w:rPr>
          <w:lang w:val="it-IT"/>
        </w:rPr>
        <w:br/>
        <w:t>Obsistas neu/ sis votis contraria nostris</w:t>
      </w:r>
      <w:r w:rsidRPr="00C05996">
        <w:rPr>
          <w:lang w:val="it-IT"/>
        </w:rPr>
        <w:br/>
        <w:t>Semper ames quod amo/ nolis quod nolo per euum:</w:t>
      </w:r>
      <w:r w:rsidRPr="00C05996">
        <w:rPr>
          <w:lang w:val="it-IT"/>
        </w:rPr>
        <w:br/>
        <w:t>(620) Gri. O domine vnde mihi? modicis natalibus orte</w:t>
      </w:r>
      <w:r w:rsidRPr="00C05996">
        <w:rPr>
          <w:lang w:val="it-IT"/>
        </w:rPr>
        <w:br/>
        <w:t>Queque humili sim nata casa/ tuus iste fauorem</w:t>
      </w:r>
      <w:r w:rsidRPr="00C05996">
        <w:rPr>
          <w:lang w:val="it-IT"/>
        </w:rPr>
        <w:br/>
        <w:t>Impertit genius? me sponsam e milibus vnam</w:t>
      </w:r>
      <w:r w:rsidRPr="00C05996">
        <w:rPr>
          <w:lang w:val="it-IT"/>
        </w:rPr>
        <w:br/>
        <w:t>Mille legis/ quasi vel coruo sim rarior albo/</w:t>
      </w:r>
      <w:r w:rsidRPr="00C05996">
        <w:rPr>
          <w:lang w:val="it-IT"/>
        </w:rPr>
        <w:br/>
        <w:t>Magnus es &amp; talis qui maiestate patenti</w:t>
      </w:r>
      <w:r w:rsidRPr="00C05996">
        <w:rPr>
          <w:lang w:val="it-IT"/>
        </w:rPr>
        <w:br/>
        <w:t>(625) Et splendore potens/ deberes regibus vti:</w:t>
      </w:r>
      <w:r w:rsidRPr="00C05996">
        <w:rPr>
          <w:lang w:val="it-IT"/>
        </w:rPr>
        <w:br/>
        <w:t>Euehere ad summos apices/ in vallibus imis</w:t>
      </w:r>
      <w:r w:rsidRPr="00C05996">
        <w:rPr>
          <w:lang w:val="it-IT"/>
        </w:rPr>
        <w:br/>
        <w:t>Strata cupis neque enim (fateor) nanciscier vnquam</w:t>
      </w:r>
      <w:r w:rsidRPr="00C05996">
        <w:rPr>
          <w:lang w:val="it-IT"/>
        </w:rPr>
        <w:br/>
        <w:t>Sum meditata virum/ qualem te predicat orbis</w:t>
      </w:r>
      <w:r w:rsidRPr="00C05996">
        <w:rPr>
          <w:lang w:val="it-IT"/>
        </w:rPr>
        <w:br/>
        <w:t>Et tuguri vilis/ quod pauca peculia seruat</w:t>
      </w:r>
      <w:r w:rsidRPr="00C05996">
        <w:rPr>
          <w:lang w:val="it-IT"/>
        </w:rPr>
        <w:br/>
        <w:t>(630) Paucas nutrit oues/ gracili proscindit aratro</w:t>
      </w:r>
      <w:r w:rsidRPr="00C05996">
        <w:rPr>
          <w:lang w:val="it-IT"/>
        </w:rPr>
        <w:br/>
        <w:t>Auia perquiris latebras/ quasi climata mundi</w:t>
      </w:r>
      <w:r w:rsidRPr="00C05996">
        <w:rPr>
          <w:lang w:val="it-IT"/>
        </w:rPr>
        <w:br/>
        <w:t>Omnia, non possent tanto dare principe dignam</w:t>
      </w:r>
      <w:r w:rsidRPr="00C05996">
        <w:rPr>
          <w:lang w:val="it-IT"/>
        </w:rPr>
        <w:br/>
      </w:r>
    </w:p>
    <w:p w14:paraId="764F6626" w14:textId="77777777" w:rsidR="0006656C" w:rsidRPr="00C05996" w:rsidRDefault="00393783" w:rsidP="00857E51">
      <w:pPr>
        <w:rPr>
          <w:lang w:val="it-IT"/>
        </w:rPr>
      </w:pPr>
      <w:r w:rsidRPr="00C05996">
        <w:rPr>
          <w:lang w:val="it-IT"/>
        </w:rPr>
        <w:t>[24]</w:t>
      </w:r>
      <w:r w:rsidRPr="00C05996">
        <w:rPr>
          <w:lang w:val="it-IT"/>
        </w:rPr>
        <w:br/>
        <w:t>Vxorem: Assueui (fateor) non mollibus vti</w:t>
      </w:r>
      <w:r w:rsidRPr="00C05996">
        <w:rPr>
          <w:lang w:val="it-IT"/>
        </w:rPr>
        <w:br/>
        <w:t>Delicijs, non vesci epulis regalibus/ aurum</w:t>
      </w:r>
      <w:r w:rsidRPr="00C05996">
        <w:rPr>
          <w:lang w:val="it-IT"/>
        </w:rPr>
        <w:br/>
        <w:t>(635) Nec spectare oculis, nec serica vellera ferre</w:t>
      </w:r>
      <w:r w:rsidRPr="00C05996">
        <w:rPr>
          <w:lang w:val="it-IT"/>
        </w:rPr>
        <w:br/>
        <w:t>Non praemere articulos gemmis/ non colla monili:</w:t>
      </w:r>
      <w:r w:rsidRPr="00C05996">
        <w:rPr>
          <w:lang w:val="it-IT"/>
        </w:rPr>
        <w:br/>
        <w:t>Vnde etiam nostros tremulus pauor irruit artus:</w:t>
      </w:r>
      <w:r w:rsidRPr="00C05996">
        <w:rPr>
          <w:lang w:val="it-IT"/>
        </w:rPr>
        <w:br/>
        <w:t>Genua labant/ tanto cum me digneris amore:</w:t>
      </w:r>
      <w:r w:rsidRPr="00C05996">
        <w:rPr>
          <w:lang w:val="it-IT"/>
        </w:rPr>
        <w:br/>
        <w:t>Cum tamen o princeps rata sint tua vota/ nec illis</w:t>
      </w:r>
      <w:r w:rsidRPr="00C05996">
        <w:rPr>
          <w:lang w:val="it-IT"/>
        </w:rPr>
        <w:br/>
        <w:t>(640) Obniti fas sit dextram coniungere dextrae</w:t>
      </w:r>
      <w:r w:rsidRPr="00C05996">
        <w:rPr>
          <w:lang w:val="it-IT"/>
        </w:rPr>
        <w:br/>
        <w:t>Atque tuis castis sociari amplexibus opto:</w:t>
      </w:r>
      <w:r w:rsidRPr="00C05996">
        <w:rPr>
          <w:lang w:val="it-IT"/>
        </w:rPr>
        <w:br/>
        <w:t>Praeterea vt semper coniunx fidissima sara</w:t>
      </w:r>
      <w:r w:rsidRPr="00C05996">
        <w:rPr>
          <w:lang w:val="it-IT"/>
        </w:rPr>
        <w:br/>
        <w:t>Paruit abrahamo/ sic me quecunque paratam</w:t>
      </w:r>
      <w:r w:rsidRPr="00C05996">
        <w:rPr>
          <w:lang w:val="it-IT"/>
        </w:rPr>
        <w:br/>
        <w:t>lussa implere putes etiam si iusseris vnde</w:t>
      </w:r>
      <w:r w:rsidRPr="00C05996">
        <w:rPr>
          <w:lang w:val="it-IT"/>
        </w:rPr>
        <w:br/>
        <w:t>(645) Morte cadam/ stabilique fide promissa tuebor</w:t>
      </w:r>
      <w:r w:rsidRPr="00C05996">
        <w:rPr>
          <w:lang w:val="it-IT"/>
        </w:rPr>
        <w:br/>
        <w:t>Gal. Iam satis est. Cunagunda voces cum phillide Kinca</w:t>
      </w:r>
      <w:r w:rsidRPr="00C05996">
        <w:rPr>
          <w:lang w:val="it-IT"/>
        </w:rPr>
        <w:br/>
        <w:t>Vt dominam exoment: haec est mea amabilis vxor</w:t>
      </w:r>
      <w:r w:rsidRPr="00C05996">
        <w:rPr>
          <w:lang w:val="it-IT"/>
        </w:rPr>
        <w:br/>
        <w:t xml:space="preserve">Dilecti ciues: humili hanc ex fece leuaui: </w:t>
      </w:r>
      <w:r w:rsidRPr="00C05996">
        <w:rPr>
          <w:rFonts w:cstheme="minorHAnsi"/>
          <w:lang w:val="it-IT"/>
        </w:rPr>
        <w:t>˂hunili</w:t>
      </w:r>
      <w:r w:rsidRPr="00C05996">
        <w:rPr>
          <w:lang w:val="it-IT"/>
        </w:rPr>
        <w:br/>
        <w:t>Vt solium teneat mecum ditione perenni</w:t>
      </w:r>
      <w:r w:rsidRPr="00C05996">
        <w:rPr>
          <w:lang w:val="it-IT"/>
        </w:rPr>
        <w:br/>
        <w:t>(650) Haec iubeo vt vobis vel me sit charior ipso:</w:t>
      </w:r>
      <w:r w:rsidRPr="00C05996">
        <w:rPr>
          <w:lang w:val="it-IT"/>
        </w:rPr>
        <w:br/>
        <w:t>K. En princeps Cunagundis adest. Gal Grisellidi torquem</w:t>
      </w:r>
      <w:r w:rsidRPr="00C05996">
        <w:rPr>
          <w:lang w:val="it-IT"/>
        </w:rPr>
        <w:br/>
        <w:t>Ocyus adijcias: vetulum campestre fatiscat:</w:t>
      </w:r>
      <w:r w:rsidRPr="00C05996">
        <w:rPr>
          <w:lang w:val="it-IT"/>
        </w:rPr>
        <w:br/>
        <w:t>Vilibus exoneres scrutis/ praeciosa supellex</w:t>
      </w:r>
      <w:r w:rsidRPr="00C05996">
        <w:rPr>
          <w:lang w:val="it-IT"/>
        </w:rPr>
        <w:br/>
        <w:t>(Quam cernis) iungatur ei: dextralia/ mitram</w:t>
      </w:r>
      <w:r w:rsidRPr="00C05996">
        <w:rPr>
          <w:lang w:val="it-IT"/>
        </w:rPr>
        <w:br/>
        <w:t>(655) Cyclada, berillos, cinctoria, vellus, inaures:</w:t>
      </w:r>
      <w:r w:rsidRPr="00C05996">
        <w:rPr>
          <w:lang w:val="it-IT"/>
        </w:rPr>
        <w:br/>
        <w:t>Et quicquid sponse formose seruit, habeto:</w:t>
      </w:r>
      <w:r w:rsidRPr="00C05996">
        <w:rPr>
          <w:lang w:val="it-IT"/>
        </w:rPr>
        <w:br/>
        <w:t>Non tangat cerussa genas non purpura frontem:</w:t>
      </w:r>
      <w:r w:rsidRPr="00C05996">
        <w:rPr>
          <w:lang w:val="it-IT"/>
        </w:rPr>
        <w:br/>
        <w:t>Natiuus satis ipse decor placet/ aurea cordis</w:t>
      </w:r>
      <w:r w:rsidRPr="00C05996">
        <w:rPr>
          <w:lang w:val="it-IT"/>
        </w:rPr>
        <w:br/>
        <w:t>Ornamenta sedent animo, non phucus adulter:</w:t>
      </w:r>
      <w:r w:rsidRPr="00C05996">
        <w:rPr>
          <w:lang w:val="it-IT"/>
        </w:rPr>
        <w:br/>
        <w:t>(660) Cu. Paulisper domine expectes dum sponsa paratur:</w:t>
      </w:r>
      <w:r w:rsidRPr="00C05996">
        <w:rPr>
          <w:lang w:val="it-IT"/>
        </w:rPr>
        <w:br/>
        <w:t>Gal. Da calicem profunde merum nam totus anhelat</w:t>
      </w:r>
      <w:r w:rsidRPr="00C05996">
        <w:rPr>
          <w:lang w:val="it-IT"/>
        </w:rPr>
        <w:br/>
        <w:t>Spiritus aridulum guttur recreare lieo:</w:t>
      </w:r>
      <w:r w:rsidRPr="00C05996">
        <w:rPr>
          <w:lang w:val="it-IT"/>
        </w:rPr>
        <w:br/>
        <w:t>Qualem rhenus alit vel qualem florida belua</w:t>
      </w:r>
      <w:r w:rsidRPr="00C05996">
        <w:rPr>
          <w:lang w:val="it-IT"/>
        </w:rPr>
        <w:br/>
        <w:t>K. Ocyus oenophorum Dorca? domine accipe vitam</w:t>
      </w:r>
      <w:r w:rsidRPr="00C05996">
        <w:rPr>
          <w:lang w:val="it-IT"/>
        </w:rPr>
        <w:br/>
        <w:t>(665) Sume medullatos patulis attractibus haustus</w:t>
      </w:r>
      <w:r w:rsidRPr="00C05996">
        <w:rPr>
          <w:lang w:val="it-IT"/>
        </w:rPr>
        <w:br/>
        <w:t>Quia iuuat ora liquor vos qui subsellia membris</w:t>
      </w:r>
      <w:r w:rsidRPr="00C05996">
        <w:rPr>
          <w:lang w:val="it-IT"/>
        </w:rPr>
        <w:br/>
        <w:t>Comprimitis, versate merum, versate salubre</w:t>
      </w:r>
      <w:r w:rsidRPr="00C05996">
        <w:rPr>
          <w:lang w:val="it-IT"/>
        </w:rPr>
        <w:br/>
        <w:t>En salit e cyatho, sapidis lauat ora scatebris:</w:t>
      </w:r>
      <w:r w:rsidRPr="00C05996">
        <w:rPr>
          <w:lang w:val="it-IT"/>
        </w:rPr>
        <w:br/>
      </w:r>
    </w:p>
    <w:p w14:paraId="5F0EB717" w14:textId="77777777" w:rsidR="0006656C" w:rsidRPr="00C05996" w:rsidRDefault="00393783" w:rsidP="00857E51">
      <w:pPr>
        <w:rPr>
          <w:lang w:val="it-IT"/>
        </w:rPr>
      </w:pPr>
      <w:r w:rsidRPr="00C05996">
        <w:rPr>
          <w:lang w:val="it-IT"/>
        </w:rPr>
        <w:t>[25]</w:t>
      </w:r>
    </w:p>
    <w:p w14:paraId="5292CDCA" w14:textId="77777777" w:rsidR="0006656C" w:rsidRDefault="00393783" w:rsidP="00857E51">
      <w:pPr>
        <w:rPr>
          <w:lang w:val="en-GB"/>
        </w:rPr>
      </w:pPr>
      <w:r w:rsidRPr="00C05996">
        <w:rPr>
          <w:lang w:val="it-IT"/>
        </w:rPr>
        <w:t xml:space="preserve">        Galterus. Grisellis. Episcopus. Kinca. Leonardus.</w:t>
      </w:r>
      <w:r w:rsidRPr="00C05996">
        <w:rPr>
          <w:lang w:val="it-IT"/>
        </w:rPr>
        <w:br/>
        <w:t>Episcopon petes leonarde, &amp; nomine</w:t>
      </w:r>
      <w:r w:rsidRPr="00C05996">
        <w:rPr>
          <w:lang w:val="it-IT"/>
        </w:rPr>
        <w:br/>
        <w:t>(670) Meo iubebis plurimum saluere. Leo. Eo:</w:t>
      </w:r>
      <w:r w:rsidRPr="00C05996">
        <w:rPr>
          <w:lang w:val="it-IT"/>
        </w:rPr>
        <w:br/>
        <w:t>Sed autumas virum sacris misterijs</w:t>
      </w:r>
      <w:r w:rsidRPr="00C05996">
        <w:rPr>
          <w:lang w:val="it-IT"/>
        </w:rPr>
        <w:br/>
        <w:t>Vsque occupatum sic posse auellier:</w:t>
      </w:r>
      <w:r w:rsidRPr="00C05996">
        <w:rPr>
          <w:lang w:val="it-IT"/>
        </w:rPr>
        <w:br/>
        <w:t>Gal. Quando sue videbitur clementię</w:t>
      </w:r>
      <w:r w:rsidRPr="00C05996">
        <w:rPr>
          <w:lang w:val="it-IT"/>
        </w:rPr>
        <w:br/>
        <w:t>Me coniugali vinculo grisellidi</w:t>
      </w:r>
      <w:r w:rsidRPr="00C05996">
        <w:rPr>
          <w:lang w:val="it-IT"/>
        </w:rPr>
        <w:br/>
        <w:t>(675) Iunget, sacerdotes dei scio coli</w:t>
      </w:r>
      <w:r w:rsidRPr="00C05996">
        <w:rPr>
          <w:lang w:val="it-IT"/>
        </w:rPr>
        <w:br/>
        <w:t>Debere &amp; efferri meritis honoribus,</w:t>
      </w:r>
      <w:r w:rsidRPr="00C05996">
        <w:rPr>
          <w:lang w:val="it-IT"/>
        </w:rPr>
        <w:br/>
        <w:t>Qvamuis lacessiti innumeris opprobrijs</w:t>
      </w:r>
      <w:r w:rsidRPr="00C05996">
        <w:rPr>
          <w:lang w:val="it-IT"/>
        </w:rPr>
        <w:br/>
        <w:t>Hoc tempore vix possint quiete viuere.</w:t>
      </w:r>
      <w:r w:rsidRPr="00C05996">
        <w:rPr>
          <w:lang w:val="it-IT"/>
        </w:rPr>
        <w:br/>
        <w:t>Non sum tam ineptus latro, tam insulsum caput:</w:t>
      </w:r>
      <w:r w:rsidRPr="00C05996">
        <w:rPr>
          <w:lang w:val="it-IT"/>
        </w:rPr>
        <w:br/>
        <w:t>(680) Vt mancipia credam mea esse celicos</w:t>
      </w:r>
      <w:r w:rsidRPr="00C05996">
        <w:rPr>
          <w:lang w:val="it-IT"/>
        </w:rPr>
        <w:br/>
        <w:t>Mystas/ ego cleros vt angelos dei</w:t>
      </w:r>
      <w:r w:rsidRPr="00C05996">
        <w:rPr>
          <w:lang w:val="it-IT"/>
        </w:rPr>
        <w:br/>
        <w:t>Semper veneratus sum: atque venerabor quoad</w:t>
      </w:r>
      <w:r w:rsidRPr="00C05996">
        <w:rPr>
          <w:lang w:val="it-IT"/>
        </w:rPr>
        <w:br/>
        <w:t>Viuam Leo. domine venit. Gal. proficiscar obuiam.</w:t>
      </w:r>
      <w:r w:rsidRPr="00C05996">
        <w:rPr>
          <w:lang w:val="it-IT"/>
        </w:rPr>
        <w:br/>
        <w:t>Pater patrię salue Epis. vicissim sit salus</w:t>
      </w:r>
      <w:r w:rsidRPr="00C05996">
        <w:rPr>
          <w:lang w:val="it-IT"/>
        </w:rPr>
        <w:br/>
        <w:t>(685) Tibi: quid optas quod opera mea tibi</w:t>
      </w:r>
      <w:r w:rsidRPr="00C05996">
        <w:rPr>
          <w:lang w:val="it-IT"/>
        </w:rPr>
        <w:br/>
        <w:t>Prestare possem. Gal. vt legitime nos copules:</w:t>
      </w:r>
      <w:r w:rsidRPr="00C05996">
        <w:rPr>
          <w:lang w:val="it-IT"/>
        </w:rPr>
        <w:br/>
        <w:t>Epis. Votis paratus sum tuis morem gerere.</w:t>
      </w:r>
      <w:r w:rsidRPr="00C05996">
        <w:rPr>
          <w:lang w:val="it-IT"/>
        </w:rPr>
        <w:br/>
        <w:t>Gal. Griselli o charissima nunc veni; propera,</w:t>
      </w:r>
      <w:r w:rsidRPr="00C05996">
        <w:rPr>
          <w:lang w:val="it-IT"/>
        </w:rPr>
        <w:br/>
        <w:t>Me</w:t>
      </w:r>
      <w:r w:rsidRPr="00C05996">
        <w:rPr>
          <w:rFonts w:cstheme="minorHAnsi"/>
          <w:lang w:val="it-IT"/>
        </w:rPr>
        <w:t>ę</w:t>
      </w:r>
      <w:r w:rsidRPr="00C05996">
        <w:rPr>
          <w:lang w:val="it-IT"/>
        </w:rPr>
        <w:t xml:space="preserve"> fidei annulo subarrari. Gri. tu</w:t>
      </w:r>
      <w:r w:rsidRPr="00C05996">
        <w:rPr>
          <w:rFonts w:cstheme="minorHAnsi"/>
          <w:lang w:val="it-IT"/>
        </w:rPr>
        <w:t>ę</w:t>
      </w:r>
      <w:r w:rsidRPr="00C05996">
        <w:rPr>
          <w:lang w:val="it-IT"/>
        </w:rPr>
        <w:br/>
        <w:t>(690) Quidem fidei me dedico totam &amp; voueo:</w:t>
      </w:r>
      <w:r w:rsidRPr="00C05996">
        <w:rPr>
          <w:lang w:val="it-IT"/>
        </w:rPr>
        <w:br/>
        <w:t>Vereor tamen, quia ex tam humili me elegeris</w:t>
      </w:r>
      <w:r w:rsidRPr="00C05996">
        <w:rPr>
          <w:lang w:val="it-IT"/>
        </w:rPr>
        <w:br/>
        <w:t>Loco, marie  filius hominum salus</w:t>
      </w:r>
      <w:r w:rsidRPr="00C05996">
        <w:rPr>
          <w:lang w:val="it-IT"/>
        </w:rPr>
        <w:br/>
        <w:t>Nos copulet dilectionis vincula/</w:t>
      </w:r>
      <w:r w:rsidRPr="00C05996">
        <w:rPr>
          <w:lang w:val="it-IT"/>
        </w:rPr>
        <w:br/>
        <w:t>Nos muniat, regat, secundet in sęcula.</w:t>
      </w:r>
      <w:r w:rsidRPr="00C05996">
        <w:rPr>
          <w:lang w:val="it-IT"/>
        </w:rPr>
        <w:br/>
        <w:t>(695) Epis. Hoc coniugium corroboret celi arbiter:</w:t>
      </w:r>
      <w:r w:rsidRPr="00C05996">
        <w:rPr>
          <w:lang w:val="it-IT"/>
        </w:rPr>
        <w:br/>
        <w:t>Pater entium/ pater futuri sęculi:</w:t>
      </w:r>
      <w:r w:rsidRPr="00C05996">
        <w:rPr>
          <w:lang w:val="it-IT"/>
        </w:rPr>
        <w:br/>
        <w:t>Vt his patria rectoribus concorditer</w:t>
      </w:r>
      <w:r w:rsidRPr="00C05996">
        <w:rPr>
          <w:lang w:val="it-IT"/>
        </w:rPr>
        <w:br/>
        <w:t>Regatur: vt optima simul pace &amp; commodo</w:t>
      </w:r>
      <w:r w:rsidRPr="00C05996">
        <w:rPr>
          <w:lang w:val="it-IT"/>
        </w:rPr>
        <w:br/>
        <w:t>Communi adaucto, floreat plebecula:</w:t>
      </w:r>
      <w:r w:rsidRPr="00C05996">
        <w:rPr>
          <w:lang w:val="it-IT"/>
        </w:rPr>
        <w:br/>
        <w:t>(700) Grisellidi sobolem deus multiplicet:</w:t>
      </w:r>
      <w:r w:rsidRPr="00C05996">
        <w:rPr>
          <w:lang w:val="it-IT"/>
        </w:rPr>
        <w:br/>
        <w:t>Quę sit paternę claritatis emula:</w:t>
      </w:r>
      <w:r w:rsidRPr="00C05996">
        <w:rPr>
          <w:lang w:val="it-IT"/>
        </w:rPr>
        <w:br/>
        <w:t>Et sic per actus gloriosos peruium</w:t>
      </w:r>
      <w:r w:rsidRPr="00C05996">
        <w:rPr>
          <w:lang w:val="it-IT"/>
        </w:rPr>
        <w:br/>
        <w:t xml:space="preserve">Beatitatis perpetuę scandatur iter. </w:t>
      </w:r>
      <w:r>
        <w:rPr>
          <w:lang w:val="en-GB"/>
        </w:rPr>
        <w:t>K. Amen.</w:t>
      </w:r>
      <w:r>
        <w:rPr>
          <w:lang w:val="en-GB"/>
        </w:rPr>
        <w:br/>
        <w:t>D</w:t>
      </w:r>
    </w:p>
    <w:p w14:paraId="64ED8F74" w14:textId="77777777" w:rsidR="0006656C" w:rsidRDefault="00393783" w:rsidP="00857E51">
      <w:pPr>
        <w:rPr>
          <w:lang w:val="en-GB"/>
        </w:rPr>
      </w:pPr>
      <w:r>
        <w:rPr>
          <w:lang w:val="en-GB"/>
        </w:rPr>
        <w:t>[26]</w:t>
      </w:r>
    </w:p>
    <w:p w14:paraId="08A54384" w14:textId="77777777" w:rsidR="0006656C" w:rsidRDefault="00393783" w:rsidP="00857E51">
      <w:pPr>
        <w:rPr>
          <w:lang w:val="en-GB"/>
        </w:rPr>
      </w:pPr>
      <w:r>
        <w:rPr>
          <w:lang w:val="en-GB"/>
        </w:rPr>
        <w:t xml:space="preserve">         Actus secundus.</w:t>
      </w:r>
      <w:r>
        <w:rPr>
          <w:lang w:val="en-GB"/>
        </w:rPr>
        <w:br/>
        <w:t xml:space="preserve">         Sextus. Kinca. Galterus. Grisellis.</w:t>
      </w:r>
      <w:r>
        <w:rPr>
          <w:lang w:val="en-GB"/>
        </w:rPr>
        <w:br/>
        <w:t>IAm celebrant intus plenis obsonia mensis</w:t>
      </w:r>
      <w:r>
        <w:rPr>
          <w:lang w:val="en-GB"/>
        </w:rPr>
        <w:br/>
        <w:t>(705) Sardanapalliaco luxu. K. iam vina vaporem</w:t>
      </w:r>
      <w:r>
        <w:rPr>
          <w:lang w:val="en-GB"/>
        </w:rPr>
        <w:br/>
        <w:t>Dant cerebro. sed tempus adest, conniuia cedant:</w:t>
      </w:r>
      <w:r>
        <w:rPr>
          <w:lang w:val="en-GB"/>
        </w:rPr>
        <w:br/>
        <w:t>Nam sopor obrepit nimio clangore grauatis</w:t>
      </w:r>
      <w:r>
        <w:rPr>
          <w:lang w:val="en-GB"/>
        </w:rPr>
        <w:br/>
        <w:t>Auribus, elanguent oculi squalore sepulti:</w:t>
      </w:r>
      <w:r>
        <w:rPr>
          <w:lang w:val="en-GB"/>
        </w:rPr>
        <w:br/>
        <w:t>Heus puer reserate fores, anabathra patescant:</w:t>
      </w:r>
      <w:r>
        <w:rPr>
          <w:lang w:val="en-GB"/>
        </w:rPr>
        <w:br/>
        <w:t>(710) Cantibus his afferte modum: date peruia amanti</w:t>
      </w:r>
      <w:r>
        <w:rPr>
          <w:lang w:val="en-GB"/>
        </w:rPr>
        <w:br/>
        <w:t>Tecta nouo, thalamos sparsit paranymphus odore:</w:t>
      </w:r>
      <w:r>
        <w:rPr>
          <w:lang w:val="en-GB"/>
        </w:rPr>
        <w:br/>
        <w:t>Fudit aromaticos redolenti e pixide flores.</w:t>
      </w:r>
      <w:r>
        <w:rPr>
          <w:lang w:val="en-GB"/>
        </w:rPr>
        <w:br/>
        <w:t>Gal. Sera est hora patres, vobis valedicere tempus</w:t>
      </w:r>
      <w:r>
        <w:rPr>
          <w:lang w:val="en-GB"/>
        </w:rPr>
        <w:br/>
        <w:t>Admonet, augustis igitur successibus aucti</w:t>
      </w:r>
      <w:r>
        <w:rPr>
          <w:lang w:val="en-GB"/>
        </w:rPr>
        <w:br/>
        <w:t>(715) Viuite foelices semper: tuque optima coniunx</w:t>
      </w:r>
      <w:r>
        <w:rPr>
          <w:lang w:val="en-GB"/>
        </w:rPr>
        <w:br/>
        <w:t>Griselli in nostro requiem captura cubili</w:t>
      </w:r>
      <w:r>
        <w:rPr>
          <w:lang w:val="en-GB"/>
        </w:rPr>
        <w:br/>
        <w:t>Maturabis iter/ charis stringenda lacertis</w:t>
      </w:r>
      <w:r>
        <w:rPr>
          <w:lang w:val="en-GB"/>
        </w:rPr>
        <w:br/>
        <w:t>Gri. Coniunx chare, mei cum sis tutela pudoris,</w:t>
      </w:r>
      <w:r>
        <w:rPr>
          <w:lang w:val="en-GB"/>
        </w:rPr>
        <w:br/>
        <w:t>Sis quoque possessor nostri: licet horreat aetas:</w:t>
      </w:r>
      <w:r>
        <w:rPr>
          <w:lang w:val="en-GB"/>
        </w:rPr>
        <w:br/>
        <w:t>(720) Aggrediar parere tibi, sed maximus oro</w:t>
      </w:r>
      <w:r>
        <w:rPr>
          <w:lang w:val="en-GB"/>
        </w:rPr>
        <w:br/>
        <w:t>luppiter, in tanto trepidam me subleuet ausu:</w:t>
      </w:r>
      <w:r>
        <w:rPr>
          <w:lang w:val="en-GB"/>
        </w:rPr>
        <w:br/>
        <w:t>Vt citra culpam diuino fulta timore</w:t>
      </w:r>
      <w:r>
        <w:rPr>
          <w:lang w:val="en-GB"/>
        </w:rPr>
        <w:br/>
        <w:t>Omnia perficiam. nec nos pecuina libido</w:t>
      </w:r>
      <w:r>
        <w:rPr>
          <w:lang w:val="en-GB"/>
        </w:rPr>
        <w:br/>
        <w:t>Exagitet, sed amor castus, qui pignora sera</w:t>
      </w:r>
      <w:r>
        <w:rPr>
          <w:lang w:val="en-GB"/>
        </w:rPr>
        <w:br/>
        <w:t>(725) Matribus annosis tribuit: nos spiritus ille</w:t>
      </w:r>
      <w:r>
        <w:rPr>
          <w:lang w:val="en-GB"/>
        </w:rPr>
        <w:br/>
        <w:t>Ducat, qui asmodeum connubia casta perosum</w:t>
      </w:r>
      <w:r>
        <w:rPr>
          <w:lang w:val="en-GB"/>
        </w:rPr>
        <w:br/>
        <w:t>Extremae egipti vasta conclusit eremo:</w:t>
      </w:r>
      <w:r>
        <w:rPr>
          <w:lang w:val="en-GB"/>
        </w:rPr>
        <w:br/>
        <w:t>Sicque timoratis proles nascentur: eritque</w:t>
      </w:r>
      <w:r>
        <w:rPr>
          <w:lang w:val="en-GB"/>
        </w:rPr>
        <w:br/>
        <w:t>Consignans nos abrahami benedictio sancta:</w:t>
      </w:r>
    </w:p>
    <w:p w14:paraId="471BC16C" w14:textId="77777777" w:rsidR="0006656C" w:rsidRPr="00C05996" w:rsidRDefault="00393783" w:rsidP="00857E51">
      <w:pPr>
        <w:rPr>
          <w:lang w:val="it-IT"/>
        </w:rPr>
      </w:pPr>
      <w:r w:rsidRPr="00C05996">
        <w:rPr>
          <w:lang w:val="it-IT"/>
        </w:rPr>
        <w:br/>
        <w:t xml:space="preserve">           Sextus Guidulo.</w:t>
      </w:r>
      <w:r w:rsidRPr="00C05996">
        <w:rPr>
          <w:lang w:val="it-IT"/>
        </w:rPr>
        <w:br/>
        <w:t>(730) SVrsum &amp; deorsum prospicio: &amp; omnes locos</w:t>
      </w:r>
      <w:r w:rsidRPr="00C05996">
        <w:rPr>
          <w:lang w:val="it-IT"/>
        </w:rPr>
        <w:br/>
        <w:t>Quasi lynceo penetro acumine: vnde libet</w:t>
      </w:r>
      <w:r w:rsidRPr="00C05996">
        <w:rPr>
          <w:lang w:val="it-IT"/>
        </w:rPr>
        <w:br/>
        <w:t>Nunc verba non nulla eloqui: Cui quattuor</w:t>
      </w:r>
      <w:r w:rsidRPr="00C05996">
        <w:rPr>
          <w:lang w:val="it-IT"/>
        </w:rPr>
        <w:br/>
        <w:t>Aures: cui iouis cerebrum est, audiat:</w:t>
      </w:r>
      <w:r w:rsidRPr="00C05996">
        <w:rPr>
          <w:lang w:val="it-IT"/>
        </w:rPr>
        <w:br/>
        <w:t>Non curo, non etiam estimo pili memorem:</w:t>
      </w:r>
      <w:r w:rsidRPr="00C05996">
        <w:rPr>
          <w:lang w:val="it-IT"/>
        </w:rPr>
        <w:br/>
        <w:t>(735) Qui nostra foras dicta eliminet. Guidulo</w:t>
      </w:r>
      <w:r w:rsidRPr="00C05996">
        <w:rPr>
          <w:lang w:val="it-IT"/>
        </w:rPr>
        <w:br/>
        <w:t>Cenans reuolui mente, non esse arduum:</w:t>
      </w:r>
      <w:r w:rsidRPr="00C05996">
        <w:rPr>
          <w:lang w:val="it-IT"/>
        </w:rPr>
        <w:br/>
      </w:r>
    </w:p>
    <w:p w14:paraId="0ED814FE" w14:textId="77777777" w:rsidR="0006656C" w:rsidRPr="00C05996" w:rsidRDefault="00393783" w:rsidP="00857E51">
      <w:pPr>
        <w:rPr>
          <w:lang w:val="it-IT"/>
        </w:rPr>
      </w:pPr>
      <w:r w:rsidRPr="00C05996">
        <w:rPr>
          <w:lang w:val="it-IT"/>
        </w:rPr>
        <w:t>[27]</w:t>
      </w:r>
    </w:p>
    <w:p w14:paraId="12AA1610" w14:textId="77777777" w:rsidR="0006656C" w:rsidRPr="00C05996" w:rsidRDefault="00393783" w:rsidP="00857E51">
      <w:pPr>
        <w:rPr>
          <w:lang w:val="it-IT"/>
        </w:rPr>
      </w:pPr>
      <w:r w:rsidRPr="00C05996">
        <w:rPr>
          <w:lang w:val="it-IT"/>
        </w:rPr>
        <w:t>Immo facile vxorem subulcam ducere.</w:t>
      </w:r>
      <w:r w:rsidRPr="00C05996">
        <w:rPr>
          <w:lang w:val="it-IT"/>
        </w:rPr>
        <w:br/>
        <w:t>Proh quam sit abiectum &amp; miserum nimis:</w:t>
      </w:r>
      <w:r w:rsidRPr="00C05996">
        <w:rPr>
          <w:lang w:val="it-IT"/>
        </w:rPr>
        <w:br/>
        <w:t>Nec consequi quis posset ore, nec stilo.</w:t>
      </w:r>
      <w:r w:rsidRPr="00C05996">
        <w:rPr>
          <w:lang w:val="it-IT"/>
        </w:rPr>
        <w:br/>
        <w:t>(740) Gui. Emitur luto vili, puella sordida:</w:t>
      </w:r>
      <w:r w:rsidRPr="00C05996">
        <w:rPr>
          <w:lang w:val="it-IT"/>
        </w:rPr>
        <w:br/>
        <w:t>Nec in precio sunt mancipia, quę ex stercore</w:t>
      </w:r>
      <w:r w:rsidRPr="00C05996">
        <w:rPr>
          <w:lang w:val="it-IT"/>
        </w:rPr>
        <w:br/>
        <w:t>Profecta sunt, proinde forsan marchio.</w:t>
      </w:r>
      <w:r w:rsidRPr="00C05996">
        <w:rPr>
          <w:lang w:val="it-IT"/>
        </w:rPr>
        <w:br/>
        <w:t>Duxit rudem atque rusticam vt nos perderet,</w:t>
      </w:r>
      <w:r w:rsidRPr="00C05996">
        <w:rPr>
          <w:lang w:val="it-IT"/>
        </w:rPr>
        <w:br/>
        <w:t>Reique publicę statum peruerteret:</w:t>
      </w:r>
      <w:r w:rsidRPr="00C05996">
        <w:rPr>
          <w:lang w:val="it-IT"/>
        </w:rPr>
        <w:br/>
        <w:t>(745) Metitus est se non suo pede turpiter:</w:t>
      </w:r>
      <w:r w:rsidRPr="00C05996">
        <w:rPr>
          <w:lang w:val="it-IT"/>
        </w:rPr>
        <w:br/>
        <w:t>Pręclara auorum denigrans stratagemata:</w:t>
      </w:r>
      <w:r w:rsidRPr="00C05996">
        <w:rPr>
          <w:lang w:val="it-IT"/>
        </w:rPr>
        <w:br/>
        <w:t>Talem ne principem decuit perquirere</w:t>
      </w:r>
      <w:r w:rsidRPr="00C05996">
        <w:rPr>
          <w:lang w:val="it-IT"/>
        </w:rPr>
        <w:br/>
        <w:t>Sponsam? quasi non esset in orbis ambitu:</w:t>
      </w:r>
      <w:r w:rsidRPr="00C05996">
        <w:rPr>
          <w:lang w:val="it-IT"/>
        </w:rPr>
        <w:br/>
        <w:t>Cui legitime posset dari connubio?</w:t>
      </w:r>
      <w:r w:rsidRPr="00C05996">
        <w:rPr>
          <w:lang w:val="it-IT"/>
        </w:rPr>
        <w:br/>
        <w:t>(750) Num sexte vidisti catellas/ limulas</w:t>
      </w:r>
      <w:r w:rsidRPr="00C05996">
        <w:rPr>
          <w:lang w:val="it-IT"/>
        </w:rPr>
        <w:br/>
        <w:t>Subuculam/ bissum/ diadema/ pallium,</w:t>
      </w:r>
      <w:r w:rsidRPr="00C05996">
        <w:rPr>
          <w:lang w:val="it-IT"/>
        </w:rPr>
        <w:br/>
        <w:t>Quibus cunagundis lactisugam vestijt:</w:t>
      </w:r>
      <w:r w:rsidRPr="00C05996">
        <w:rPr>
          <w:lang w:val="it-IT"/>
        </w:rPr>
        <w:br/>
        <w:t>Vel simia purpuram gerens videbitur</w:t>
      </w:r>
      <w:r w:rsidRPr="00C05996">
        <w:rPr>
          <w:lang w:val="it-IT"/>
        </w:rPr>
        <w:br/>
        <w:t>Tibi/ vel (vt verum loquar) asini caput</w:t>
      </w:r>
      <w:r w:rsidRPr="00C05996">
        <w:rPr>
          <w:lang w:val="it-IT"/>
        </w:rPr>
        <w:br/>
        <w:t>(755) Lotum nitro. Sex. vidi omnia, nec possum satis</w:t>
      </w:r>
      <w:r w:rsidRPr="00C05996">
        <w:rPr>
          <w:lang w:val="it-IT"/>
        </w:rPr>
        <w:br/>
        <w:t>Mirari hominem mutabilem &amp; fanaticum.</w:t>
      </w:r>
      <w:r w:rsidRPr="00C05996">
        <w:rPr>
          <w:lang w:val="it-IT"/>
        </w:rPr>
        <w:br/>
        <w:t>Si marchio noster, foret princeps bonus:</w:t>
      </w:r>
      <w:r w:rsidRPr="00C05996">
        <w:rPr>
          <w:lang w:val="it-IT"/>
        </w:rPr>
        <w:br/>
        <w:t>Desideraret vel nece pessima mori</w:t>
      </w:r>
      <w:r w:rsidRPr="00C05996">
        <w:rPr>
          <w:lang w:val="it-IT"/>
        </w:rPr>
        <w:br/>
        <w:t>Potius quam habere stultiorem fęminam:</w:t>
      </w:r>
      <w:r w:rsidRPr="00C05996">
        <w:rPr>
          <w:lang w:val="it-IT"/>
        </w:rPr>
        <w:br/>
        <w:t>(760) Quęsisset vnamquę dubiam palmam obtinet</w:t>
      </w:r>
      <w:r w:rsidRPr="00C05996">
        <w:rPr>
          <w:lang w:val="it-IT"/>
        </w:rPr>
        <w:br/>
        <w:t>Cum foeminis quales( vt interim sileam</w:t>
      </w:r>
      <w:r w:rsidRPr="00C05996">
        <w:rPr>
          <w:lang w:val="it-IT"/>
        </w:rPr>
        <w:br/>
        <w:t>Heroides alias) fuere plurimę</w:t>
      </w:r>
      <w:r w:rsidRPr="00C05996">
        <w:rPr>
          <w:lang w:val="it-IT"/>
        </w:rPr>
        <w:br/>
        <w:t>Rebecca, Rachel, Martha, Susanna, Elisabeth.</w:t>
      </w:r>
      <w:r w:rsidRPr="00C05996">
        <w:rPr>
          <w:lang w:val="it-IT"/>
        </w:rPr>
        <w:br/>
        <w:t>Dij me miserum perdant, nisi crucem imprecer,</w:t>
      </w:r>
      <w:r w:rsidRPr="00C05996">
        <w:rPr>
          <w:lang w:val="it-IT"/>
        </w:rPr>
        <w:br/>
        <w:t>(765) Vtrique, tam me grauant eorum tedia.</w:t>
      </w:r>
      <w:r w:rsidRPr="00C05996">
        <w:rPr>
          <w:lang w:val="it-IT"/>
        </w:rPr>
        <w:br/>
        <w:t>Gui. Dudum fidem dedi, me tibi socium fore</w:t>
      </w:r>
      <w:r w:rsidRPr="00C05996">
        <w:rPr>
          <w:lang w:val="it-IT"/>
        </w:rPr>
        <w:br/>
        <w:t>Fidum rote nitar bacillum imponere:</w:t>
      </w:r>
      <w:r w:rsidRPr="00C05996">
        <w:rPr>
          <w:lang w:val="it-IT"/>
        </w:rPr>
        <w:br/>
        <w:t>Frontem indue lętam/ die vendas oleum:</w:t>
      </w:r>
      <w:r w:rsidRPr="00C05996">
        <w:rPr>
          <w:lang w:val="it-IT"/>
        </w:rPr>
        <w:br/>
        <w:t>Noctu venenum cogites: Coruus malus</w:t>
      </w:r>
      <w:r w:rsidRPr="00C05996">
        <w:rPr>
          <w:lang w:val="it-IT"/>
        </w:rPr>
        <w:br/>
        <w:t>(770) Quum malum pariat: &amp; vt minus sciat:</w:t>
      </w:r>
      <w:r w:rsidRPr="00C05996">
        <w:rPr>
          <w:lang w:val="it-IT"/>
        </w:rPr>
        <w:br/>
        <w:t>Illi obsequere, foco struem ne substrahas.</w:t>
      </w:r>
      <w:r w:rsidRPr="00C05996">
        <w:rPr>
          <w:lang w:val="it-IT"/>
        </w:rPr>
        <w:br/>
        <w:t>Sex. Nil perperam fiet, vicissim fungere</w:t>
      </w:r>
      <w:r w:rsidRPr="00C05996">
        <w:rPr>
          <w:lang w:val="it-IT"/>
        </w:rPr>
        <w:br/>
        <w:t>D ij</w:t>
      </w:r>
      <w:r w:rsidRPr="00C05996">
        <w:rPr>
          <w:lang w:val="it-IT"/>
        </w:rPr>
        <w:br/>
        <w:t>[28]</w:t>
      </w:r>
      <w:r w:rsidRPr="00C05996">
        <w:rPr>
          <w:lang w:val="it-IT"/>
        </w:rPr>
        <w:br/>
        <w:t>Tuo officio, suntque in vado tua omnia.</w:t>
      </w:r>
    </w:p>
    <w:p w14:paraId="221D29B9" w14:textId="77777777" w:rsidR="0006656C" w:rsidRPr="00C05996" w:rsidRDefault="00393783" w:rsidP="00857E51">
      <w:pPr>
        <w:rPr>
          <w:lang w:val="it-IT"/>
        </w:rPr>
      </w:pPr>
      <w:r w:rsidRPr="00C05996">
        <w:rPr>
          <w:lang w:val="it-IT"/>
        </w:rPr>
        <w:br/>
        <w:t xml:space="preserve">             Sextus. Carpophorus. Kinca.</w:t>
      </w:r>
      <w:r w:rsidRPr="00C05996">
        <w:rPr>
          <w:lang w:val="it-IT"/>
        </w:rPr>
        <w:br/>
        <w:t>Vera ne fama refert grauidam grisellida fetu?</w:t>
      </w:r>
      <w:r w:rsidRPr="00C05996">
        <w:rPr>
          <w:lang w:val="it-IT"/>
        </w:rPr>
        <w:br/>
        <w:t>(775) Forsitan intumuit venter: Turgente coaglo</w:t>
      </w:r>
      <w:r w:rsidRPr="00C05996">
        <w:rPr>
          <w:lang w:val="it-IT"/>
        </w:rPr>
        <w:br/>
        <w:t>Sed moderor verbis tot me in grisellide dona</w:t>
      </w:r>
      <w:r w:rsidRPr="00C05996">
        <w:rPr>
          <w:lang w:val="it-IT"/>
        </w:rPr>
        <w:br/>
        <w:t>Leticia afficiunt: vt desit vena volenti</w:t>
      </w:r>
      <w:r w:rsidRPr="00C05996">
        <w:rPr>
          <w:lang w:val="it-IT"/>
        </w:rPr>
        <w:br/>
        <w:t>Promere apollineo dignissima gesta cothurno:</w:t>
      </w:r>
      <w:r w:rsidRPr="00C05996">
        <w:rPr>
          <w:lang w:val="it-IT"/>
        </w:rPr>
        <w:br/>
        <w:t>Ipsa etenim pollens naturę insignibus omnem</w:t>
      </w:r>
      <w:r w:rsidRPr="00C05996">
        <w:rPr>
          <w:lang w:val="it-IT"/>
        </w:rPr>
        <w:br/>
        <w:t>(780) Iurgantum dirimit litem: ęque puplica tractans:</w:t>
      </w:r>
      <w:r w:rsidRPr="00C05996">
        <w:rPr>
          <w:lang w:val="it-IT"/>
        </w:rPr>
        <w:br/>
        <w:t>Aeque sollicito priuata negocia nisu:</w:t>
      </w:r>
      <w:r w:rsidRPr="00C05996">
        <w:rPr>
          <w:lang w:val="it-IT"/>
        </w:rPr>
        <w:br/>
        <w:t>Coniugis exercet munus foris omnia recte</w:t>
      </w:r>
      <w:r w:rsidRPr="00C05996">
        <w:rPr>
          <w:lang w:val="it-IT"/>
        </w:rPr>
        <w:br/>
        <w:t>Disponensque domi ciues in pace gubernat,</w:t>
      </w:r>
      <w:r w:rsidRPr="00C05996">
        <w:rPr>
          <w:lang w:val="it-IT"/>
        </w:rPr>
        <w:br/>
        <w:t>Nobile virtutis germen, dulcedine linguę</w:t>
      </w:r>
      <w:r w:rsidRPr="00C05996">
        <w:rPr>
          <w:lang w:val="it-IT"/>
        </w:rPr>
        <w:br/>
        <w:t>(785) Attrahit errantes animos ne deuia querant.</w:t>
      </w:r>
      <w:r w:rsidRPr="00C05996">
        <w:rPr>
          <w:lang w:val="it-IT"/>
        </w:rPr>
        <w:br/>
        <w:t>Car. Sexte procul dubio, si quid de pallade vates</w:t>
      </w:r>
      <w:r w:rsidRPr="00C05996">
        <w:rPr>
          <w:lang w:val="it-IT"/>
        </w:rPr>
        <w:br/>
        <w:t>De vesta aut lunone ferunt, areteque dearum</w:t>
      </w:r>
      <w:r w:rsidRPr="00C05996">
        <w:rPr>
          <w:lang w:val="it-IT"/>
        </w:rPr>
        <w:br/>
        <w:t>Induperatrice, hoc grisellis vendicat inter</w:t>
      </w:r>
      <w:r w:rsidRPr="00C05996">
        <w:rPr>
          <w:lang w:val="it-IT"/>
        </w:rPr>
        <w:br/>
        <w:t>Foemineas acies longe pulcerrima, longe</w:t>
      </w:r>
      <w:r w:rsidRPr="00C05996">
        <w:rPr>
          <w:lang w:val="it-IT"/>
        </w:rPr>
        <w:br/>
        <w:t>(790) Optima: vt illius speciem miretur olympus.</w:t>
      </w:r>
      <w:r w:rsidRPr="00C05996">
        <w:rPr>
          <w:lang w:val="it-IT"/>
        </w:rPr>
        <w:br/>
        <w:t>Nec patrios solum fines in pace gubernat</w:t>
      </w:r>
      <w:r w:rsidRPr="00C05996">
        <w:rPr>
          <w:lang w:val="it-IT"/>
        </w:rPr>
        <w:br/>
        <w:t>Sed vicina eciam concordi regna vigore</w:t>
      </w:r>
      <w:r w:rsidRPr="00C05996">
        <w:rPr>
          <w:lang w:val="it-IT"/>
        </w:rPr>
        <w:br/>
        <w:t>Coseruat, velut androgyne fortissima causas</w:t>
      </w:r>
      <w:r w:rsidRPr="00C05996">
        <w:rPr>
          <w:lang w:val="it-IT"/>
        </w:rPr>
        <w:br/>
        <w:t>Dissidij eneruat: cunctis rectissima vitę</w:t>
      </w:r>
      <w:r w:rsidRPr="00C05996">
        <w:rPr>
          <w:lang w:val="it-IT"/>
        </w:rPr>
        <w:br/>
        <w:t>(795) Regula: vt e celo tectis mortalibus omnes</w:t>
      </w:r>
      <w:r w:rsidRPr="00C05996">
        <w:rPr>
          <w:lang w:val="it-IT"/>
        </w:rPr>
        <w:br/>
        <w:t>Emissam dicant, vt totum illuminet orbem.</w:t>
      </w:r>
      <w:r w:rsidRPr="00C05996">
        <w:rPr>
          <w:lang w:val="it-IT"/>
        </w:rPr>
        <w:br/>
        <w:t>Sex. Vos auditores quos carmina nostra morantur</w:t>
      </w:r>
      <w:r w:rsidRPr="00C05996">
        <w:rPr>
          <w:lang w:val="it-IT"/>
        </w:rPr>
        <w:br/>
        <w:t>Arrectas prebete aures, conuiuia dorcas</w:t>
      </w:r>
      <w:r w:rsidRPr="00C05996">
        <w:rPr>
          <w:lang w:val="it-IT"/>
        </w:rPr>
        <w:br/>
        <w:t>Cum cunagunde parans, lautam grisellidi ofellam</w:t>
      </w:r>
      <w:r w:rsidRPr="00C05996">
        <w:rPr>
          <w:lang w:val="it-IT"/>
        </w:rPr>
        <w:br/>
        <w:t>(800) Porrexit. talem venter qui ingurgitat esum</w:t>
      </w:r>
      <w:r w:rsidRPr="00C05996">
        <w:rPr>
          <w:lang w:val="it-IT"/>
        </w:rPr>
        <w:br/>
        <w:t>Nonne tumet. K. longe est alio distenta tumore.</w:t>
      </w:r>
      <w:r w:rsidRPr="00C05996">
        <w:rPr>
          <w:lang w:val="it-IT"/>
        </w:rPr>
        <w:br/>
        <w:t>Car. Kinca tace, dignas ne dorsa trementia penas</w:t>
      </w:r>
      <w:r w:rsidRPr="00C05996">
        <w:rPr>
          <w:lang w:val="it-IT"/>
        </w:rPr>
        <w:br/>
        <w:t>Persoluant, scelus est casto imposuisse pudori:</w:t>
      </w:r>
      <w:r w:rsidRPr="00C05996">
        <w:rPr>
          <w:lang w:val="it-IT"/>
        </w:rPr>
        <w:br/>
        <w:t>K. Cesso loqui pergoque gulam recreare phalerno</w:t>
      </w:r>
      <w:r w:rsidRPr="00C05996">
        <w:rPr>
          <w:lang w:val="it-IT"/>
        </w:rPr>
        <w:br/>
        <w:t>(805) Cum socijs, vita est nobis ante omnia curę.</w:t>
      </w:r>
    </w:p>
    <w:p w14:paraId="53D663BD" w14:textId="77777777" w:rsidR="0006656C" w:rsidRPr="00C05996" w:rsidRDefault="00393783" w:rsidP="00857E51">
      <w:pPr>
        <w:rPr>
          <w:lang w:val="it-IT"/>
        </w:rPr>
      </w:pPr>
      <w:r w:rsidRPr="00C05996">
        <w:rPr>
          <w:lang w:val="it-IT"/>
        </w:rPr>
        <w:br/>
        <w:t xml:space="preserve">       Sextus. Cunagundis. Amarillis.</w:t>
      </w:r>
      <w:r w:rsidRPr="00C05996">
        <w:rPr>
          <w:lang w:val="it-IT"/>
        </w:rPr>
        <w:br/>
        <w:t xml:space="preserve">[29] </w:t>
      </w:r>
      <w:r w:rsidRPr="00C05996">
        <w:rPr>
          <w:lang w:val="it-IT"/>
        </w:rPr>
        <w:br/>
        <w:t>PVtabam homo infelix haeres fieri</w:t>
      </w:r>
      <w:r w:rsidRPr="00C05996">
        <w:rPr>
          <w:lang w:val="it-IT"/>
        </w:rPr>
        <w:br/>
        <w:t>Patriae, sed aufert spem meam vxor balula,</w:t>
      </w:r>
      <w:r w:rsidRPr="00C05996">
        <w:rPr>
          <w:lang w:val="it-IT"/>
        </w:rPr>
        <w:br/>
        <w:t>Et onusta: quam dij funditus perdant rogo:</w:t>
      </w:r>
      <w:r w:rsidRPr="00C05996">
        <w:rPr>
          <w:lang w:val="it-IT"/>
        </w:rPr>
        <w:br/>
        <w:t>Vel luppiter tollat supremus fulmine:</w:t>
      </w:r>
      <w:r w:rsidRPr="00C05996">
        <w:rPr>
          <w:lang w:val="it-IT"/>
        </w:rPr>
        <w:br/>
        <w:t>(810) Quam adhuc ego istis dentibus molam: vt mei</w:t>
      </w:r>
      <w:r w:rsidRPr="00C05996">
        <w:rPr>
          <w:lang w:val="it-IT"/>
        </w:rPr>
        <w:br/>
        <w:t>Dem posteris/ vel cum scelere herostratico,</w:t>
      </w:r>
      <w:r w:rsidRPr="00C05996">
        <w:rPr>
          <w:lang w:val="it-IT"/>
        </w:rPr>
        <w:br/>
        <w:t>Memoriam: Adest Cunagundis e vestigio</w:t>
      </w:r>
      <w:r w:rsidRPr="00C05996">
        <w:rPr>
          <w:lang w:val="it-IT"/>
        </w:rPr>
        <w:br/>
        <w:t>Sequens: faciem rubore perfusam gerit.</w:t>
      </w:r>
      <w:r w:rsidRPr="00C05996">
        <w:rPr>
          <w:lang w:val="it-IT"/>
        </w:rPr>
        <w:br/>
        <w:t>Quaeram quid occuparit illam anxiam:</w:t>
      </w:r>
      <w:r w:rsidRPr="00C05996">
        <w:rPr>
          <w:lang w:val="it-IT"/>
        </w:rPr>
        <w:br/>
        <w:t>(815) Cunagundi quo pergis? Cuna. Nihil hic morae neque</w:t>
      </w:r>
      <w:r w:rsidRPr="00C05996">
        <w:rPr>
          <w:lang w:val="it-IT"/>
        </w:rPr>
        <w:br/>
        <w:t>Secordie. Sex. Quare? Cuna. Dominam Lucinam inuocat</w:t>
      </w:r>
      <w:r w:rsidRPr="00C05996">
        <w:rPr>
          <w:lang w:val="it-IT"/>
        </w:rPr>
        <w:br/>
        <w:t>Partu grauida. Sex. Quae conditorem orbis peperit</w:t>
      </w:r>
      <w:r w:rsidRPr="00C05996">
        <w:rPr>
          <w:lang w:val="it-IT"/>
        </w:rPr>
        <w:br/>
        <w:t>Opem ferat huic parturienti. Sex. Quorsum igitur?</w:t>
      </w:r>
      <w:r w:rsidRPr="00C05996">
        <w:rPr>
          <w:lang w:val="it-IT"/>
        </w:rPr>
        <w:br/>
        <w:t>Cuna Voco obstetricem/ sed vtinam adesset iam modo:</w:t>
      </w:r>
      <w:r w:rsidRPr="00C05996">
        <w:rPr>
          <w:lang w:val="it-IT"/>
        </w:rPr>
        <w:br/>
        <w:t>(820) Formido enim, ne sit mora illi noxia:</w:t>
      </w:r>
      <w:r w:rsidRPr="00C05996">
        <w:rPr>
          <w:lang w:val="it-IT"/>
        </w:rPr>
        <w:br/>
        <w:t>Amarilli/ Amarilli/ ocyssime ad fores. Ama. Quid hoc est?</w:t>
      </w:r>
      <w:r w:rsidRPr="00C05996">
        <w:rPr>
          <w:lang w:val="it-IT"/>
        </w:rPr>
        <w:br/>
        <w:t>Quis pulsat hostium crepitu tam dissono?</w:t>
      </w:r>
      <w:r w:rsidRPr="00C05996">
        <w:rPr>
          <w:lang w:val="it-IT"/>
        </w:rPr>
        <w:br/>
        <w:t>Cuna. Te postulat domina laborans. Ama. Venio. Cuna. Ocyus</w:t>
      </w:r>
      <w:r w:rsidRPr="00C05996">
        <w:rPr>
          <w:lang w:val="it-IT"/>
        </w:rPr>
        <w:br/>
        <w:t>Amarilli. Ama. Vitta hac capillos stringam meos</w:t>
      </w:r>
      <w:r w:rsidRPr="00C05996">
        <w:rPr>
          <w:lang w:val="it-IT"/>
        </w:rPr>
        <w:br/>
        <w:t>(825) Nec longiori vtar mora/ precurre sequor?</w:t>
      </w:r>
    </w:p>
    <w:p w14:paraId="62BD3914" w14:textId="77777777" w:rsidR="0006656C" w:rsidRDefault="00393783" w:rsidP="00857E51">
      <w:pPr>
        <w:rPr>
          <w:lang w:val="en-GB"/>
        </w:rPr>
      </w:pPr>
      <w:r w:rsidRPr="00C05996">
        <w:rPr>
          <w:lang w:val="it-IT"/>
        </w:rPr>
        <w:br/>
        <w:t xml:space="preserve">        Sextus. Kinca.</w:t>
      </w:r>
      <w:r w:rsidRPr="00C05996">
        <w:rPr>
          <w:lang w:val="it-IT"/>
        </w:rPr>
        <w:br/>
        <w:t>VTinam labore sysiphio pressam dies</w:t>
      </w:r>
      <w:r w:rsidRPr="00C05996">
        <w:rPr>
          <w:lang w:val="it-IT"/>
        </w:rPr>
        <w:br/>
        <w:t>Funestus auferat/ metu non amplius</w:t>
      </w:r>
      <w:r w:rsidRPr="00C05996">
        <w:rPr>
          <w:lang w:val="it-IT"/>
        </w:rPr>
        <w:br/>
        <w:t xml:space="preserve">Cruciarer: optatis fruerer bonis. </w:t>
      </w:r>
      <w:r>
        <w:rPr>
          <w:lang w:val="en-GB"/>
        </w:rPr>
        <w:t>Kin. Euax.</w:t>
      </w:r>
      <w:r>
        <w:rPr>
          <w:lang w:val="en-GB"/>
        </w:rPr>
        <w:br/>
        <w:t>Sex. Hoc leticię quid sit obsecro. K. Euax: bonis,</w:t>
      </w:r>
      <w:r>
        <w:rPr>
          <w:lang w:val="en-GB"/>
        </w:rPr>
        <w:br/>
        <w:t>(830) Auibus/ secundo flante vento. Sex. Dic igitur.</w:t>
      </w:r>
      <w:r>
        <w:rPr>
          <w:lang w:val="en-GB"/>
        </w:rPr>
        <w:br/>
        <w:t>Kin. Nunc in vado sunt omnia/ ob sobolem nouam.</w:t>
      </w:r>
      <w:r>
        <w:rPr>
          <w:lang w:val="en-GB"/>
        </w:rPr>
        <w:br/>
        <w:t>Sex. Peperit: Kin. Supra quam cuiquam credibile sit/ egregiam:</w:t>
      </w:r>
      <w:r>
        <w:rPr>
          <w:lang w:val="en-GB"/>
        </w:rPr>
        <w:br/>
        <w:t>Adeo eleganti forma, vt admiratio</w:t>
      </w:r>
      <w:r>
        <w:rPr>
          <w:lang w:val="en-GB"/>
        </w:rPr>
        <w:br/>
        <w:t>Sit omnibus, Quare hunc Genialem agant diem,</w:t>
      </w:r>
      <w:r>
        <w:rPr>
          <w:lang w:val="en-GB"/>
        </w:rPr>
        <w:br/>
        <w:t>(835) Quotquot bonis leti fauent successibus:</w:t>
      </w:r>
      <w:r>
        <w:rPr>
          <w:lang w:val="en-GB"/>
        </w:rPr>
        <w:br/>
        <w:t>Applaudite o Ciues: crumenas mungite:</w:t>
      </w:r>
      <w:r>
        <w:rPr>
          <w:lang w:val="en-GB"/>
        </w:rPr>
        <w:br/>
        <w:t>Ne sordeant situ: videant numismata</w:t>
      </w:r>
      <w:r>
        <w:rPr>
          <w:lang w:val="en-GB"/>
        </w:rPr>
        <w:br/>
        <w:t>Solem rutilum/ facessat omnis mesticia.</w:t>
      </w:r>
      <w:r>
        <w:rPr>
          <w:lang w:val="en-GB"/>
        </w:rPr>
        <w:br/>
        <w:t>Ego intus escis lautioribus fruar.</w:t>
      </w:r>
      <w:r>
        <w:rPr>
          <w:lang w:val="en-GB"/>
        </w:rPr>
        <w:br/>
        <w:t xml:space="preserve">        Amarillis. Sextus.</w:t>
      </w:r>
      <w:r>
        <w:rPr>
          <w:lang w:val="en-GB"/>
        </w:rPr>
        <w:br/>
        <w:t>D iij</w:t>
      </w:r>
      <w:r>
        <w:rPr>
          <w:lang w:val="en-GB"/>
        </w:rPr>
        <w:br/>
        <w:t>[30]</w:t>
      </w:r>
    </w:p>
    <w:p w14:paraId="104391EE" w14:textId="77777777" w:rsidR="0006656C" w:rsidRDefault="00393783" w:rsidP="00857E51">
      <w:pPr>
        <w:rPr>
          <w:lang w:val="en-GB"/>
        </w:rPr>
      </w:pPr>
      <w:r>
        <w:rPr>
          <w:lang w:val="en-GB"/>
        </w:rPr>
        <w:t>(840) BEne congruo tempusculo me iuppiter</w:t>
      </w:r>
      <w:r>
        <w:rPr>
          <w:lang w:val="en-GB"/>
        </w:rPr>
        <w:br/>
        <w:t>IIlluc vocauit: nam quod hic aurum loculus</w:t>
      </w:r>
      <w:r>
        <w:rPr>
          <w:lang w:val="en-GB"/>
        </w:rPr>
        <w:br/>
        <w:t>Tenet, manu mihi contulit largissima:</w:t>
      </w:r>
      <w:r>
        <w:rPr>
          <w:lang w:val="en-GB"/>
        </w:rPr>
        <w:br/>
        <w:t>Vt dij ominentur illi amice, &amp; prospere:</w:t>
      </w:r>
      <w:r>
        <w:rPr>
          <w:lang w:val="en-GB"/>
        </w:rPr>
        <w:br/>
        <w:t>Quae sic dupla mercede nos remunerat:</w:t>
      </w:r>
      <w:r>
        <w:rPr>
          <w:lang w:val="en-GB"/>
        </w:rPr>
        <w:br/>
        <w:t>(845) Nusquam locorum liberalitate parem</w:t>
      </w:r>
      <w:r>
        <w:rPr>
          <w:lang w:val="en-GB"/>
        </w:rPr>
        <w:br/>
        <w:t>Nusquam modestia, reperiri posse reor:</w:t>
      </w:r>
      <w:r>
        <w:rPr>
          <w:lang w:val="en-GB"/>
        </w:rPr>
        <w:br/>
        <w:t>Taceo (quibus pollet) sapientiam, decus</w:t>
      </w:r>
      <w:r>
        <w:rPr>
          <w:lang w:val="en-GB"/>
        </w:rPr>
        <w:br/>
        <w:t>Morum, serenitatem animi, dulcedinem</w:t>
      </w:r>
      <w:r>
        <w:rPr>
          <w:lang w:val="en-GB"/>
        </w:rPr>
        <w:br/>
        <w:t>Tractabilem, formam venustam, spiritum</w:t>
      </w:r>
      <w:r>
        <w:rPr>
          <w:lang w:val="en-GB"/>
        </w:rPr>
        <w:br/>
        <w:t>(850) Rectum, scaturientem sacro irrigamine:.</w:t>
      </w:r>
      <w:r>
        <w:rPr>
          <w:lang w:val="en-GB"/>
        </w:rPr>
        <w:br/>
        <w:t>Facundia regnum gubernat, familiam</w:t>
      </w:r>
      <w:r>
        <w:rPr>
          <w:lang w:val="en-GB"/>
        </w:rPr>
        <w:br/>
        <w:t>Tuetur, innocentiae est norma omnibus</w:t>
      </w:r>
      <w:r>
        <w:rPr>
          <w:lang w:val="en-GB"/>
        </w:rPr>
        <w:br/>
        <w:t>Humanae opis non est, peramplas scribere</w:t>
      </w:r>
      <w:r>
        <w:rPr>
          <w:lang w:val="en-GB"/>
        </w:rPr>
        <w:br/>
        <w:t>Dotes: quibus ornarit deus grisellida:</w:t>
      </w:r>
      <w:r>
        <w:rPr>
          <w:lang w:val="en-GB"/>
        </w:rPr>
        <w:br/>
        <w:t>(855) Et quod recreat non affatim, prius vacuam</w:t>
      </w:r>
      <w:r>
        <w:rPr>
          <w:lang w:val="en-GB"/>
        </w:rPr>
        <w:br/>
        <w:t>Repleuit auro bursulam: quam cernitis.</w:t>
      </w:r>
      <w:r>
        <w:rPr>
          <w:lang w:val="en-GB"/>
        </w:rPr>
        <w:br/>
        <w:t>Sex. Loculum abstulisti clanculum fur lucifuga.</w:t>
      </w:r>
      <w:r>
        <w:rPr>
          <w:lang w:val="en-GB"/>
        </w:rPr>
        <w:br/>
        <w:t>Ama. Atque id, vt es infamis nebulo, ementitus es.</w:t>
      </w:r>
      <w:r>
        <w:rPr>
          <w:lang w:val="en-GB"/>
        </w:rPr>
        <w:br/>
        <w:t>Sex. Cur virulenta nos lacessis opprobrijs?</w:t>
      </w:r>
      <w:r>
        <w:rPr>
          <w:lang w:val="en-GB"/>
        </w:rPr>
        <w:br/>
        <w:t>(860) Ama. Cur virulentiae tribuis exordium?</w:t>
      </w:r>
      <w:r>
        <w:rPr>
          <w:lang w:val="en-GB"/>
        </w:rPr>
        <w:br/>
        <w:t>Aliud vel hiscere in mei diffamiam</w:t>
      </w:r>
      <w:r>
        <w:rPr>
          <w:lang w:val="en-GB"/>
        </w:rPr>
        <w:br/>
        <w:t>Si audeas: meis tibi vnguibus oculos</w:t>
      </w:r>
      <w:r>
        <w:rPr>
          <w:lang w:val="en-GB"/>
        </w:rPr>
        <w:br/>
        <w:t>Dure effodiam: vt tacere, quam loqui, putes</w:t>
      </w:r>
      <w:r>
        <w:rPr>
          <w:lang w:val="en-GB"/>
        </w:rPr>
        <w:br/>
        <w:t>Satius. Sex. per herculem, taceo libentius,</w:t>
      </w:r>
      <w:r>
        <w:rPr>
          <w:lang w:val="en-GB"/>
        </w:rPr>
        <w:br/>
        <w:t>(865) Vel pithagorae silentio longissimo:</w:t>
      </w:r>
      <w:r>
        <w:rPr>
          <w:lang w:val="en-GB"/>
        </w:rPr>
        <w:br/>
        <w:t>Quam perloquacis foemine sim mancipium:</w:t>
      </w:r>
      <w:r>
        <w:rPr>
          <w:lang w:val="en-GB"/>
        </w:rPr>
        <w:br/>
        <w:t>Quae tartara aspectu suo conterreat:</w:t>
      </w:r>
      <w:r>
        <w:rPr>
          <w:lang w:val="en-GB"/>
        </w:rPr>
        <w:br/>
        <w:t>Et inde predas (si gerat bellum) auferat.</w:t>
      </w:r>
      <w:r>
        <w:rPr>
          <w:lang w:val="en-GB"/>
        </w:rPr>
        <w:br/>
        <w:t>Ama. Hoc quod volo possum: nec Eumenides mihi</w:t>
      </w:r>
      <w:r>
        <w:rPr>
          <w:lang w:val="en-GB"/>
        </w:rPr>
        <w:br/>
        <w:t>(870) Desunt, nec atrae quotquot orco sunt furiae:</w:t>
      </w:r>
      <w:r>
        <w:rPr>
          <w:lang w:val="en-GB"/>
        </w:rPr>
        <w:br/>
        <w:t>Qui foeminarum nititur retundere</w:t>
      </w:r>
      <w:r>
        <w:rPr>
          <w:lang w:val="en-GB"/>
        </w:rPr>
        <w:br/>
        <w:t>Dolos, dolis non inuenit modum, incidit</w:t>
      </w:r>
      <w:r>
        <w:rPr>
          <w:lang w:val="en-GB"/>
        </w:rPr>
        <w:br/>
        <w:t>In claustra labyrinthi, quibus nec dedalus</w:t>
      </w:r>
      <w:r>
        <w:rPr>
          <w:lang w:val="en-GB"/>
        </w:rPr>
        <w:br/>
        <w:t>Ipse exeat, nec mercurius doli artifex:</w:t>
      </w:r>
      <w:r>
        <w:rPr>
          <w:lang w:val="en-GB"/>
        </w:rPr>
        <w:br/>
        <w:t>(875) Sit gordij nodus, sit astutum caput</w:t>
      </w:r>
      <w:r>
        <w:rPr>
          <w:lang w:val="en-GB"/>
        </w:rPr>
        <w:br/>
      </w:r>
    </w:p>
    <w:p w14:paraId="0B420CE3" w14:textId="77777777" w:rsidR="0006656C" w:rsidRDefault="00393783" w:rsidP="00857E51">
      <w:pPr>
        <w:rPr>
          <w:lang w:val="en-GB"/>
        </w:rPr>
      </w:pPr>
      <w:r>
        <w:rPr>
          <w:lang w:val="en-GB"/>
        </w:rPr>
        <w:t>[31]</w:t>
      </w:r>
    </w:p>
    <w:p w14:paraId="7FF5277E" w14:textId="77777777" w:rsidR="0006656C" w:rsidRDefault="00393783" w:rsidP="00857E51">
      <w:pPr>
        <w:rPr>
          <w:lang w:val="en-GB"/>
        </w:rPr>
      </w:pPr>
      <w:r>
        <w:rPr>
          <w:lang w:val="en-GB"/>
        </w:rPr>
        <w:t>Daui therentiani: ego vulpecula</w:t>
      </w:r>
      <w:r>
        <w:rPr>
          <w:lang w:val="en-GB"/>
        </w:rPr>
        <w:br/>
        <w:t>Euadam. Sex. abyssos tartaridum nigerrimas</w:t>
      </w:r>
      <w:r>
        <w:rPr>
          <w:lang w:val="en-GB"/>
        </w:rPr>
        <w:br/>
        <w:t>Euadere non potes meretrix pessima.</w:t>
      </w:r>
      <w:r>
        <w:rPr>
          <w:lang w:val="en-GB"/>
        </w:rPr>
        <w:br/>
        <w:t>Ama. Si fauce aperta flammeas occepero</w:t>
      </w:r>
      <w:r>
        <w:rPr>
          <w:lang w:val="en-GB"/>
        </w:rPr>
        <w:br/>
        <w:t>(880) Ructare faces, deglutiam te viuum hodie.</w:t>
      </w:r>
      <w:r>
        <w:rPr>
          <w:lang w:val="en-GB"/>
        </w:rPr>
        <w:br/>
        <w:t>Sex. Scintillat acies luminum, obrigent pili,</w:t>
      </w:r>
      <w:r>
        <w:rPr>
          <w:lang w:val="en-GB"/>
        </w:rPr>
        <w:br/>
        <w:t>Suam Aethna dilatat gulam, cum te video:</w:t>
      </w:r>
      <w:r>
        <w:rPr>
          <w:lang w:val="en-GB"/>
        </w:rPr>
        <w:br/>
        <w:t>Sit vltimum verbum tibi, nec plus loquor:</w:t>
      </w:r>
      <w:r>
        <w:rPr>
          <w:lang w:val="en-GB"/>
        </w:rPr>
        <w:br/>
        <w:t>Ama. Hec gratia est nobis vt obstruamus os</w:t>
      </w:r>
      <w:r>
        <w:rPr>
          <w:lang w:val="en-GB"/>
        </w:rPr>
        <w:br/>
        <w:t>(885) His omnibus: qui vellicant nos iurgijs:</w:t>
      </w:r>
      <w:r>
        <w:rPr>
          <w:lang w:val="en-GB"/>
        </w:rPr>
        <w:br/>
        <w:t>Vel litibus impugnant. vale modo furcifer.</w:t>
      </w:r>
      <w:r>
        <w:rPr>
          <w:lang w:val="en-GB"/>
        </w:rPr>
        <w:br/>
      </w:r>
      <w:r w:rsidRPr="00C05996">
        <w:rPr>
          <w:lang w:val="it-IT"/>
        </w:rPr>
        <w:t>Sex. Hei si loquor. Ama. in crucem quoque abi. Sex. tu ad gyaros</w:t>
      </w:r>
      <w:r w:rsidRPr="00C05996">
        <w:rPr>
          <w:lang w:val="it-IT"/>
        </w:rPr>
        <w:br/>
        <w:t>Ama. Nasute, versipellis, improbe, rabula,</w:t>
      </w:r>
      <w:r w:rsidRPr="00C05996">
        <w:rPr>
          <w:lang w:val="it-IT"/>
        </w:rPr>
        <w:br/>
        <w:t>Te lerna, te harpiya &amp; trifaucis cerberi</w:t>
      </w:r>
      <w:r w:rsidRPr="00C05996">
        <w:rPr>
          <w:lang w:val="it-IT"/>
        </w:rPr>
        <w:br/>
        <w:t xml:space="preserve">(890) Sex. </w:t>
      </w:r>
      <w:r>
        <w:rPr>
          <w:lang w:val="en-GB"/>
        </w:rPr>
        <w:t>Taceo. Ama. gula absumat: Sex. taceo. Ama. deglutiat</w:t>
      </w:r>
      <w:r>
        <w:rPr>
          <w:lang w:val="en-GB"/>
        </w:rPr>
        <w:br/>
        <w:t>Exenteret, exosset, canis instar excoriet:</w:t>
      </w:r>
    </w:p>
    <w:p w14:paraId="7AF91477" w14:textId="77777777" w:rsidR="0006656C" w:rsidRDefault="00393783" w:rsidP="00857E51">
      <w:pPr>
        <w:rPr>
          <w:lang w:val="en-GB"/>
        </w:rPr>
      </w:pPr>
      <w:r>
        <w:rPr>
          <w:lang w:val="en-GB"/>
        </w:rPr>
        <w:br/>
        <w:t xml:space="preserve">         Galterus. Leonardus               </w:t>
      </w:r>
    </w:p>
    <w:p w14:paraId="409317A3" w14:textId="77777777" w:rsidR="0006656C" w:rsidRDefault="00393783" w:rsidP="00857E51">
      <w:pPr>
        <w:rPr>
          <w:lang w:val="en-GB"/>
        </w:rPr>
      </w:pPr>
      <w:r>
        <w:rPr>
          <w:lang w:val="en-GB"/>
        </w:rPr>
        <w:t>Gal. QVis furor, aut strepitus nostras male percutit aures</w:t>
      </w:r>
      <w:r>
        <w:rPr>
          <w:lang w:val="en-GB"/>
        </w:rPr>
        <w:br/>
        <w:t xml:space="preserve">Vnde istud leonarde nephas? Le. modo garrula mouit  </w:t>
      </w:r>
      <w:r>
        <w:rPr>
          <w:lang w:val="en-GB"/>
        </w:rPr>
        <w:br/>
        <w:t>Huc amarilllis iter, mulier cerebrosa: putamus</w:t>
      </w:r>
      <w:r>
        <w:rPr>
          <w:lang w:val="en-GB"/>
        </w:rPr>
        <w:br/>
        <w:t xml:space="preserve">(895) Ipsam importunis quemquam lacerasse loquelis: </w:t>
      </w:r>
      <w:r>
        <w:rPr>
          <w:rFonts w:cstheme="minorHAnsi"/>
          <w:lang w:val="en-GB"/>
        </w:rPr>
        <w:t>˂</w:t>
      </w:r>
      <w:r>
        <w:rPr>
          <w:lang w:val="en-GB"/>
        </w:rPr>
        <w:t xml:space="preserve"> importunus</w:t>
      </w:r>
      <w:r>
        <w:rPr>
          <w:lang w:val="en-GB"/>
        </w:rPr>
        <w:br/>
        <w:t>Sed nunc cuncta silent, nobis data copia fandi est</w:t>
      </w:r>
      <w:r>
        <w:rPr>
          <w:lang w:val="en-GB"/>
        </w:rPr>
        <w:br/>
        <w:t>Rimarum plenus cum longe exercitus absit:</w:t>
      </w:r>
      <w:r>
        <w:rPr>
          <w:lang w:val="en-GB"/>
        </w:rPr>
        <w:br/>
        <w:t>Gal. Mentem igitur nostram paucis edisce. Leo. libenter</w:t>
      </w:r>
      <w:r>
        <w:rPr>
          <w:lang w:val="en-GB"/>
        </w:rPr>
        <w:br/>
        <w:t>Gal. Foemineum (vt nosti) genus est mutabile, preceps</w:t>
      </w:r>
      <w:r>
        <w:rPr>
          <w:lang w:val="en-GB"/>
        </w:rPr>
        <w:br/>
        <w:t>(900) In quodcunque malum rapitur, leuitate fugaces</w:t>
      </w:r>
      <w:r>
        <w:rPr>
          <w:lang w:val="en-GB"/>
        </w:rPr>
        <w:br/>
        <w:t>Aequiparat ventos, proram nunc vertit in austrum</w:t>
      </w:r>
      <w:r>
        <w:rPr>
          <w:lang w:val="en-GB"/>
        </w:rPr>
        <w:br/>
        <w:t>Et puppim in boream, contra nunc remige verso</w:t>
      </w:r>
      <w:r>
        <w:rPr>
          <w:lang w:val="en-GB"/>
        </w:rPr>
        <w:br/>
        <w:t>Omnia confundit, rata destruit, irrita tentat:</w:t>
      </w:r>
      <w:r>
        <w:rPr>
          <w:lang w:val="en-GB"/>
        </w:rPr>
        <w:br/>
        <w:t>Quę mane exorto visa est sententia recta:</w:t>
      </w:r>
      <w:r>
        <w:rPr>
          <w:lang w:val="en-GB"/>
        </w:rPr>
        <w:br/>
        <w:t>(905) Illam mox vesper dirimit Constantia nulla,</w:t>
      </w:r>
      <w:r>
        <w:rPr>
          <w:lang w:val="en-GB"/>
        </w:rPr>
        <w:br/>
        <w:t>Nulla fides. nulla est animi in muliere Potestas,</w:t>
      </w:r>
      <w:r>
        <w:rPr>
          <w:lang w:val="en-GB"/>
        </w:rPr>
        <w:br/>
        <w:t>Annuit, &amp; renuit: quare grisellida certum est</w:t>
      </w:r>
      <w:r>
        <w:rPr>
          <w:lang w:val="en-GB"/>
        </w:rPr>
        <w:br/>
        <w:t>His tentare modis: sit ne impacientior ęquo:</w:t>
      </w:r>
      <w:r>
        <w:rPr>
          <w:lang w:val="en-GB"/>
        </w:rPr>
        <w:br/>
        <w:t>Sit ne leuis charam simulabo perdere prolem</w:t>
      </w:r>
      <w:r>
        <w:rPr>
          <w:lang w:val="en-GB"/>
        </w:rPr>
        <w:br/>
        <w:t>(910) Morte immatura: quod cum resciuerit omnem:</w:t>
      </w:r>
      <w:r>
        <w:rPr>
          <w:lang w:val="en-GB"/>
        </w:rPr>
        <w:br/>
      </w:r>
    </w:p>
    <w:p w14:paraId="65FE8C2C" w14:textId="77777777" w:rsidR="0006656C" w:rsidRPr="00C05996" w:rsidRDefault="00393783" w:rsidP="00857E51">
      <w:pPr>
        <w:rPr>
          <w:lang w:val="it-IT"/>
        </w:rPr>
      </w:pPr>
      <w:r w:rsidRPr="00C05996">
        <w:rPr>
          <w:lang w:val="it-IT"/>
        </w:rPr>
        <w:t>[32]</w:t>
      </w:r>
    </w:p>
    <w:p w14:paraId="71546A85" w14:textId="77777777" w:rsidR="0006656C" w:rsidRPr="00C05996" w:rsidRDefault="00393783" w:rsidP="00857E51">
      <w:pPr>
        <w:rPr>
          <w:lang w:val="it-IT"/>
        </w:rPr>
      </w:pPr>
      <w:r w:rsidRPr="00C05996">
        <w:rPr>
          <w:lang w:val="it-IT"/>
        </w:rPr>
        <w:t>Quam celauit adhuc: forte in nos euomet iram.</w:t>
      </w:r>
      <w:r w:rsidRPr="00C05996">
        <w:rPr>
          <w:lang w:val="it-IT"/>
        </w:rPr>
        <w:br/>
        <w:t>Exprometque suum tacita intolerantia virus.</w:t>
      </w:r>
      <w:r w:rsidRPr="00C05996">
        <w:rPr>
          <w:lang w:val="it-IT"/>
        </w:rPr>
        <w:br/>
        <w:t>Tu dominam Leonarde tuam pro tempore/ nostri</w:t>
      </w:r>
      <w:r w:rsidRPr="00C05996">
        <w:rPr>
          <w:lang w:val="it-IT"/>
        </w:rPr>
        <w:br/>
        <w:t>Decreti efficies certam. Leo Mihi longius absit.</w:t>
      </w:r>
      <w:r w:rsidRPr="00C05996">
        <w:rPr>
          <w:lang w:val="it-IT"/>
        </w:rPr>
        <w:br/>
        <w:t>(915) Vt dominae illudam/ priuis orbum lumen quasset</w:t>
      </w:r>
      <w:r w:rsidRPr="00C05996">
        <w:rPr>
          <w:lang w:val="it-IT"/>
        </w:rPr>
        <w:br/>
        <w:t>Saxum immane caput/ vitamque in tartara mittat.</w:t>
      </w:r>
      <w:r w:rsidRPr="00C05996">
        <w:rPr>
          <w:lang w:val="it-IT"/>
        </w:rPr>
        <w:br/>
        <w:t>Gal. Non vere illudes, namque istis artibus vxor</w:t>
      </w:r>
      <w:r w:rsidRPr="00C05996">
        <w:rPr>
          <w:lang w:val="it-IT"/>
        </w:rPr>
        <w:br/>
        <w:t>Experiunda mihi est: Id agas prudenter, oportet.</w:t>
      </w:r>
      <w:r w:rsidRPr="00C05996">
        <w:rPr>
          <w:lang w:val="it-IT"/>
        </w:rPr>
        <w:br/>
        <w:t>Leo. Quo suasu? qua cautela? quibus impiger illam</w:t>
      </w:r>
      <w:r w:rsidRPr="00C05996">
        <w:rPr>
          <w:lang w:val="it-IT"/>
        </w:rPr>
        <w:br/>
        <w:t>(920) Aggrediar verbis? capit ignorantia mentem.</w:t>
      </w:r>
      <w:r w:rsidRPr="00C05996">
        <w:rPr>
          <w:lang w:val="it-IT"/>
        </w:rPr>
        <w:br/>
        <w:t>Gal. Hic opus est verbis: quibus vti Tullius olim</w:t>
      </w:r>
      <w:r w:rsidRPr="00C05996">
        <w:rPr>
          <w:lang w:val="it-IT"/>
        </w:rPr>
        <w:br/>
        <w:t>Consueuit/ dum melliflue quasi fulmine vocis</w:t>
      </w:r>
      <w:r w:rsidRPr="00C05996">
        <w:rPr>
          <w:lang w:val="it-IT"/>
        </w:rPr>
        <w:br/>
        <w:t>Ferrea permutans auro, &amp; simul aurea ferro:</w:t>
      </w:r>
      <w:r w:rsidRPr="00C05996">
        <w:rPr>
          <w:lang w:val="it-IT"/>
        </w:rPr>
        <w:br/>
        <w:t>Conciliat populorum animos/ hoc ordine telam</w:t>
      </w:r>
      <w:r w:rsidRPr="00C05996">
        <w:rPr>
          <w:lang w:val="it-IT"/>
        </w:rPr>
        <w:br/>
        <w:t>(925) Ordiri poteris: Clausas ingressus in aedes</w:t>
      </w:r>
      <w:r w:rsidRPr="00C05996">
        <w:rPr>
          <w:lang w:val="it-IT"/>
        </w:rPr>
        <w:br/>
        <w:t>Paulisper maneas/ donec Grisellida coram,</w:t>
      </w:r>
      <w:r w:rsidRPr="00C05996">
        <w:rPr>
          <w:lang w:val="it-IT"/>
        </w:rPr>
        <w:br/>
        <w:t>Alloquar/ huc aderit iam iam velocior euro.</w:t>
      </w:r>
    </w:p>
    <w:p w14:paraId="4E8757CB" w14:textId="77777777" w:rsidR="0006656C" w:rsidRPr="00C05996" w:rsidRDefault="00393783" w:rsidP="00857E51">
      <w:pPr>
        <w:rPr>
          <w:lang w:val="it-IT"/>
        </w:rPr>
      </w:pPr>
      <w:r w:rsidRPr="00C05996">
        <w:rPr>
          <w:lang w:val="it-IT"/>
        </w:rPr>
        <w:br/>
        <w:t xml:space="preserve">        Galterus. Grisellis.</w:t>
      </w:r>
      <w:r w:rsidRPr="00C05996">
        <w:rPr>
          <w:lang w:val="it-IT"/>
        </w:rPr>
        <w:br/>
        <w:t>HVc accersite (coniunx charissima) pauca</w:t>
      </w:r>
      <w:r w:rsidRPr="00C05996">
        <w:rPr>
          <w:lang w:val="it-IT"/>
        </w:rPr>
        <w:br/>
        <w:t>Verba tibi expromam tacito sub corde reposta:</w:t>
      </w:r>
      <w:r w:rsidRPr="00C05996">
        <w:rPr>
          <w:lang w:val="it-IT"/>
        </w:rPr>
        <w:br/>
        <w:t>(930) Aurem aduerte tuam: nec enim Griselli paternae</w:t>
      </w:r>
      <w:r w:rsidRPr="00C05996">
        <w:rPr>
          <w:lang w:val="it-IT"/>
        </w:rPr>
        <w:br/>
        <w:t>Oblitam esse domus, nec te immemorem esse putamus</w:t>
      </w:r>
      <w:r w:rsidRPr="00C05996">
        <w:rPr>
          <w:lang w:val="it-IT"/>
        </w:rPr>
        <w:br/>
        <w:t>Abiecti tuguri/ cuius de sordibus alto</w:t>
      </w:r>
      <w:r w:rsidRPr="00C05996">
        <w:rPr>
          <w:lang w:val="it-IT"/>
        </w:rPr>
        <w:br/>
        <w:t>Es subuecta loco/ meministi (vt credimus) amplae</w:t>
      </w:r>
      <w:r w:rsidRPr="00C05996">
        <w:rPr>
          <w:lang w:val="it-IT"/>
        </w:rPr>
        <w:br/>
        <w:t>Dotis; &amp; immensi quo te ditauimus aeris:</w:t>
      </w:r>
      <w:r w:rsidRPr="00C05996">
        <w:rPr>
          <w:lang w:val="it-IT"/>
        </w:rPr>
        <w:br/>
        <w:t>(935) Et licet ante alias mihi sis charissima/ quotquot</w:t>
      </w:r>
      <w:r w:rsidRPr="00C05996">
        <w:rPr>
          <w:lang w:val="it-IT"/>
        </w:rPr>
        <w:br/>
        <w:t>Orbis habet/ tamen inuisa es, despectaque regni</w:t>
      </w:r>
      <w:r w:rsidRPr="00C05996">
        <w:rPr>
          <w:lang w:val="it-IT"/>
        </w:rPr>
        <w:br/>
        <w:t>Principibus/ quibus hoc animo versatur aheno,</w:t>
      </w:r>
      <w:r w:rsidRPr="00C05996">
        <w:rPr>
          <w:lang w:val="it-IT"/>
        </w:rPr>
        <w:br/>
        <w:t>Malle mori/ quam sordidulis natalibus ortae</w:t>
      </w:r>
      <w:r w:rsidRPr="00C05996">
        <w:rPr>
          <w:lang w:val="it-IT"/>
        </w:rPr>
        <w:br/>
        <w:t>Subijcier dominae/ clamat vicina/ rauci</w:t>
      </w:r>
      <w:r w:rsidRPr="00C05996">
        <w:rPr>
          <w:lang w:val="it-IT"/>
        </w:rPr>
        <w:br/>
        <w:t>(940) Conclamant proceres/ fastidia longa satelles</w:t>
      </w:r>
      <w:r w:rsidRPr="00C05996">
        <w:rPr>
          <w:lang w:val="it-IT"/>
        </w:rPr>
        <w:br/>
        <w:t>Ferre nequit/ quare vt nostros concordia ciues</w:t>
      </w:r>
      <w:r w:rsidRPr="00C05996">
        <w:rPr>
          <w:lang w:val="it-IT"/>
        </w:rPr>
        <w:br/>
        <w:t>Firma regat/ statui illorum consulta sequutus</w:t>
      </w:r>
      <w:r w:rsidRPr="00C05996">
        <w:rPr>
          <w:lang w:val="it-IT"/>
        </w:rPr>
        <w:br/>
        <w:t>Ex te nata mihi sustollere pignora/ fuso</w:t>
      </w:r>
      <w:r w:rsidRPr="00C05996">
        <w:rPr>
          <w:lang w:val="it-IT"/>
        </w:rPr>
        <w:br/>
        <w:t>Sanguine ne in priscos veniat nota feda nepotes:</w:t>
      </w:r>
      <w:r w:rsidRPr="00C05996">
        <w:rPr>
          <w:lang w:val="it-IT"/>
        </w:rPr>
        <w:br/>
        <w:t>(945) Quod facinus nolo te ignara admittere/ quando</w:t>
      </w:r>
      <w:r w:rsidRPr="00C05996">
        <w:rPr>
          <w:lang w:val="it-IT"/>
        </w:rPr>
        <w:br/>
      </w:r>
    </w:p>
    <w:p w14:paraId="393FDABE" w14:textId="77777777" w:rsidR="0006656C" w:rsidRPr="00C05996" w:rsidRDefault="00393783" w:rsidP="00857E51">
      <w:pPr>
        <w:rPr>
          <w:lang w:val="it-IT"/>
        </w:rPr>
      </w:pPr>
      <w:r w:rsidRPr="00C05996">
        <w:rPr>
          <w:lang w:val="it-IT"/>
        </w:rPr>
        <w:t>[33]</w:t>
      </w:r>
    </w:p>
    <w:p w14:paraId="61B77640" w14:textId="77777777" w:rsidR="0006656C" w:rsidRDefault="00393783" w:rsidP="00857E51">
      <w:pPr>
        <w:rPr>
          <w:lang w:val="en-GB"/>
        </w:rPr>
      </w:pPr>
      <w:r w:rsidRPr="00C05996">
        <w:rPr>
          <w:lang w:val="it-IT"/>
        </w:rPr>
        <w:t>Dimidium sis nostrae animae: dederisque marito</w:t>
      </w:r>
      <w:r w:rsidRPr="00C05996">
        <w:rPr>
          <w:lang w:val="it-IT"/>
        </w:rPr>
        <w:br/>
        <w:t>Hanc sobolem/ cui sit mors lamentabilis aeque.</w:t>
      </w:r>
      <w:r w:rsidRPr="00C05996">
        <w:rPr>
          <w:lang w:val="it-IT"/>
        </w:rPr>
        <w:br/>
        <w:t>Atque tibi, tu ferto libens inimitia sortis</w:t>
      </w:r>
      <w:r w:rsidRPr="00C05996">
        <w:rPr>
          <w:lang w:val="it-IT"/>
        </w:rPr>
        <w:br/>
        <w:t>Vulnera: compositisque animum moderator habenis.</w:t>
      </w:r>
      <w:r w:rsidRPr="00C05996">
        <w:rPr>
          <w:lang w:val="it-IT"/>
        </w:rPr>
        <w:br/>
      </w:r>
      <w:r>
        <w:rPr>
          <w:lang w:val="en-GB"/>
        </w:rPr>
        <w:t>(950) Quid moror: hanc cladem nos iam tolerare necesse est:</w:t>
      </w:r>
      <w:r>
        <w:rPr>
          <w:lang w:val="en-GB"/>
        </w:rPr>
        <w:br/>
        <w:t>Crastina lux patrabit opus, strictum apparat ensem</w:t>
      </w:r>
      <w:r>
        <w:rPr>
          <w:lang w:val="en-GB"/>
        </w:rPr>
        <w:br/>
        <w:t>Tortor, vt immani sobolem feruore trucidet.</w:t>
      </w:r>
      <w:r>
        <w:rPr>
          <w:lang w:val="en-GB"/>
        </w:rPr>
        <w:br/>
        <w:t>Gri. Sit licet o coniunx lachrymis gena rorida mestis:</w:t>
      </w:r>
      <w:r>
        <w:rPr>
          <w:lang w:val="en-GB"/>
        </w:rPr>
        <w:br/>
        <w:t>Et materna pij conturbent viscera questus:</w:t>
      </w:r>
      <w:r>
        <w:rPr>
          <w:lang w:val="en-GB"/>
        </w:rPr>
        <w:br/>
        <w:t>(955) Sum tamen vsque tuis tota addictissima iussis:</w:t>
      </w:r>
      <w:r>
        <w:rPr>
          <w:lang w:val="en-GB"/>
        </w:rPr>
        <w:br/>
        <w:t>Haec est gnata tua, hoc est nostri pignus amoris:</w:t>
      </w:r>
      <w:r>
        <w:rPr>
          <w:lang w:val="en-GB"/>
        </w:rPr>
        <w:br/>
        <w:t>Vxor ego tua sum, potes ambas perdere, &amp; ambas</w:t>
      </w:r>
      <w:r>
        <w:rPr>
          <w:lang w:val="en-GB"/>
        </w:rPr>
        <w:br/>
        <w:t>Ex oculis auferre tuis: Tua sancta voluntas</w:t>
      </w:r>
      <w:r>
        <w:rPr>
          <w:lang w:val="en-GB"/>
        </w:rPr>
        <w:br/>
        <w:t>Fiat &amp; in nate stringatur viscera ferrum:</w:t>
      </w:r>
      <w:r>
        <w:rPr>
          <w:lang w:val="en-GB"/>
        </w:rPr>
        <w:br/>
        <w:t>(960) Et (si forte iubes) in nos Adamantina virtus</w:t>
      </w:r>
      <w:r>
        <w:rPr>
          <w:lang w:val="en-GB"/>
        </w:rPr>
        <w:br/>
        <w:t>Pectus alit: licet in muliere infirmior aetas</w:t>
      </w:r>
      <w:r>
        <w:rPr>
          <w:lang w:val="en-GB"/>
        </w:rPr>
        <w:br/>
        <w:t>Non sine multiiugo ferat infortunia luctu.</w:t>
      </w:r>
      <w:r>
        <w:rPr>
          <w:lang w:val="en-GB"/>
        </w:rPr>
        <w:br/>
        <w:t>Nil terrere potest mentem, nisi forte (quod absit)</w:t>
      </w:r>
      <w:r>
        <w:rPr>
          <w:lang w:val="en-GB"/>
        </w:rPr>
        <w:br/>
        <w:t>Flamma refrigescat (quo te complector) amoris:</w:t>
      </w:r>
      <w:r>
        <w:rPr>
          <w:lang w:val="en-GB"/>
        </w:rPr>
        <w:br/>
        <w:t>(965) Vulnus alit venis coquit ilia, viscera torquet</w:t>
      </w:r>
      <w:r>
        <w:rPr>
          <w:lang w:val="en-GB"/>
        </w:rPr>
        <w:br/>
        <w:t>Castus amor, Proinde o coniunx charissime mortem</w:t>
      </w:r>
      <w:r>
        <w:rPr>
          <w:lang w:val="en-GB"/>
        </w:rPr>
        <w:br/>
        <w:t>Perpetior, si te rapiunt obliuia nostri:</w:t>
      </w:r>
      <w:r>
        <w:rPr>
          <w:lang w:val="en-GB"/>
        </w:rPr>
        <w:br/>
        <w:t>Si sic me miseram abiectas, vt nulla supersit</w:t>
      </w:r>
      <w:r>
        <w:rPr>
          <w:lang w:val="en-GB"/>
        </w:rPr>
        <w:br/>
        <w:t>Vmbra tui vultus me respectantis amice.</w:t>
      </w:r>
      <w:r>
        <w:rPr>
          <w:lang w:val="en-GB"/>
        </w:rPr>
        <w:br/>
        <w:t>(970) Gal. Nunquam animo Griselli meo tolleris, at istud</w:t>
      </w:r>
      <w:r>
        <w:rPr>
          <w:lang w:val="en-GB"/>
        </w:rPr>
        <w:br/>
        <w:t>Supplicium gnatę mecum patiare necesse est.</w:t>
      </w:r>
    </w:p>
    <w:p w14:paraId="56405D2D" w14:textId="77777777" w:rsidR="0006656C" w:rsidRPr="00C05996" w:rsidRDefault="00393783" w:rsidP="00857E51">
      <w:pPr>
        <w:rPr>
          <w:lang w:val="it-IT"/>
        </w:rPr>
      </w:pPr>
      <w:r>
        <w:rPr>
          <w:lang w:val="en-GB"/>
        </w:rPr>
        <w:br/>
        <w:t xml:space="preserve">       Grisellis. Cunagundis.</w:t>
      </w:r>
      <w:r>
        <w:rPr>
          <w:lang w:val="en-GB"/>
        </w:rPr>
        <w:br/>
        <w:t>DEfluat in mestos elegos mea vena: Cruentam</w:t>
      </w:r>
      <w:r>
        <w:rPr>
          <w:lang w:val="en-GB"/>
        </w:rPr>
        <w:br/>
        <w:t xml:space="preserve">   Paruula cras fertur gnata obitura necem:</w:t>
      </w:r>
      <w:r>
        <w:rPr>
          <w:lang w:val="en-GB"/>
        </w:rPr>
        <w:br/>
        <w:t xml:space="preserve">Cu. </w:t>
      </w:r>
      <w:r w:rsidRPr="00C05996">
        <w:rPr>
          <w:lang w:val="it-IT"/>
        </w:rPr>
        <w:t>Quis domina hos ausus: quis crimina tanta patraret?</w:t>
      </w:r>
      <w:r w:rsidRPr="00C05996">
        <w:rPr>
          <w:lang w:val="it-IT"/>
        </w:rPr>
        <w:br/>
        <w:t>(975)   Prolis vt innocuae trux homicida foret?</w:t>
      </w:r>
      <w:r w:rsidRPr="00C05996">
        <w:rPr>
          <w:lang w:val="it-IT"/>
        </w:rPr>
        <w:br/>
        <w:t>Gri. Certum est, id domino nostro Cunagundi placere:</w:t>
      </w:r>
      <w:r w:rsidRPr="00C05996">
        <w:rPr>
          <w:lang w:val="it-IT"/>
        </w:rPr>
        <w:br/>
        <w:t xml:space="preserve">   Ciuibus vt ponat foedera firma suis.</w:t>
      </w:r>
      <w:r w:rsidRPr="00C05996">
        <w:rPr>
          <w:lang w:val="it-IT"/>
        </w:rPr>
        <w:br/>
        <w:t>Qui nostras rabida fortunas mente perosi.</w:t>
      </w:r>
      <w:r w:rsidRPr="00C05996">
        <w:rPr>
          <w:lang w:val="it-IT"/>
        </w:rPr>
        <w:br/>
        <w:t xml:space="preserve">   In sobolem tendunt spicula acerba meam.</w:t>
      </w:r>
      <w:r w:rsidRPr="00C05996">
        <w:rPr>
          <w:lang w:val="it-IT"/>
        </w:rPr>
        <w:br/>
        <w:t>(980) Vae mihi, vae misere, solitis quam applausibus orbat</w:t>
      </w:r>
      <w:r w:rsidRPr="00C05996">
        <w:rPr>
          <w:lang w:val="it-IT"/>
        </w:rPr>
        <w:br/>
        <w:t>E i</w:t>
      </w:r>
      <w:r w:rsidRPr="00C05996">
        <w:rPr>
          <w:lang w:val="it-IT"/>
        </w:rPr>
        <w:br/>
        <w:t>[34]</w:t>
      </w:r>
    </w:p>
    <w:p w14:paraId="7E435EB6" w14:textId="77777777" w:rsidR="0006656C" w:rsidRPr="00C05996" w:rsidRDefault="00393783" w:rsidP="00857E51">
      <w:pPr>
        <w:rPr>
          <w:lang w:val="it-IT"/>
        </w:rPr>
      </w:pPr>
      <w:r w:rsidRPr="00C05996">
        <w:rPr>
          <w:lang w:val="it-IT"/>
        </w:rPr>
        <w:t xml:space="preserve">   Pauperibus semper sors inimica bonis.</w:t>
      </w:r>
      <w:r w:rsidRPr="00C05996">
        <w:rPr>
          <w:lang w:val="it-IT"/>
        </w:rPr>
        <w:br/>
        <w:t>Vade mei quondam pondus praenobile ventris</w:t>
      </w:r>
      <w:r w:rsidRPr="00C05996">
        <w:rPr>
          <w:lang w:val="it-IT"/>
        </w:rPr>
        <w:br/>
        <w:t xml:space="preserve">   Gnata, vel helyades inter habenda deas.</w:t>
      </w:r>
      <w:r w:rsidRPr="00C05996">
        <w:rPr>
          <w:lang w:val="it-IT"/>
        </w:rPr>
        <w:br/>
        <w:t>Accipe saluificae crucis admirabile signum:</w:t>
      </w:r>
      <w:r w:rsidRPr="00C05996">
        <w:rPr>
          <w:lang w:val="it-IT"/>
        </w:rPr>
        <w:br/>
        <w:t>(985)   Quo stratum victor demona christus habet.</w:t>
      </w:r>
      <w:r w:rsidRPr="00C05996">
        <w:rPr>
          <w:lang w:val="it-IT"/>
        </w:rPr>
        <w:br/>
        <w:t>Nec te dij superi (celestia numina testor)</w:t>
      </w:r>
      <w:r w:rsidRPr="00C05996">
        <w:rPr>
          <w:lang w:val="it-IT"/>
        </w:rPr>
        <w:br/>
        <w:t xml:space="preserve">   Sacrati immunem nominis esse sinent.</w:t>
      </w:r>
      <w:r w:rsidRPr="00C05996">
        <w:rPr>
          <w:lang w:val="it-IT"/>
        </w:rPr>
        <w:br/>
        <w:t>Terque quaterque meis porrecta suauia labris</w:t>
      </w:r>
      <w:r w:rsidRPr="00C05996">
        <w:rPr>
          <w:lang w:val="it-IT"/>
        </w:rPr>
        <w:br/>
        <w:t xml:space="preserve">   Perpetuum nostri pignus amoris habe.</w:t>
      </w:r>
      <w:r w:rsidRPr="00C05996">
        <w:rPr>
          <w:lang w:val="it-IT"/>
        </w:rPr>
        <w:br/>
        <w:t>(990) O humeri molles: O lactea colla puellae:</w:t>
      </w:r>
      <w:r w:rsidRPr="00C05996">
        <w:rPr>
          <w:lang w:val="it-IT"/>
        </w:rPr>
        <w:br/>
        <w:t xml:space="preserve">   O solatioli spes peropima mei</w:t>
      </w:r>
      <w:r w:rsidRPr="00C05996">
        <w:rPr>
          <w:lang w:val="it-IT"/>
        </w:rPr>
        <w:br/>
        <w:t xml:space="preserve">Ecce tibi arescunt solito nostra vbera lacte </w:t>
      </w:r>
      <w:r w:rsidRPr="00C05996">
        <w:rPr>
          <w:rFonts w:cstheme="minorHAnsi"/>
          <w:lang w:val="it-IT"/>
        </w:rPr>
        <w:t>˂</w:t>
      </w:r>
      <w:r w:rsidRPr="00C05996">
        <w:rPr>
          <w:lang w:val="it-IT"/>
        </w:rPr>
        <w:t xml:space="preserve"> solita </w:t>
      </w:r>
      <w:r w:rsidRPr="00C05996">
        <w:rPr>
          <w:lang w:val="it-IT"/>
        </w:rPr>
        <w:br/>
        <w:t xml:space="preserve">   Nec premit antiquos ruga recurua sinus. </w:t>
      </w:r>
      <w:r w:rsidRPr="00C05996">
        <w:rPr>
          <w:rFonts w:cstheme="minorHAnsi"/>
          <w:lang w:val="it-IT"/>
        </w:rPr>
        <w:t>˂</w:t>
      </w:r>
      <w:r w:rsidRPr="00C05996">
        <w:rPr>
          <w:lang w:val="it-IT"/>
        </w:rPr>
        <w:t xml:space="preserve"> ?</w:t>
      </w:r>
      <w:r w:rsidRPr="00C05996">
        <w:rPr>
          <w:lang w:val="it-IT"/>
        </w:rPr>
        <w:br/>
        <w:t>Tu nostris assuesti vlnis iam mucro pauendus</w:t>
      </w:r>
      <w:r w:rsidRPr="00C05996">
        <w:rPr>
          <w:lang w:val="it-IT"/>
        </w:rPr>
        <w:br/>
        <w:t>(995)   Te vacuam nostra dilaniabit ope.</w:t>
      </w:r>
      <w:r w:rsidRPr="00C05996">
        <w:rPr>
          <w:lang w:val="it-IT"/>
        </w:rPr>
        <w:br/>
        <w:t>Cu. Heu pene extinguor iaculis miseranda cruentis:</w:t>
      </w:r>
      <w:r w:rsidRPr="00C05996">
        <w:rPr>
          <w:lang w:val="it-IT"/>
        </w:rPr>
        <w:br/>
        <w:t xml:space="preserve">   Cum tot sint dominę damna, parata meae.</w:t>
      </w:r>
      <w:r w:rsidRPr="00C05996">
        <w:rPr>
          <w:lang w:val="it-IT"/>
        </w:rPr>
        <w:br/>
        <w:t>Siste praecor lachrimas forsan solabitur aether:</w:t>
      </w:r>
      <w:r w:rsidRPr="00C05996">
        <w:rPr>
          <w:lang w:val="it-IT"/>
        </w:rPr>
        <w:br/>
        <w:t xml:space="preserve">   Et vice mutata prosperiora dabit.</w:t>
      </w:r>
      <w:r w:rsidRPr="00C05996">
        <w:rPr>
          <w:lang w:val="it-IT"/>
        </w:rPr>
        <w:br/>
        <w:t>(1000) Intro abeas lugenda parens: tua vulnera (credo)</w:t>
      </w:r>
      <w:r w:rsidRPr="00C05996">
        <w:rPr>
          <w:lang w:val="it-IT"/>
        </w:rPr>
        <w:br/>
        <w:t xml:space="preserve">   Curabunt summi pharmaca grata iouis.</w:t>
      </w:r>
    </w:p>
    <w:p w14:paraId="79956460" w14:textId="77777777" w:rsidR="0006656C" w:rsidRPr="00C05996" w:rsidRDefault="00393783" w:rsidP="00857E51">
      <w:pPr>
        <w:rPr>
          <w:lang w:val="it-IT"/>
        </w:rPr>
      </w:pPr>
      <w:r w:rsidRPr="00C05996">
        <w:rPr>
          <w:lang w:val="it-IT"/>
        </w:rPr>
        <w:br/>
        <w:t xml:space="preserve">            Galterus. Leonardus.</w:t>
      </w:r>
      <w:r w:rsidRPr="00C05996">
        <w:rPr>
          <w:lang w:val="it-IT"/>
        </w:rPr>
        <w:br/>
        <w:t>IAm Leonarde patet liquido grisellidis omne</w:t>
      </w:r>
      <w:r w:rsidRPr="00C05996">
        <w:rPr>
          <w:lang w:val="it-IT"/>
        </w:rPr>
        <w:br/>
        <w:t>Ingenium, quam tanta ornat constantia mentis:</w:t>
      </w:r>
      <w:r w:rsidRPr="00C05996">
        <w:rPr>
          <w:lang w:val="it-IT"/>
        </w:rPr>
        <w:br/>
        <w:t>Tantus amor nostri, vt nulla diuellier arte:</w:t>
      </w:r>
      <w:r w:rsidRPr="00C05996">
        <w:rPr>
          <w:lang w:val="it-IT"/>
        </w:rPr>
        <w:br/>
        <w:t>(1005) Nullo animi motu possit, quin semper apertis</w:t>
      </w:r>
      <w:r w:rsidRPr="00C05996">
        <w:rPr>
          <w:lang w:val="it-IT"/>
        </w:rPr>
        <w:br/>
        <w:t>Excipiat, quaecunque illi proponimus, vlnis:</w:t>
      </w:r>
      <w:r w:rsidRPr="00C05996">
        <w:rPr>
          <w:lang w:val="it-IT"/>
        </w:rPr>
        <w:br/>
        <w:t>Quas inferre minas potui, quae incommoda sortis,</w:t>
      </w:r>
      <w:r w:rsidRPr="00C05996">
        <w:rPr>
          <w:lang w:val="it-IT"/>
        </w:rPr>
        <w:br/>
        <w:t>Quascunque horribiles mortes, immota virago:</w:t>
      </w:r>
      <w:r w:rsidRPr="00C05996">
        <w:rPr>
          <w:lang w:val="it-IT"/>
        </w:rPr>
        <w:br/>
        <w:t>Et forti inconcussa animo mala cuncta refellit.</w:t>
      </w:r>
      <w:r w:rsidRPr="00C05996">
        <w:rPr>
          <w:lang w:val="it-IT"/>
        </w:rPr>
        <w:br/>
        <w:t>(1010) Susannam tentasse mihi sum visus iniquis</w:t>
      </w:r>
      <w:r w:rsidRPr="00C05996">
        <w:rPr>
          <w:lang w:val="it-IT"/>
        </w:rPr>
        <w:br/>
        <w:t>Fraudibus, vt quondam legitur mendosa senectus.</w:t>
      </w:r>
      <w:r w:rsidRPr="00C05996">
        <w:rPr>
          <w:lang w:val="it-IT"/>
        </w:rPr>
        <w:br/>
        <w:t>Tu dominam simili aggressu truculentus adibis:</w:t>
      </w:r>
      <w:r w:rsidRPr="00C05996">
        <w:rPr>
          <w:lang w:val="it-IT"/>
        </w:rPr>
        <w:br/>
        <w:t>Et lateri abripiens gnatam malus augur, &amp; atrox</w:t>
      </w:r>
      <w:r w:rsidRPr="00C05996">
        <w:rPr>
          <w:lang w:val="it-IT"/>
        </w:rPr>
        <w:br/>
        <w:t>Expones instare illi crudelia fata.</w:t>
      </w:r>
      <w:r w:rsidRPr="00C05996">
        <w:rPr>
          <w:lang w:val="it-IT"/>
        </w:rPr>
        <w:br/>
        <w:t>(1015) Leo. Quae imponis mandata, alacri feruore subibo:</w:t>
      </w:r>
      <w:r w:rsidRPr="00C05996">
        <w:rPr>
          <w:lang w:val="it-IT"/>
        </w:rPr>
        <w:br/>
      </w:r>
    </w:p>
    <w:p w14:paraId="7338A53E" w14:textId="77777777" w:rsidR="0006656C" w:rsidRPr="00C05996" w:rsidRDefault="00393783" w:rsidP="00857E51">
      <w:pPr>
        <w:rPr>
          <w:lang w:val="it-IT"/>
        </w:rPr>
      </w:pPr>
      <w:r w:rsidRPr="00C05996">
        <w:rPr>
          <w:lang w:val="it-IT"/>
        </w:rPr>
        <w:t>[35]</w:t>
      </w:r>
    </w:p>
    <w:p w14:paraId="5F282ACA" w14:textId="77777777" w:rsidR="0006656C" w:rsidRPr="00C05996" w:rsidRDefault="00393783" w:rsidP="00857E51">
      <w:pPr>
        <w:rPr>
          <w:lang w:val="it-IT"/>
        </w:rPr>
      </w:pPr>
      <w:r w:rsidRPr="00C05996">
        <w:rPr>
          <w:lang w:val="it-IT"/>
        </w:rPr>
        <w:t>At vereor, ne forte alio circundata partu</w:t>
      </w:r>
      <w:r w:rsidRPr="00C05996">
        <w:rPr>
          <w:lang w:val="it-IT"/>
        </w:rPr>
        <w:br/>
        <w:t>Foemina deficiat, nostris sic fixa sagittis.</w:t>
      </w:r>
      <w:r w:rsidRPr="00C05996">
        <w:rPr>
          <w:lang w:val="it-IT"/>
        </w:rPr>
        <w:br/>
        <w:t>Gal. Non te cura grauet, patientia quaeritur, herba</w:t>
      </w:r>
      <w:r w:rsidRPr="00C05996">
        <w:rPr>
          <w:lang w:val="it-IT"/>
        </w:rPr>
        <w:br/>
        <w:t>Dumtaxat falce, &amp; rigido vellenda ligone.</w:t>
      </w:r>
    </w:p>
    <w:p w14:paraId="22FE7D8C" w14:textId="77777777" w:rsidR="0006656C" w:rsidRPr="00C05996" w:rsidRDefault="00393783" w:rsidP="00857E51">
      <w:pPr>
        <w:rPr>
          <w:lang w:val="it-IT"/>
        </w:rPr>
      </w:pPr>
      <w:r w:rsidRPr="00C05996">
        <w:rPr>
          <w:lang w:val="it-IT"/>
        </w:rPr>
        <w:br/>
        <w:t xml:space="preserve">           Grisellis. Cunagundis. Leonardus.</w:t>
      </w:r>
      <w:r w:rsidRPr="00C05996">
        <w:rPr>
          <w:lang w:val="it-IT"/>
        </w:rPr>
        <w:br/>
        <w:t>(1020) O mea gnata mihi teneris lactata papillis:</w:t>
      </w:r>
      <w:r w:rsidRPr="00C05996">
        <w:rPr>
          <w:lang w:val="it-IT"/>
        </w:rPr>
        <w:br/>
        <w:t xml:space="preserve">   O quondam ventris sarcina grata mei:</w:t>
      </w:r>
      <w:r w:rsidRPr="00C05996">
        <w:rPr>
          <w:lang w:val="it-IT"/>
        </w:rPr>
        <w:br/>
        <w:t>Quid precor egisti nullis rea cedibus agna?</w:t>
      </w:r>
      <w:r w:rsidRPr="00C05996">
        <w:rPr>
          <w:lang w:val="it-IT"/>
        </w:rPr>
        <w:br/>
        <w:t xml:space="preserve">   Quam ferus immiti te lupus ore petat?</w:t>
      </w:r>
      <w:r w:rsidRPr="00C05996">
        <w:rPr>
          <w:lang w:val="it-IT"/>
        </w:rPr>
        <w:br/>
        <w:t>Innocuum imbiberit cum conscia terra cruorem:</w:t>
      </w:r>
      <w:r w:rsidRPr="00C05996">
        <w:rPr>
          <w:lang w:val="it-IT"/>
        </w:rPr>
        <w:br/>
        <w:t>(1025)   Tunc rabida infernum contrahet ora cahos.</w:t>
      </w:r>
      <w:r w:rsidRPr="00C05996">
        <w:rPr>
          <w:lang w:val="it-IT"/>
        </w:rPr>
        <w:br/>
        <w:t>Cu. O genus hyrcanae tygris de sanguine natum</w:t>
      </w:r>
      <w:r w:rsidRPr="00C05996">
        <w:rPr>
          <w:lang w:val="it-IT"/>
        </w:rPr>
        <w:br/>
        <w:t xml:space="preserve">   O rigor: o siculi machina dira ducis.</w:t>
      </w:r>
      <w:r w:rsidRPr="00C05996">
        <w:rPr>
          <w:lang w:val="it-IT"/>
        </w:rPr>
        <w:br/>
      </w:r>
      <w:r>
        <w:rPr>
          <w:lang w:val="en-GB"/>
        </w:rPr>
        <w:t>Quis mitem mactare vllis sine legibus agnam:</w:t>
      </w:r>
      <w:r>
        <w:rPr>
          <w:lang w:val="en-GB"/>
        </w:rPr>
        <w:br/>
        <w:t xml:space="preserve">   Quis poterit foedas tortor obire vices?</w:t>
      </w:r>
      <w:r>
        <w:rPr>
          <w:lang w:val="en-GB"/>
        </w:rPr>
        <w:br/>
        <w:t>(1030) Saxeus ille quidem fuerit, vel forte putandus</w:t>
      </w:r>
      <w:r>
        <w:rPr>
          <w:lang w:val="en-GB"/>
        </w:rPr>
        <w:br/>
        <w:t xml:space="preserve">   Quisquam inter lapides deucalione satus.</w:t>
      </w:r>
      <w:r>
        <w:rPr>
          <w:lang w:val="en-GB"/>
        </w:rPr>
        <w:br/>
        <w:t>Leo. Saxeus ecce adsum: nec me clementia flectit:</w:t>
      </w:r>
      <w:r>
        <w:rPr>
          <w:lang w:val="en-GB"/>
        </w:rPr>
        <w:br/>
        <w:t xml:space="preserve">   Cui iubet edictum principis esse truci. </w:t>
      </w:r>
      <w:r w:rsidRPr="00C05996">
        <w:rPr>
          <w:rFonts w:cstheme="minorHAnsi"/>
          <w:lang w:val="it-IT"/>
        </w:rPr>
        <w:t>˂</w:t>
      </w:r>
      <w:r w:rsidRPr="00C05996">
        <w:rPr>
          <w:lang w:val="it-IT"/>
        </w:rPr>
        <w:t>princtpis</w:t>
      </w:r>
      <w:r w:rsidRPr="00C05996">
        <w:rPr>
          <w:lang w:val="it-IT"/>
        </w:rPr>
        <w:br/>
        <w:t>Tu tamen hos ausus domina vt patiare praecamur:</w:t>
      </w:r>
      <w:r w:rsidRPr="00C05996">
        <w:rPr>
          <w:lang w:val="it-IT"/>
        </w:rPr>
        <w:br/>
        <w:t>(1035)   Sis fera neglecta matre nouerca decet.</w:t>
      </w:r>
      <w:r w:rsidRPr="00C05996">
        <w:rPr>
          <w:lang w:val="it-IT"/>
        </w:rPr>
        <w:br/>
        <w:t>Gri. Exequere audaci commissa negocia nisu:</w:t>
      </w:r>
      <w:r w:rsidRPr="00C05996">
        <w:rPr>
          <w:lang w:val="it-IT"/>
        </w:rPr>
        <w:br/>
        <w:t xml:space="preserve">   Conde tamen digno membra tenella loco.</w:t>
      </w:r>
      <w:r w:rsidRPr="00C05996">
        <w:rPr>
          <w:lang w:val="it-IT"/>
        </w:rPr>
        <w:br/>
        <w:t>Conde vbi nec volucres cęli, nec reptile brutum:</w:t>
      </w:r>
      <w:r w:rsidRPr="00C05996">
        <w:rPr>
          <w:lang w:val="it-IT"/>
        </w:rPr>
        <w:br/>
        <w:t xml:space="preserve">   Vlla nec in sano bestia dente voret.</w:t>
      </w:r>
      <w:r w:rsidRPr="00C05996">
        <w:rPr>
          <w:lang w:val="it-IT"/>
        </w:rPr>
        <w:br/>
        <w:t>(1040) Tu quoque deliciae nostrae dulcissima gnata:</w:t>
      </w:r>
      <w:r w:rsidRPr="00C05996">
        <w:rPr>
          <w:lang w:val="it-IT"/>
        </w:rPr>
        <w:br/>
        <w:t xml:space="preserve">   Post obitum insontem coelica regna petas.</w:t>
      </w:r>
      <w:r w:rsidRPr="00C05996">
        <w:rPr>
          <w:lang w:val="it-IT"/>
        </w:rPr>
        <w:br/>
        <w:t>Non possum mea gnata tuam non plangere mortem:</w:t>
      </w:r>
      <w:r w:rsidRPr="00C05996">
        <w:rPr>
          <w:lang w:val="it-IT"/>
        </w:rPr>
        <w:br/>
        <w:t xml:space="preserve">   Cum matri afflictae tedia tanta pares.</w:t>
      </w:r>
      <w:r w:rsidRPr="00C05996">
        <w:rPr>
          <w:lang w:val="it-IT"/>
        </w:rPr>
        <w:br/>
        <w:t>Afficis herculeo mea viscera pressa labore:</w:t>
      </w:r>
      <w:r w:rsidRPr="00C05996">
        <w:rPr>
          <w:lang w:val="it-IT"/>
        </w:rPr>
        <w:br/>
        <w:t>(1045)   Tristia letali vulnere corda secas.</w:t>
      </w:r>
      <w:r w:rsidRPr="00C05996">
        <w:rPr>
          <w:lang w:val="it-IT"/>
        </w:rPr>
        <w:br/>
        <w:t>Quas mihi linquis opes, quae testamenta dolenti?</w:t>
      </w:r>
      <w:r w:rsidRPr="00C05996">
        <w:rPr>
          <w:lang w:val="it-IT"/>
        </w:rPr>
        <w:br/>
        <w:t xml:space="preserve">   Immaturum obitum dulcis alumna tuum:</w:t>
      </w:r>
      <w:r w:rsidRPr="00C05996">
        <w:rPr>
          <w:lang w:val="it-IT"/>
        </w:rPr>
        <w:br/>
        <w:t>Scilicet assiduos luctus, lachrimasque perennes</w:t>
      </w:r>
      <w:r w:rsidRPr="00C05996">
        <w:rPr>
          <w:lang w:val="it-IT"/>
        </w:rPr>
        <w:br/>
        <w:t xml:space="preserve">   Aduehit heu misere mors tua acerba mihi.</w:t>
      </w:r>
      <w:r w:rsidRPr="00C05996">
        <w:rPr>
          <w:lang w:val="it-IT"/>
        </w:rPr>
        <w:br/>
        <w:t>(1050) Cu. O domina ob celso moderantia numina cęlo</w:t>
      </w:r>
      <w:r w:rsidRPr="00C05996">
        <w:rPr>
          <w:lang w:val="it-IT"/>
        </w:rPr>
        <w:br/>
        <w:t>E ij</w:t>
      </w:r>
      <w:r w:rsidRPr="00C05996">
        <w:rPr>
          <w:lang w:val="it-IT"/>
        </w:rPr>
        <w:br/>
        <w:t>[36]</w:t>
      </w:r>
    </w:p>
    <w:p w14:paraId="1823287F" w14:textId="77777777" w:rsidR="0006656C" w:rsidRPr="00C05996" w:rsidRDefault="00393783" w:rsidP="00857E51">
      <w:pPr>
        <w:rPr>
          <w:lang w:val="it-IT"/>
        </w:rPr>
      </w:pPr>
      <w:r w:rsidRPr="00C05996">
        <w:rPr>
          <w:lang w:val="it-IT"/>
        </w:rPr>
        <w:t xml:space="preserve">   Euellas stomachi noxia fercla tui.</w:t>
      </w:r>
      <w:r w:rsidRPr="00C05996">
        <w:rPr>
          <w:lang w:val="it-IT"/>
        </w:rPr>
        <w:br/>
        <w:t>Mens afflicta nimis: nimioque angore sepulta</w:t>
      </w:r>
      <w:r w:rsidRPr="00C05996">
        <w:rPr>
          <w:lang w:val="it-IT"/>
        </w:rPr>
        <w:br/>
        <w:t xml:space="preserve">   Saepe aufert nostrae littora tuta rati.</w:t>
      </w:r>
      <w:r w:rsidRPr="00C05996">
        <w:rPr>
          <w:lang w:val="it-IT"/>
        </w:rPr>
        <w:br/>
        <w:t>Gri. Dij precor, humanis matri solatibus orbae</w:t>
      </w:r>
      <w:r w:rsidRPr="00C05996">
        <w:rPr>
          <w:lang w:val="it-IT"/>
        </w:rPr>
        <w:br/>
        <w:t>(1055)   Dent aequo innocuam pectore ferre necem.</w:t>
      </w:r>
      <w:r w:rsidRPr="00C05996">
        <w:rPr>
          <w:lang w:val="it-IT"/>
        </w:rPr>
        <w:br/>
        <w:t>Non sic irriguis fluerent mea fletibus ora:</w:t>
      </w:r>
      <w:r w:rsidRPr="00C05996">
        <w:rPr>
          <w:lang w:val="it-IT"/>
        </w:rPr>
        <w:br/>
        <w:t xml:space="preserve">   Non essent rubris lumina tincta notis.</w:t>
      </w:r>
      <w:r w:rsidRPr="00C05996">
        <w:rPr>
          <w:lang w:val="it-IT"/>
        </w:rPr>
        <w:br/>
      </w:r>
      <w:r>
        <w:rPr>
          <w:lang w:val="en-GB"/>
        </w:rPr>
        <w:t>Cu. Est opus heroo virtus tua polleat actu:</w:t>
      </w:r>
      <w:r>
        <w:rPr>
          <w:lang w:val="en-GB"/>
        </w:rPr>
        <w:br/>
        <w:t xml:space="preserve">   Constantique animo cuncta nociua feras.</w:t>
      </w:r>
      <w:r>
        <w:rPr>
          <w:lang w:val="en-GB"/>
        </w:rPr>
        <w:br/>
        <w:t>(1060) Gri. Vt tolerem infractis cuncta aduersantia neruis</w:t>
      </w:r>
      <w:r>
        <w:rPr>
          <w:lang w:val="en-GB"/>
        </w:rPr>
        <w:br/>
        <w:t xml:space="preserve">   Admonet inuicta mente tuenda fides.</w:t>
      </w:r>
      <w:r>
        <w:rPr>
          <w:lang w:val="en-GB"/>
        </w:rPr>
        <w:br/>
        <w:t>Quo tamen haec pacto ferre infortunia possim:</w:t>
      </w:r>
      <w:r>
        <w:rPr>
          <w:lang w:val="en-GB"/>
        </w:rPr>
        <w:br/>
        <w:t xml:space="preserve">   Foemineo ignorant pectora strata metu.</w:t>
      </w:r>
      <w:r>
        <w:rPr>
          <w:lang w:val="en-GB"/>
        </w:rPr>
        <w:br/>
      </w:r>
      <w:r w:rsidRPr="00C05996">
        <w:rPr>
          <w:lang w:val="it-IT"/>
        </w:rPr>
        <w:t>Cu: In solo domina vsque deo spes tota recumbat:</w:t>
      </w:r>
      <w:r w:rsidRPr="00C05996">
        <w:rPr>
          <w:lang w:val="it-IT"/>
        </w:rPr>
        <w:br/>
        <w:t>(1065)   Et nubes abiget mitior aura tuas.</w:t>
      </w:r>
      <w:r w:rsidRPr="00C05996">
        <w:rPr>
          <w:lang w:val="it-IT"/>
        </w:rPr>
        <w:br/>
        <w:t>Impia sors, quamuis dederit crudelia cepta:</w:t>
      </w:r>
      <w:r w:rsidRPr="00C05996">
        <w:rPr>
          <w:lang w:val="it-IT"/>
        </w:rPr>
        <w:br/>
        <w:t xml:space="preserve">   Oscula deposito blanda furore dabit.</w:t>
      </w:r>
      <w:r w:rsidRPr="00C05996">
        <w:rPr>
          <w:lang w:val="it-IT"/>
        </w:rPr>
        <w:br/>
        <w:t>In te commissi sine causa vrgente reatus</w:t>
      </w:r>
      <w:r w:rsidRPr="00C05996">
        <w:rPr>
          <w:lang w:val="it-IT"/>
        </w:rPr>
        <w:br/>
        <w:t xml:space="preserve">   Conscia praesenti te releuabit ope.</w:t>
      </w:r>
      <w:r w:rsidRPr="00C05996">
        <w:rPr>
          <w:lang w:val="it-IT"/>
        </w:rPr>
        <w:br/>
        <w:t>(1070) Et cum te constet partu grauidam esse secundo</w:t>
      </w:r>
      <w:r w:rsidRPr="00C05996">
        <w:rPr>
          <w:lang w:val="it-IT"/>
        </w:rPr>
        <w:br/>
        <w:t xml:space="preserve">   In prolonganda noxia clade mora est:</w:t>
      </w:r>
      <w:r w:rsidRPr="00C05996">
        <w:rPr>
          <w:lang w:val="it-IT"/>
        </w:rPr>
        <w:br/>
        <w:t>Ex vtraque igitur desertis parte querelis</w:t>
      </w:r>
      <w:r w:rsidRPr="00C05996">
        <w:rPr>
          <w:lang w:val="it-IT"/>
        </w:rPr>
        <w:br/>
        <w:t xml:space="preserve">   Est operę precium tecta quieta petas:</w:t>
      </w:r>
      <w:r w:rsidRPr="00C05996">
        <w:rPr>
          <w:lang w:val="it-IT"/>
        </w:rPr>
        <w:br/>
        <w:t>Ito bonis auibus nec amaris stringitor vlnis</w:t>
      </w:r>
      <w:r w:rsidRPr="00C05996">
        <w:rPr>
          <w:lang w:val="it-IT"/>
        </w:rPr>
        <w:br/>
        <w:t>(1075)   Sed te fausta suo munere fata beent</w:t>
      </w:r>
    </w:p>
    <w:p w14:paraId="17D5524D" w14:textId="77777777" w:rsidR="0006656C" w:rsidRPr="00C05996" w:rsidRDefault="00393783" w:rsidP="00857E51">
      <w:pPr>
        <w:rPr>
          <w:lang w:val="it-IT"/>
        </w:rPr>
      </w:pPr>
      <w:r w:rsidRPr="00C05996">
        <w:rPr>
          <w:lang w:val="it-IT"/>
        </w:rPr>
        <w:br/>
        <w:t xml:space="preserve">          Leonardus. Galterus.       </w:t>
      </w:r>
    </w:p>
    <w:p w14:paraId="6DC3165B" w14:textId="77777777" w:rsidR="0006656C" w:rsidRPr="00C05996" w:rsidRDefault="00393783" w:rsidP="00857E51">
      <w:pPr>
        <w:rPr>
          <w:lang w:val="it-IT"/>
        </w:rPr>
      </w:pPr>
      <w:r w:rsidRPr="00C05996">
        <w:rPr>
          <w:lang w:val="it-IT"/>
        </w:rPr>
        <w:t>Leo. O Magnum mulieris opus. Gal. ne dicere cesses</w:t>
      </w:r>
      <w:r w:rsidRPr="00C05996">
        <w:rPr>
          <w:lang w:val="it-IT"/>
        </w:rPr>
        <w:br/>
        <w:t>Leo. Penelope, tomiris, pallas, suadela, cybelle,</w:t>
      </w:r>
      <w:r w:rsidRPr="00C05996">
        <w:rPr>
          <w:lang w:val="it-IT"/>
        </w:rPr>
        <w:br/>
        <w:t>Copia, rhea, ceres, semele, lucretia daphne</w:t>
      </w:r>
      <w:r w:rsidRPr="00C05996">
        <w:rPr>
          <w:lang w:val="it-IT"/>
        </w:rPr>
        <w:br/>
        <w:t xml:space="preserve">Vesta, venus, charites, &amp; caetera numina sexus </w:t>
      </w:r>
      <w:r w:rsidRPr="00C05996">
        <w:rPr>
          <w:rFonts w:cstheme="minorHAnsi"/>
          <w:lang w:val="it-IT"/>
        </w:rPr>
        <w:t>˂</w:t>
      </w:r>
      <w:r w:rsidRPr="00C05996">
        <w:rPr>
          <w:lang w:val="it-IT"/>
        </w:rPr>
        <w:t>muniua</w:t>
      </w:r>
      <w:r w:rsidRPr="00C05996">
        <w:rPr>
          <w:lang w:val="it-IT"/>
        </w:rPr>
        <w:br/>
        <w:t>(1080) Foeminei, potuere quidem Grisellida nosse.</w:t>
      </w:r>
      <w:r w:rsidRPr="00C05996">
        <w:rPr>
          <w:lang w:val="it-IT"/>
        </w:rPr>
        <w:br/>
        <w:t>Non tamen attentare eius stratagemata laudis:</w:t>
      </w:r>
      <w:r w:rsidRPr="00C05996">
        <w:rPr>
          <w:lang w:val="it-IT"/>
        </w:rPr>
        <w:br/>
        <w:t>Non stabilem sectari animum: durissima verba,</w:t>
      </w:r>
      <w:r w:rsidRPr="00C05996">
        <w:rPr>
          <w:lang w:val="it-IT"/>
        </w:rPr>
        <w:br/>
        <w:t>Quaecunque euomui, foedo, quaecunque palato</w:t>
      </w:r>
      <w:r w:rsidRPr="00C05996">
        <w:rPr>
          <w:lang w:val="it-IT"/>
        </w:rPr>
        <w:br/>
        <w:t>Scommata, quoscunque insultus, quaecunque flagella</w:t>
      </w:r>
      <w:r w:rsidRPr="00C05996">
        <w:rPr>
          <w:lang w:val="it-IT"/>
        </w:rPr>
        <w:br/>
        <w:t>(1085) Omnia constanti perpessa est vulnera corde.</w:t>
      </w:r>
      <w:r w:rsidRPr="00C05996">
        <w:rPr>
          <w:lang w:val="it-IT"/>
        </w:rPr>
        <w:br/>
      </w:r>
    </w:p>
    <w:p w14:paraId="703D9EB6" w14:textId="77777777" w:rsidR="0006656C" w:rsidRPr="00C05996" w:rsidRDefault="00393783" w:rsidP="00857E51">
      <w:pPr>
        <w:rPr>
          <w:lang w:val="it-IT"/>
        </w:rPr>
      </w:pPr>
      <w:r w:rsidRPr="00C05996">
        <w:rPr>
          <w:lang w:val="it-IT"/>
        </w:rPr>
        <w:t>[37]</w:t>
      </w:r>
    </w:p>
    <w:p w14:paraId="06FE9D7D" w14:textId="77777777" w:rsidR="0006656C" w:rsidRPr="00C05996" w:rsidRDefault="00393783" w:rsidP="00857E51">
      <w:pPr>
        <w:rPr>
          <w:lang w:val="it-IT"/>
        </w:rPr>
      </w:pPr>
      <w:r w:rsidRPr="00C05996">
        <w:rPr>
          <w:lang w:val="it-IT"/>
        </w:rPr>
        <w:t>Non si meoniam cudendo in carmine venam</w:t>
      </w:r>
      <w:r w:rsidRPr="00C05996">
        <w:rPr>
          <w:lang w:val="it-IT"/>
        </w:rPr>
        <w:br/>
        <w:t>Pieridum mihi turba daret, vel nobile vatis</w:t>
      </w:r>
      <w:r w:rsidRPr="00C05996">
        <w:rPr>
          <w:lang w:val="it-IT"/>
        </w:rPr>
        <w:br/>
        <w:t>Andini ingenium, vel plectra sonora sophocli:</w:t>
      </w:r>
      <w:r w:rsidRPr="00C05996">
        <w:rPr>
          <w:lang w:val="it-IT"/>
        </w:rPr>
        <w:br/>
        <w:t>Vel neruos senis astrei, depromere possem,</w:t>
      </w:r>
      <w:r w:rsidRPr="00C05996">
        <w:rPr>
          <w:lang w:val="it-IT"/>
        </w:rPr>
        <w:br/>
        <w:t>(1090) Quam sit multiiugo Grisellis digna triumpho.</w:t>
      </w:r>
      <w:r w:rsidRPr="00C05996">
        <w:rPr>
          <w:lang w:val="it-IT"/>
        </w:rPr>
        <w:br/>
        <w:t>Abripui gnatam gremio, pauitantia matris</w:t>
      </w:r>
      <w:r w:rsidRPr="00C05996">
        <w:rPr>
          <w:lang w:val="it-IT"/>
        </w:rPr>
        <w:br/>
        <w:t>Vbera sugentem cui sanctae pollice presso</w:t>
      </w:r>
      <w:r w:rsidRPr="00C05996">
        <w:rPr>
          <w:lang w:val="it-IT"/>
        </w:rPr>
        <w:br/>
        <w:t>Imposuit vexilla crucis, charissima coelo</w:t>
      </w:r>
      <w:r w:rsidRPr="00C05996">
        <w:rPr>
          <w:lang w:val="it-IT"/>
        </w:rPr>
        <w:br/>
        <w:t>Pignora commendans, me terque quaterque praecata,</w:t>
      </w:r>
      <w:r w:rsidRPr="00C05996">
        <w:rPr>
          <w:lang w:val="it-IT"/>
        </w:rPr>
        <w:br/>
        <w:t>(1095) Ne foret alitibus morientis praeda cadauer:</w:t>
      </w:r>
      <w:r w:rsidRPr="00C05996">
        <w:rPr>
          <w:lang w:val="it-IT"/>
        </w:rPr>
        <w:br/>
        <w:t>Quae licet immoto vultu nec frontis acerbae</w:t>
      </w:r>
      <w:r w:rsidRPr="00C05996">
        <w:rPr>
          <w:lang w:val="it-IT"/>
        </w:rPr>
        <w:br/>
        <w:t>Mutaret speciem, maledicta nec vlla referret.</w:t>
      </w:r>
      <w:r w:rsidRPr="00C05996">
        <w:rPr>
          <w:lang w:val="it-IT"/>
        </w:rPr>
        <w:br/>
        <w:t>Attamen intuitu crebro corpuscula natae</w:t>
      </w:r>
      <w:r w:rsidRPr="00C05996">
        <w:rPr>
          <w:lang w:val="it-IT"/>
        </w:rPr>
        <w:br/>
        <w:t>Contemplata suae, fixis dedit oscula labris:</w:t>
      </w:r>
      <w:r w:rsidRPr="00C05996">
        <w:rPr>
          <w:lang w:val="it-IT"/>
        </w:rPr>
        <w:br/>
        <w:t>(1100) Et longum formosa vale, vale inquit olimpi</w:t>
      </w:r>
      <w:r w:rsidRPr="00C05996">
        <w:rPr>
          <w:lang w:val="it-IT"/>
        </w:rPr>
        <w:br/>
        <w:t>Filia, te indigetes secum super aethera tollant.</w:t>
      </w:r>
      <w:r w:rsidRPr="00C05996">
        <w:rPr>
          <w:lang w:val="it-IT"/>
        </w:rPr>
        <w:br/>
        <w:t>Gal. Viscera conturbat pietas, tamen improba cepta</w:t>
      </w:r>
      <w:r w:rsidRPr="00C05996">
        <w:rPr>
          <w:lang w:val="it-IT"/>
        </w:rPr>
        <w:br/>
        <w:t>Perficiam, Leonarde petes mox menia gentis</w:t>
      </w:r>
      <w:r w:rsidRPr="00C05996">
        <w:rPr>
          <w:lang w:val="it-IT"/>
        </w:rPr>
        <w:br/>
        <w:t>Felsineę: &amp; prolem paruam quam cernis alendam</w:t>
      </w:r>
      <w:r w:rsidRPr="00C05996">
        <w:rPr>
          <w:lang w:val="it-IT"/>
        </w:rPr>
        <w:br/>
        <w:t>(1105) Committes panico comiti, cui florida nupsit</w:t>
      </w:r>
      <w:r w:rsidRPr="00C05996">
        <w:rPr>
          <w:lang w:val="it-IT"/>
        </w:rPr>
        <w:br/>
        <w:t>Nostra soror, reddes etiam cyrographa nostra</w:t>
      </w:r>
      <w:r w:rsidRPr="00C05996">
        <w:rPr>
          <w:lang w:val="it-IT"/>
        </w:rPr>
        <w:br/>
        <w:t>Cum literis, multam dicens vtrique salutem.</w:t>
      </w:r>
      <w:r w:rsidRPr="00C05996">
        <w:rPr>
          <w:lang w:val="it-IT"/>
        </w:rPr>
        <w:br/>
        <w:t>Deinde mora abiecta, postquam recto ordine cuncta</w:t>
      </w:r>
      <w:r w:rsidRPr="00C05996">
        <w:rPr>
          <w:lang w:val="it-IT"/>
        </w:rPr>
        <w:br/>
        <w:t>Gesseris: ad nostri redies consulta senatus.</w:t>
      </w:r>
    </w:p>
    <w:p w14:paraId="70EC7124" w14:textId="77777777" w:rsidR="0006656C" w:rsidRPr="00C05996" w:rsidRDefault="00393783" w:rsidP="00857E51">
      <w:pPr>
        <w:rPr>
          <w:lang w:val="it-IT"/>
        </w:rPr>
      </w:pPr>
      <w:r w:rsidRPr="00C05996">
        <w:rPr>
          <w:lang w:val="en-US"/>
        </w:rPr>
        <w:br/>
        <w:t xml:space="preserve">        </w:t>
      </w:r>
      <w:r>
        <w:rPr>
          <w:lang w:val="en-GB"/>
        </w:rPr>
        <w:t xml:space="preserve">Leonardus. Panicus. Comes. Vxor.        </w:t>
      </w:r>
      <w:r>
        <w:rPr>
          <w:lang w:val="en-GB"/>
        </w:rPr>
        <w:br/>
        <w:t xml:space="preserve">(1110) Leo. </w:t>
      </w:r>
      <w:r w:rsidRPr="00C05996">
        <w:rPr>
          <w:lang w:val="it-IT"/>
        </w:rPr>
        <w:t>SAluto te Comes egregie. Co. &amp; tibi salus</w:t>
      </w:r>
      <w:r w:rsidRPr="00C05996">
        <w:rPr>
          <w:lang w:val="it-IT"/>
        </w:rPr>
        <w:br/>
        <w:t>Leonarde: saluum te aduenire gaudeo:</w:t>
      </w:r>
      <w:r w:rsidRPr="00C05996">
        <w:rPr>
          <w:lang w:val="it-IT"/>
        </w:rPr>
        <w:br/>
        <w:t>Quo paruulam hanc defers puellulam?</w:t>
      </w:r>
      <w:r w:rsidRPr="00C05996">
        <w:rPr>
          <w:lang w:val="it-IT"/>
        </w:rPr>
        <w:br/>
        <w:t xml:space="preserve"> </w:t>
      </w:r>
      <w:r>
        <w:rPr>
          <w:lang w:val="en-GB"/>
        </w:rPr>
        <w:t>Leo. Hoc principis salutiarum epistolio</w:t>
      </w:r>
      <w:r>
        <w:rPr>
          <w:lang w:val="en-GB"/>
        </w:rPr>
        <w:br/>
        <w:t xml:space="preserve">Lecto: scies quid facto opus sit. </w:t>
      </w:r>
      <w:r w:rsidRPr="00C05996">
        <w:rPr>
          <w:lang w:val="it-IT"/>
        </w:rPr>
        <w:t>Vx. non queo</w:t>
      </w:r>
      <w:r w:rsidRPr="00C05996">
        <w:rPr>
          <w:lang w:val="it-IT"/>
        </w:rPr>
        <w:br/>
        <w:t>(1115) Mecum satis mirari inauditam mei</w:t>
      </w:r>
      <w:r w:rsidRPr="00C05996">
        <w:rPr>
          <w:lang w:val="it-IT"/>
        </w:rPr>
        <w:br/>
        <w:t>Fratris cupiditatem in probanda coniuge.</w:t>
      </w:r>
      <w:r w:rsidRPr="00C05996">
        <w:rPr>
          <w:lang w:val="it-IT"/>
        </w:rPr>
        <w:br/>
        <w:t>Vxorem habet phaenice magis raram vnica:</w:t>
      </w:r>
      <w:r w:rsidRPr="00C05996">
        <w:rPr>
          <w:lang w:val="it-IT"/>
        </w:rPr>
        <w:br/>
        <w:t>Quam totus orbis predicat clarissimam</w:t>
      </w:r>
      <w:r w:rsidRPr="00C05996">
        <w:rPr>
          <w:lang w:val="it-IT"/>
        </w:rPr>
        <w:br/>
        <w:t>Dominam nitore conspicuam, atque gratia</w:t>
      </w:r>
      <w:r w:rsidRPr="00C05996">
        <w:rPr>
          <w:lang w:val="it-IT"/>
        </w:rPr>
        <w:br/>
        <w:t>(1120) Morum, vt ferat punctum omne &amp; arcem possideat</w:t>
      </w:r>
      <w:r w:rsidRPr="00C05996">
        <w:rPr>
          <w:lang w:val="it-IT"/>
        </w:rPr>
        <w:br/>
        <w:t>E iij</w:t>
      </w:r>
      <w:r w:rsidRPr="00C05996">
        <w:rPr>
          <w:lang w:val="it-IT"/>
        </w:rPr>
        <w:br/>
        <w:t>[38]</w:t>
      </w:r>
    </w:p>
    <w:p w14:paraId="39BD5CC7" w14:textId="77777777" w:rsidR="0006656C" w:rsidRPr="00C05996" w:rsidRDefault="00393783" w:rsidP="00857E51">
      <w:pPr>
        <w:rPr>
          <w:lang w:val="it-IT"/>
        </w:rPr>
      </w:pPr>
      <w:r w:rsidRPr="00C05996">
        <w:rPr>
          <w:lang w:val="it-IT"/>
        </w:rPr>
        <w:t>Heroidum (quotquot fuere) illustrium.</w:t>
      </w:r>
      <w:r w:rsidRPr="00C05996">
        <w:rPr>
          <w:lang w:val="it-IT"/>
        </w:rPr>
        <w:br/>
        <w:t>Co. Hanc filiam Leonarde, sicut litterae</w:t>
      </w:r>
      <w:r w:rsidRPr="00C05996">
        <w:rPr>
          <w:lang w:val="it-IT"/>
        </w:rPr>
        <w:br/>
        <w:t>Desiderant, trademus imbuendam ei</w:t>
      </w:r>
      <w:r w:rsidRPr="00C05996">
        <w:rPr>
          <w:lang w:val="it-IT"/>
        </w:rPr>
        <w:br/>
        <w:t>Qui moribus hanc polire queat ętatulam</w:t>
      </w:r>
      <w:r w:rsidRPr="00C05996">
        <w:rPr>
          <w:lang w:val="it-IT"/>
        </w:rPr>
        <w:br/>
        <w:t>(1125) Adeo quidem secreto, vt originem illius</w:t>
      </w:r>
      <w:r w:rsidRPr="00C05996">
        <w:rPr>
          <w:lang w:val="it-IT"/>
        </w:rPr>
        <w:br/>
        <w:t>Nec argus oculatissimus nec auribus</w:t>
      </w:r>
      <w:r w:rsidRPr="00C05996">
        <w:rPr>
          <w:lang w:val="it-IT"/>
        </w:rPr>
        <w:br/>
        <w:t>Quisquam hauriat mortalium, saluere iube</w:t>
      </w:r>
      <w:r w:rsidRPr="00C05996">
        <w:rPr>
          <w:lang w:val="it-IT"/>
        </w:rPr>
        <w:br/>
        <w:t>Salutiarum principem: &amp; si quid mea</w:t>
      </w:r>
      <w:r w:rsidRPr="00C05996">
        <w:rPr>
          <w:lang w:val="it-IT"/>
        </w:rPr>
        <w:br/>
        <w:t>Prestare opera potest: quod ipse postulet,</w:t>
      </w:r>
      <w:r w:rsidRPr="00C05996">
        <w:rPr>
          <w:lang w:val="it-IT"/>
        </w:rPr>
        <w:br/>
        <w:t>(1130) Do foenori me, commodato &amp; mutuo.</w:t>
      </w:r>
      <w:r w:rsidRPr="00C05996">
        <w:rPr>
          <w:lang w:val="it-IT"/>
        </w:rPr>
        <w:br/>
        <w:t>Vx. Aeque parata sum placere ei, vale.</w:t>
      </w:r>
    </w:p>
    <w:p w14:paraId="309D0AF2" w14:textId="77777777" w:rsidR="0006656C" w:rsidRPr="00C05996" w:rsidRDefault="00393783" w:rsidP="00857E51">
      <w:pPr>
        <w:rPr>
          <w:lang w:val="it-IT"/>
        </w:rPr>
      </w:pPr>
      <w:r w:rsidRPr="00C05996">
        <w:rPr>
          <w:lang w:val="it-IT"/>
        </w:rPr>
        <w:br/>
        <w:t xml:space="preserve">            Kinca. Galterus.</w:t>
      </w:r>
      <w:r w:rsidRPr="00C05996">
        <w:rPr>
          <w:lang w:val="it-IT"/>
        </w:rPr>
        <w:br/>
        <w:t>Ergo ne vulnifica laniandus cede tyrannus:</w:t>
      </w:r>
      <w:r w:rsidRPr="00C05996">
        <w:rPr>
          <w:lang w:val="it-IT"/>
        </w:rPr>
        <w:br/>
        <w:t>Qui mage tortorem aequiparat regemque superbum:</w:t>
      </w:r>
      <w:r w:rsidRPr="00C05996">
        <w:rPr>
          <w:lang w:val="it-IT"/>
        </w:rPr>
        <w:br/>
        <w:t>Quam patriae tutorem auidum: Tua nomina sordent</w:t>
      </w:r>
      <w:r w:rsidRPr="00C05996">
        <w:rPr>
          <w:lang w:val="it-IT"/>
        </w:rPr>
        <w:br/>
        <w:t>(1135) Auribus, innocuo princeps madefacte cruore,</w:t>
      </w:r>
      <w:r w:rsidRPr="00C05996">
        <w:rPr>
          <w:lang w:val="it-IT"/>
        </w:rPr>
        <w:br/>
        <w:t>Vrticis repleta tuis iam curia, florem</w:t>
      </w:r>
      <w:r w:rsidRPr="00C05996">
        <w:rPr>
          <w:lang w:val="it-IT"/>
        </w:rPr>
        <w:br/>
        <w:t>Perdidit, &amp; foedo locus incestatus odore</w:t>
      </w:r>
      <w:r w:rsidRPr="00C05996">
        <w:rPr>
          <w:lang w:val="it-IT"/>
        </w:rPr>
        <w:br/>
        <w:t>Stercus olet, sentina mali, scelerumque vorago</w:t>
      </w:r>
      <w:r w:rsidRPr="00C05996">
        <w:rPr>
          <w:lang w:val="it-IT"/>
        </w:rPr>
        <w:br/>
        <w:t>Factus, ad infernas semel abripieris abyssos:</w:t>
      </w:r>
      <w:r w:rsidRPr="00C05996">
        <w:rPr>
          <w:lang w:val="it-IT"/>
        </w:rPr>
        <w:br/>
        <w:t>(1140) Proh pudor insontem sic mactauisse puellam</w:t>
      </w:r>
      <w:r w:rsidRPr="00C05996">
        <w:rPr>
          <w:lang w:val="it-IT"/>
        </w:rPr>
        <w:br/>
        <w:t>lura vetant, reclamat apex celestis, &amp; omne</w:t>
      </w:r>
      <w:r w:rsidRPr="00C05996">
        <w:rPr>
          <w:lang w:val="it-IT"/>
        </w:rPr>
        <w:br/>
        <w:t>Iudicium terrae atque maris? Me cerberus ore</w:t>
      </w:r>
      <w:r w:rsidRPr="00C05996">
        <w:rPr>
          <w:lang w:val="it-IT"/>
        </w:rPr>
        <w:br/>
        <w:t>Tergemino rapiat: nisi te post tale patratum</w:t>
      </w:r>
      <w:r w:rsidRPr="00C05996">
        <w:rPr>
          <w:lang w:val="it-IT"/>
        </w:rPr>
        <w:br/>
        <w:t>In sobolem crudele scelus: vel corpore toto</w:t>
      </w:r>
      <w:r w:rsidRPr="00C05996">
        <w:rPr>
          <w:lang w:val="it-IT"/>
        </w:rPr>
        <w:br/>
        <w:t>(1145) Viuum absorpsissem potius quam audacia tanta</w:t>
      </w:r>
      <w:r w:rsidRPr="00C05996">
        <w:rPr>
          <w:lang w:val="it-IT"/>
        </w:rPr>
        <w:br/>
        <w:t>Dedecus afferret summo immortale tonanti:</w:t>
      </w:r>
      <w:r w:rsidRPr="00C05996">
        <w:rPr>
          <w:lang w:val="it-IT"/>
        </w:rPr>
        <w:br/>
        <w:t>Qua tu morte putas dignum, qui cede madescit,</w:t>
      </w:r>
      <w:r w:rsidRPr="00C05996">
        <w:rPr>
          <w:lang w:val="it-IT"/>
        </w:rPr>
        <w:br/>
        <w:t>Carnificem? scio more tua quid mente reuoluas</w:t>
      </w:r>
      <w:r w:rsidRPr="00C05996">
        <w:rPr>
          <w:lang w:val="it-IT"/>
        </w:rPr>
        <w:br/>
        <w:t>Eloquere, effare, audacter, deprome pharetras</w:t>
      </w:r>
      <w:r w:rsidRPr="00C05996">
        <w:rPr>
          <w:lang w:val="it-IT"/>
        </w:rPr>
        <w:br/>
        <w:t>(1150) Spicula, non audet pauperrimus hiscere vt hiscas</w:t>
      </w:r>
      <w:r w:rsidRPr="00C05996">
        <w:rPr>
          <w:lang w:val="it-IT"/>
        </w:rPr>
        <w:br/>
        <w:t>More praecor, quid dicis enim, taciturnus obesum</w:t>
      </w:r>
      <w:r w:rsidRPr="00C05996">
        <w:rPr>
          <w:lang w:val="it-IT"/>
        </w:rPr>
        <w:br/>
        <w:t>Rositat os, bene more facis: Tua gaudia sunto</w:t>
      </w:r>
      <w:r w:rsidRPr="00C05996">
        <w:rPr>
          <w:lang w:val="it-IT"/>
        </w:rPr>
        <w:br/>
        <w:t>Pauca loqui reliquos audire, imponere frenum</w:t>
      </w:r>
      <w:r w:rsidRPr="00C05996">
        <w:rPr>
          <w:lang w:val="it-IT"/>
        </w:rPr>
        <w:br/>
        <w:t>Naribus in quemuis ne fex emuncta venenum</w:t>
      </w:r>
      <w:r w:rsidRPr="00C05996">
        <w:rPr>
          <w:lang w:val="it-IT"/>
        </w:rPr>
        <w:br/>
        <w:t>(1155) Gignat, quod miserum diro te vulneret ictu:</w:t>
      </w:r>
      <w:r w:rsidRPr="00C05996">
        <w:rPr>
          <w:lang w:val="it-IT"/>
        </w:rPr>
        <w:br/>
      </w:r>
    </w:p>
    <w:p w14:paraId="13B9B8CA" w14:textId="77777777" w:rsidR="0006656C" w:rsidRPr="00C05996" w:rsidRDefault="00393783" w:rsidP="00857E51">
      <w:pPr>
        <w:rPr>
          <w:lang w:val="it-IT"/>
        </w:rPr>
      </w:pPr>
      <w:r w:rsidRPr="00C05996">
        <w:rPr>
          <w:lang w:val="it-IT"/>
        </w:rPr>
        <w:t>[39]</w:t>
      </w:r>
    </w:p>
    <w:p w14:paraId="56F2CCD0" w14:textId="77777777" w:rsidR="0006656C" w:rsidRPr="00C05996" w:rsidRDefault="00393783" w:rsidP="00857E51">
      <w:pPr>
        <w:rPr>
          <w:lang w:val="it-IT"/>
        </w:rPr>
      </w:pPr>
      <w:r w:rsidRPr="00C05996">
        <w:rPr>
          <w:lang w:val="it-IT"/>
        </w:rPr>
        <w:t>Attamen ardenti lauro clamosior esse</w:t>
      </w:r>
      <w:r w:rsidRPr="00C05996">
        <w:rPr>
          <w:lang w:val="it-IT"/>
        </w:rPr>
        <w:br/>
        <w:t>Debeo: &amp; insanis dominum te obtundere verbis</w:t>
      </w:r>
      <w:r w:rsidRPr="00C05996">
        <w:rPr>
          <w:lang w:val="it-IT"/>
        </w:rPr>
        <w:br/>
        <w:t>Et partus narrare noui primordia leta:</w:t>
      </w:r>
      <w:r w:rsidRPr="00C05996">
        <w:rPr>
          <w:lang w:val="it-IT"/>
        </w:rPr>
        <w:br/>
        <w:t>Namque etiam peperit patriae Grisellis amicum</w:t>
      </w:r>
      <w:r w:rsidRPr="00C05996">
        <w:rPr>
          <w:lang w:val="it-IT"/>
        </w:rPr>
        <w:br/>
        <w:t>(1160) Filiolum, quem si solito mactaueris ausu</w:t>
      </w:r>
      <w:r w:rsidRPr="00C05996">
        <w:rPr>
          <w:lang w:val="it-IT"/>
        </w:rPr>
        <w:br/>
        <w:t>Aeternum commissa lues, sudabis onustus</w:t>
      </w:r>
      <w:r w:rsidRPr="00C05996">
        <w:rPr>
          <w:lang w:val="it-IT"/>
        </w:rPr>
        <w:br/>
        <w:t>Hoc baculo manibusque meis tibi lumina vellam.</w:t>
      </w:r>
      <w:r w:rsidRPr="00C05996">
        <w:rPr>
          <w:lang w:val="it-IT"/>
        </w:rPr>
        <w:br/>
        <w:t>Gal. Kinca tace elleboro vesci te conuenit aegrum.</w:t>
      </w:r>
      <w:r w:rsidRPr="00C05996">
        <w:rPr>
          <w:lang w:val="it-IT"/>
        </w:rPr>
        <w:br/>
        <w:t>K. Id tua perliquido docet inclementia quantum</w:t>
      </w:r>
      <w:r w:rsidRPr="00C05996">
        <w:rPr>
          <w:lang w:val="it-IT"/>
        </w:rPr>
        <w:br/>
        <w:t>(1165) In miseras sis seuus oues, qui insontia membra</w:t>
      </w:r>
      <w:r w:rsidRPr="00C05996">
        <w:rPr>
          <w:lang w:val="it-IT"/>
        </w:rPr>
        <w:br/>
        <w:t>Frustratim incidi mandas, &amp; nulla virilis</w:t>
      </w:r>
      <w:r w:rsidRPr="00C05996">
        <w:rPr>
          <w:lang w:val="it-IT"/>
        </w:rPr>
        <w:br/>
        <w:t>Argumenta animi ostendens bello impetis agmen</w:t>
      </w:r>
      <w:r w:rsidRPr="00C05996">
        <w:rPr>
          <w:lang w:val="it-IT"/>
        </w:rPr>
        <w:br/>
        <w:t>Foemineum puerosque truci discerpis hiatu</w:t>
      </w:r>
      <w:r w:rsidRPr="00C05996">
        <w:rPr>
          <w:lang w:val="it-IT"/>
        </w:rPr>
        <w:br/>
        <w:t>Vellitur a timidis defuncto barba leoni:</w:t>
      </w:r>
      <w:r w:rsidRPr="00C05996">
        <w:rPr>
          <w:lang w:val="it-IT"/>
        </w:rPr>
        <w:br/>
        <w:t>(1170) Et non inuento lapidis iactore, canina</w:t>
      </w:r>
      <w:r w:rsidRPr="00C05996">
        <w:rPr>
          <w:lang w:val="it-IT"/>
        </w:rPr>
        <w:br/>
        <w:t>In lapidem seuit rabies, latratibus implet</w:t>
      </w:r>
      <w:r w:rsidRPr="00C05996">
        <w:rPr>
          <w:lang w:val="it-IT"/>
        </w:rPr>
        <w:br/>
        <w:t>Sydera, quae tutis dominae canis accubat vlnis.</w:t>
      </w:r>
      <w:r w:rsidRPr="00C05996">
        <w:rPr>
          <w:lang w:val="it-IT"/>
        </w:rPr>
        <w:br/>
        <w:t>Ast obsessa metu, dum dissecat ora lyciscas</w:t>
      </w:r>
      <w:r w:rsidRPr="00C05996">
        <w:rPr>
          <w:lang w:val="it-IT"/>
        </w:rPr>
        <w:br/>
        <w:t>Cantat (amica domus) testudinis ocya laudat:</w:t>
      </w:r>
      <w:r w:rsidRPr="00C05996">
        <w:rPr>
          <w:lang w:val="it-IT"/>
        </w:rPr>
        <w:br/>
        <w:t>(1175) Gal. Linque meos oculos, sapies immaniter ictus:</w:t>
      </w:r>
      <w:r w:rsidRPr="00C05996">
        <w:rPr>
          <w:lang w:val="it-IT"/>
        </w:rPr>
        <w:br/>
        <w:t>Quid sit hero imposuisse tuo. K. Te deuoret orcus.</w:t>
      </w:r>
    </w:p>
    <w:p w14:paraId="3BA82094" w14:textId="77777777" w:rsidR="0006656C" w:rsidRPr="00C05996" w:rsidRDefault="00393783" w:rsidP="00857E51">
      <w:pPr>
        <w:rPr>
          <w:lang w:val="it-IT"/>
        </w:rPr>
      </w:pPr>
      <w:r w:rsidRPr="00C05996">
        <w:rPr>
          <w:lang w:val="it-IT"/>
        </w:rPr>
        <w:br/>
        <w:t xml:space="preserve">         Leonardus. Galterus. Sextus.</w:t>
      </w:r>
      <w:r w:rsidRPr="00C05996">
        <w:rPr>
          <w:lang w:val="it-IT"/>
        </w:rPr>
        <w:br/>
        <w:t>OMnia sunt vigili tractata negocia cura:</w:t>
      </w:r>
      <w:r w:rsidRPr="00C05996">
        <w:rPr>
          <w:lang w:val="it-IT"/>
        </w:rPr>
        <w:br/>
        <w:t>Laus superis iugulata mea est iam filia dextra:</w:t>
      </w:r>
      <w:r w:rsidRPr="00C05996">
        <w:rPr>
          <w:lang w:val="it-IT"/>
        </w:rPr>
        <w:br/>
        <w:t>G. Gaudeo. S. quid gaudes? scelus admisisse tyrannum</w:t>
      </w:r>
      <w:r w:rsidRPr="00C05996">
        <w:rPr>
          <w:lang w:val="it-IT"/>
        </w:rPr>
        <w:br/>
        <w:t>(1180) Quale nec antiquis saeclis videre priores:</w:t>
      </w:r>
      <w:r w:rsidRPr="00C05996">
        <w:rPr>
          <w:lang w:val="it-IT"/>
        </w:rPr>
        <w:br/>
        <w:t>Nec poterit vidisse vnquam ventura nepotum</w:t>
      </w:r>
      <w:r w:rsidRPr="00C05996">
        <w:rPr>
          <w:lang w:val="it-IT"/>
        </w:rPr>
        <w:br/>
        <w:t>Posteritas? quid scripta canunt heroica vatum?</w:t>
      </w:r>
      <w:r w:rsidRPr="00C05996">
        <w:rPr>
          <w:lang w:val="it-IT"/>
        </w:rPr>
        <w:br/>
        <w:t>Annalesque simul quotquot meminere malorum?</w:t>
      </w:r>
      <w:r w:rsidRPr="00C05996">
        <w:rPr>
          <w:lang w:val="it-IT"/>
        </w:rPr>
        <w:br/>
        <w:t>Scilicet hoc certum est nullum scelus esse piandum</w:t>
      </w:r>
      <w:r w:rsidRPr="00C05996">
        <w:rPr>
          <w:lang w:val="it-IT"/>
        </w:rPr>
        <w:br/>
        <w:t>(1185) Supplicio maiore, vel improbriore flagello:</w:t>
      </w:r>
      <w:r w:rsidRPr="00C05996">
        <w:rPr>
          <w:lang w:val="it-IT"/>
        </w:rPr>
        <w:br/>
        <w:t>Quam propriam sobolem digitis laniare cruentis.</w:t>
      </w:r>
      <w:r w:rsidRPr="00C05996">
        <w:rPr>
          <w:lang w:val="it-IT"/>
        </w:rPr>
        <w:br/>
        <w:t>Me facti pudet at piget. Leo. me vulnerat idem</w:t>
      </w:r>
      <w:r w:rsidRPr="00C05996">
        <w:rPr>
          <w:lang w:val="it-IT"/>
        </w:rPr>
        <w:br/>
        <w:t>Excruciatque dolor, stigijs nam filius vmbris</w:t>
      </w:r>
      <w:r w:rsidRPr="00C05996">
        <w:rPr>
          <w:lang w:val="it-IT"/>
        </w:rPr>
        <w:br/>
        <w:t>Mox etiam nostro sine lege litabitur ense:</w:t>
      </w:r>
      <w:r w:rsidRPr="00C05996">
        <w:rPr>
          <w:lang w:val="it-IT"/>
        </w:rPr>
        <w:br/>
        <w:t>(1190) Qui fuerit secus hortatus, vel principis atram</w:t>
      </w:r>
      <w:r w:rsidRPr="00C05996">
        <w:rPr>
          <w:lang w:val="it-IT"/>
        </w:rPr>
        <w:br/>
      </w:r>
    </w:p>
    <w:p w14:paraId="3BF69F83" w14:textId="77777777" w:rsidR="0006656C" w:rsidRPr="00C05996" w:rsidRDefault="00393783" w:rsidP="00857E51">
      <w:pPr>
        <w:rPr>
          <w:lang w:val="it-IT"/>
        </w:rPr>
      </w:pPr>
      <w:r w:rsidRPr="00C05996">
        <w:rPr>
          <w:lang w:val="it-IT"/>
        </w:rPr>
        <w:t>[40]</w:t>
      </w:r>
    </w:p>
    <w:p w14:paraId="7F5244F2" w14:textId="77777777" w:rsidR="0006656C" w:rsidRPr="00C05996" w:rsidRDefault="00393783" w:rsidP="00857E51">
      <w:pPr>
        <w:rPr>
          <w:lang w:val="it-IT"/>
        </w:rPr>
      </w:pPr>
      <w:r w:rsidRPr="00C05996">
        <w:rPr>
          <w:lang w:val="it-IT"/>
        </w:rPr>
        <w:t>Incidet in coleram, vel opaci carceris antrum.</w:t>
      </w:r>
      <w:r w:rsidRPr="00C05996">
        <w:rPr>
          <w:lang w:val="it-IT"/>
        </w:rPr>
        <w:br/>
      </w:r>
      <w:r>
        <w:rPr>
          <w:lang w:val="en-GB"/>
        </w:rPr>
        <w:t>Sex. Sic iustis pedemontanos haeredibus orbas?</w:t>
      </w:r>
      <w:r>
        <w:rPr>
          <w:lang w:val="en-GB"/>
        </w:rPr>
        <w:br/>
        <w:t>Gal. Ianicolae obscurum nomen non expedit istis</w:t>
      </w:r>
      <w:r>
        <w:rPr>
          <w:lang w:val="en-GB"/>
        </w:rPr>
        <w:br/>
        <w:t>Laudibus efferri: patriae vt moderetur habenis</w:t>
      </w:r>
      <w:r>
        <w:rPr>
          <w:lang w:val="en-GB"/>
        </w:rPr>
        <w:br/>
        <w:t>(1195) Rusticus, vt teneat nostras inglorius arces:</w:t>
      </w:r>
      <w:r>
        <w:rPr>
          <w:lang w:val="en-GB"/>
        </w:rPr>
        <w:br/>
        <w:t>Delerem potius tota cum gente reuulsam</w:t>
      </w:r>
      <w:r>
        <w:rPr>
          <w:lang w:val="en-GB"/>
        </w:rPr>
        <w:br/>
        <w:t>Progeniem, quam nostra domus quae traxit auorum</w:t>
      </w:r>
      <w:r>
        <w:rPr>
          <w:lang w:val="en-GB"/>
        </w:rPr>
        <w:br/>
        <w:t>Stemmata, dispereat tantis ingrata lituris.</w:t>
      </w:r>
      <w:r>
        <w:rPr>
          <w:lang w:val="en-GB"/>
        </w:rPr>
        <w:br/>
        <w:t>Sex. Praecipue incumbit generoso haec sarcina regi</w:t>
      </w:r>
      <w:r>
        <w:rPr>
          <w:lang w:val="en-GB"/>
        </w:rPr>
        <w:br/>
        <w:t>(1200) Augere imperium &amp; proprios extendere fines:</w:t>
      </w:r>
      <w:r>
        <w:rPr>
          <w:lang w:val="en-GB"/>
        </w:rPr>
        <w:br/>
        <w:t>Extirpare humiles salices, plantare cupressos</w:t>
      </w:r>
      <w:r>
        <w:rPr>
          <w:lang w:val="en-GB"/>
        </w:rPr>
        <w:br/>
        <w:t>Vertere quae coelos tangant, protendere lato</w:t>
      </w:r>
      <w:r>
        <w:rPr>
          <w:lang w:val="en-GB"/>
        </w:rPr>
        <w:br/>
        <w:t>Syrmate pendentes diffusi tegminis oras:</w:t>
      </w:r>
      <w:r>
        <w:rPr>
          <w:lang w:val="en-GB"/>
        </w:rPr>
        <w:br/>
        <w:t>Non tamen ignoro quantum tua crimina sordent</w:t>
      </w:r>
      <w:r>
        <w:rPr>
          <w:lang w:val="en-GB"/>
        </w:rPr>
        <w:br/>
        <w:t>(1205) Ante deum (quod non nocuam disperdere prolem</w:t>
      </w:r>
      <w:r>
        <w:rPr>
          <w:lang w:val="en-GB"/>
        </w:rPr>
        <w:br/>
        <w:t>Ausus, olympigenas stygia deluseris arte:</w:t>
      </w:r>
      <w:r>
        <w:rPr>
          <w:lang w:val="en-GB"/>
        </w:rPr>
        <w:br/>
        <w:t>Exuuijsque amplis dentem ditaris auerni:</w:t>
      </w:r>
      <w:r>
        <w:rPr>
          <w:lang w:val="en-GB"/>
        </w:rPr>
        <w:br/>
        <w:t>Nam tua solius fecit prudentia, vt istam</w:t>
      </w:r>
      <w:r>
        <w:rPr>
          <w:lang w:val="en-GB"/>
        </w:rPr>
        <w:br/>
        <w:t>Sordidulam vxorem vili de sanguine haberes:</w:t>
      </w:r>
      <w:r>
        <w:rPr>
          <w:lang w:val="en-GB"/>
        </w:rPr>
        <w:br/>
        <w:t>(1210) Ex qua susceptam sobolem suadente maligno</w:t>
      </w:r>
      <w:r>
        <w:rPr>
          <w:lang w:val="en-GB"/>
        </w:rPr>
        <w:br/>
        <w:t>Demone truncasti. Gal. Fateor grisellida nobis</w:t>
      </w:r>
      <w:r>
        <w:rPr>
          <w:lang w:val="en-GB"/>
        </w:rPr>
        <w:br/>
        <w:t>Consilio nupsisse meo: At diuortia quaeram:</w:t>
      </w:r>
      <w:r>
        <w:rPr>
          <w:lang w:val="en-GB"/>
        </w:rPr>
        <w:br/>
        <w:t>Expellamque meis longe de sedibus omne</w:t>
      </w:r>
      <w:r>
        <w:rPr>
          <w:lang w:val="en-GB"/>
        </w:rPr>
        <w:br/>
        <w:t>Dedecus, &amp; natos &amp; matrem, occidere nitar:</w:t>
      </w:r>
      <w:r>
        <w:rPr>
          <w:lang w:val="en-GB"/>
        </w:rPr>
        <w:br/>
        <w:t>(1215) Sic dabitur vacuum esse iugo, sic prisca redibit</w:t>
      </w:r>
      <w:r>
        <w:rPr>
          <w:lang w:val="en-GB"/>
        </w:rPr>
        <w:br/>
        <w:t>Gloria, sic aberit nostris discordia regnis.</w:t>
      </w:r>
      <w:r>
        <w:rPr>
          <w:lang w:val="en-GB"/>
        </w:rPr>
        <w:br/>
        <w:t>Sex. Vera refers, &amp; si talem sub pectore thecnam</w:t>
      </w:r>
      <w:r>
        <w:rPr>
          <w:lang w:val="en-GB"/>
        </w:rPr>
        <w:br/>
        <w:t>Voluis, ad vnius tibi sum seruire paratus</w:t>
      </w:r>
      <w:r>
        <w:rPr>
          <w:lang w:val="en-GB"/>
        </w:rPr>
        <w:br/>
        <w:t>Increpitum digiti: nosti a quo tempore pubem</w:t>
      </w:r>
      <w:r>
        <w:rPr>
          <w:lang w:val="en-GB"/>
        </w:rPr>
        <w:br/>
        <w:t>(1220) Induo masculeam, quo te sim amplexus amore:</w:t>
      </w:r>
      <w:r>
        <w:rPr>
          <w:lang w:val="en-GB"/>
        </w:rPr>
        <w:br/>
        <w:t>Quale tibi obsequium nullo obluctante remorsu</w:t>
      </w:r>
      <w:r>
        <w:rPr>
          <w:lang w:val="en-GB"/>
        </w:rPr>
        <w:br/>
        <w:t xml:space="preserve">Praestiterim. </w:t>
      </w:r>
      <w:r w:rsidRPr="00C05996">
        <w:rPr>
          <w:lang w:val="it-IT"/>
        </w:rPr>
        <w:t>Gal. noui satis. Sex. atqui nosse valebis</w:t>
      </w:r>
      <w:r w:rsidRPr="00C05996">
        <w:rPr>
          <w:lang w:val="it-IT"/>
        </w:rPr>
        <w:br/>
        <w:t>Vberius posthac: vocat intro ancilla loquentem</w:t>
      </w:r>
      <w:r w:rsidRPr="00C05996">
        <w:rPr>
          <w:lang w:val="it-IT"/>
        </w:rPr>
        <w:br/>
        <w:t>lam celebres fortuna tuos felicitet ausus.</w:t>
      </w:r>
    </w:p>
    <w:p w14:paraId="122BE862" w14:textId="77777777" w:rsidR="0006656C" w:rsidRPr="00C05996" w:rsidRDefault="00393783" w:rsidP="00857E51">
      <w:pPr>
        <w:rPr>
          <w:lang w:val="it-IT"/>
        </w:rPr>
      </w:pPr>
      <w:r w:rsidRPr="00C05996">
        <w:rPr>
          <w:lang w:val="it-IT"/>
        </w:rPr>
        <w:br/>
        <w:t xml:space="preserve">             Galterus. Leonardus.</w:t>
      </w:r>
      <w:r w:rsidRPr="00C05996">
        <w:rPr>
          <w:lang w:val="it-IT"/>
        </w:rPr>
        <w:br/>
      </w:r>
    </w:p>
    <w:p w14:paraId="397EC3CE" w14:textId="77777777" w:rsidR="0006656C" w:rsidRPr="00C05996" w:rsidRDefault="00393783" w:rsidP="00857E51">
      <w:pPr>
        <w:rPr>
          <w:lang w:val="it-IT"/>
        </w:rPr>
      </w:pPr>
      <w:r w:rsidRPr="00C05996">
        <w:rPr>
          <w:lang w:val="it-IT"/>
        </w:rPr>
        <w:t>[41]</w:t>
      </w:r>
    </w:p>
    <w:p w14:paraId="4F2A8542" w14:textId="77777777" w:rsidR="0006656C" w:rsidRPr="00C05996" w:rsidRDefault="00393783" w:rsidP="00857E51">
      <w:pPr>
        <w:rPr>
          <w:lang w:val="it-IT"/>
        </w:rPr>
      </w:pPr>
      <w:r w:rsidRPr="00C05996">
        <w:rPr>
          <w:lang w:val="it-IT"/>
        </w:rPr>
        <w:t>(1225) Tibi hercule abeunti venefica mens inest:</w:t>
      </w:r>
      <w:r w:rsidRPr="00C05996">
        <w:rPr>
          <w:lang w:val="it-IT"/>
        </w:rPr>
        <w:br/>
        <w:t>Leo. Inest procul dubio, mali corui malum est</w:t>
      </w:r>
      <w:r w:rsidRPr="00C05996">
        <w:rPr>
          <w:lang w:val="it-IT"/>
        </w:rPr>
        <w:br/>
        <w:t>Quum: repudiandam probissimam putat</w:t>
      </w:r>
      <w:r w:rsidRPr="00C05996">
        <w:rPr>
          <w:lang w:val="it-IT"/>
        </w:rPr>
        <w:br/>
        <w:t>Grisellidem improbus nebulo: quod interere</w:t>
      </w:r>
      <w:r w:rsidRPr="00C05996">
        <w:rPr>
          <w:lang w:val="it-IT"/>
        </w:rPr>
        <w:br/>
        <w:t>Vult, ipse edet: nec feceris ei iniuriam</w:t>
      </w:r>
      <w:r w:rsidRPr="00C05996">
        <w:rPr>
          <w:lang w:val="it-IT"/>
        </w:rPr>
        <w:br/>
        <w:t>(1230) Vllam, si ab auledis repellatur tuis:</w:t>
      </w:r>
      <w:r w:rsidRPr="00C05996">
        <w:rPr>
          <w:lang w:val="it-IT"/>
        </w:rPr>
        <w:br/>
        <w:t>Vt morbidum pecus solet ob contagia:</w:t>
      </w:r>
      <w:r w:rsidRPr="00C05996">
        <w:rPr>
          <w:lang w:val="it-IT"/>
        </w:rPr>
        <w:br/>
        <w:t>Suadet repulsam vxoris innocentissimę</w:t>
      </w:r>
      <w:r w:rsidRPr="00C05996">
        <w:rPr>
          <w:lang w:val="it-IT"/>
        </w:rPr>
        <w:br/>
        <w:t>Ipse exeat: trahat molam: penas luat:</w:t>
      </w:r>
      <w:r w:rsidRPr="00C05996">
        <w:rPr>
          <w:lang w:val="it-IT"/>
        </w:rPr>
        <w:br/>
        <w:t>Nec amplius sese ingerat tuis oculis.</w:t>
      </w:r>
      <w:r w:rsidRPr="00C05996">
        <w:rPr>
          <w:lang w:val="it-IT"/>
        </w:rPr>
        <w:br/>
        <w:t>(1235) Gal. Curabo factum, sorbiciunculam suae</w:t>
      </w:r>
      <w:r w:rsidRPr="00C05996">
        <w:rPr>
          <w:lang w:val="it-IT"/>
        </w:rPr>
        <w:br/>
        <w:t>Coctam domi comedet, vel inuitus. Iterum</w:t>
      </w:r>
      <w:r w:rsidRPr="00C05996">
        <w:rPr>
          <w:lang w:val="it-IT"/>
        </w:rPr>
        <w:br/>
        <w:t>Leonarde perges ocyus bononiam</w:t>
      </w:r>
      <w:r w:rsidRPr="00C05996">
        <w:rPr>
          <w:lang w:val="it-IT"/>
        </w:rPr>
        <w:br/>
        <w:t>Et filium trades sorori, vt filiam</w:t>
      </w:r>
      <w:r w:rsidRPr="00C05996">
        <w:rPr>
          <w:lang w:val="it-IT"/>
        </w:rPr>
        <w:br/>
        <w:t>Nuper: stat animo comminisci idem de filio</w:t>
      </w:r>
      <w:r w:rsidRPr="00C05996">
        <w:rPr>
          <w:lang w:val="it-IT"/>
        </w:rPr>
        <w:br/>
        <w:t>(1240) Mater vocetur vt sciat etiam. Leo. Libens</w:t>
      </w:r>
    </w:p>
    <w:p w14:paraId="2D47237F" w14:textId="77777777" w:rsidR="0006656C" w:rsidRPr="00C05996" w:rsidRDefault="00393783" w:rsidP="00857E51">
      <w:pPr>
        <w:rPr>
          <w:lang w:val="it-IT"/>
        </w:rPr>
      </w:pPr>
      <w:r w:rsidRPr="00C05996">
        <w:rPr>
          <w:lang w:val="it-IT"/>
        </w:rPr>
        <w:br/>
        <w:t xml:space="preserve">         Galterus. Grisellis. Leonardus. Kinca</w:t>
      </w:r>
      <w:r w:rsidRPr="00C05996">
        <w:rPr>
          <w:lang w:val="it-IT"/>
        </w:rPr>
        <w:br/>
        <w:t>Tibi vt reor Griselli satis incommode</w:t>
      </w:r>
      <w:r w:rsidRPr="00C05996">
        <w:rPr>
          <w:lang w:val="it-IT"/>
        </w:rPr>
        <w:br/>
        <w:t>Aduentus offertur meus: Nam &amp; filium,</w:t>
      </w:r>
      <w:r w:rsidRPr="00C05996">
        <w:rPr>
          <w:lang w:val="it-IT"/>
        </w:rPr>
        <w:br/>
        <w:t>Ne sit generis nostri macula indelebilis:</w:t>
      </w:r>
      <w:r w:rsidRPr="00C05996">
        <w:rPr>
          <w:lang w:val="it-IT"/>
        </w:rPr>
        <w:br/>
        <w:t>Omnino decreui iugulare, fabula</w:t>
      </w:r>
      <w:r w:rsidRPr="00C05996">
        <w:rPr>
          <w:lang w:val="it-IT"/>
        </w:rPr>
        <w:br/>
        <w:t>(1245) Meis alpestribus esse nolo: Connubia</w:t>
      </w:r>
      <w:r w:rsidRPr="00C05996">
        <w:rPr>
          <w:lang w:val="it-IT"/>
        </w:rPr>
        <w:br/>
        <w:t>Qui nostra sic horrent, vt aspidis malum</w:t>
      </w:r>
      <w:r w:rsidRPr="00C05996">
        <w:rPr>
          <w:lang w:val="it-IT"/>
        </w:rPr>
        <w:br/>
        <w:t>Virus: Crepant odio: gerunt sub pectore</w:t>
      </w:r>
      <w:r w:rsidRPr="00C05996">
        <w:rPr>
          <w:lang w:val="it-IT"/>
        </w:rPr>
        <w:br/>
        <w:t>Quo depereat vel hydra presens toxicum</w:t>
      </w:r>
      <w:r w:rsidRPr="00C05996">
        <w:rPr>
          <w:lang w:val="it-IT"/>
        </w:rPr>
        <w:br/>
        <w:t>Postquam marem peperisti, habere se putant</w:t>
      </w:r>
      <w:r w:rsidRPr="00C05996">
        <w:rPr>
          <w:lang w:val="it-IT"/>
        </w:rPr>
        <w:br/>
        <w:t>(1250) Ex ianicolae domo perenne dedecus.</w:t>
      </w:r>
      <w:r w:rsidRPr="00C05996">
        <w:rPr>
          <w:lang w:val="it-IT"/>
        </w:rPr>
        <w:br/>
        <w:t>In tot periculis, futuroque impetu</w:t>
      </w:r>
      <w:r w:rsidRPr="00C05996">
        <w:rPr>
          <w:lang w:val="it-IT"/>
        </w:rPr>
        <w:br/>
        <w:t>Mihi caueam, est necesse non est principi</w:t>
      </w:r>
      <w:r w:rsidRPr="00C05996">
        <w:rPr>
          <w:lang w:val="it-IT"/>
        </w:rPr>
        <w:br/>
        <w:t>Tutum, inter hostes &amp; gladios domesticos</w:t>
      </w:r>
      <w:r w:rsidRPr="00C05996">
        <w:rPr>
          <w:lang w:val="it-IT"/>
        </w:rPr>
        <w:br/>
        <w:t>Quietam agere vitam, proinde &amp; nunc feras,</w:t>
      </w:r>
      <w:r w:rsidRPr="00C05996">
        <w:rPr>
          <w:lang w:val="it-IT"/>
        </w:rPr>
        <w:br/>
        <w:t>(1255) Oportet, hanc cladem, necari filius</w:t>
      </w:r>
      <w:r w:rsidRPr="00C05996">
        <w:rPr>
          <w:lang w:val="it-IT"/>
        </w:rPr>
        <w:br/>
        <w:t>Debebit, vt nuper sororcula. Gri. domine</w:t>
      </w:r>
      <w:r w:rsidRPr="00C05996">
        <w:rPr>
          <w:lang w:val="it-IT"/>
        </w:rPr>
        <w:br/>
        <w:t>Si vis volo, praeter laborem enim, nihil</w:t>
      </w:r>
      <w:r w:rsidRPr="00C05996">
        <w:rPr>
          <w:lang w:val="it-IT"/>
        </w:rPr>
        <w:br/>
        <w:t>In his pueris meum est, peperi eos patriae:</w:t>
      </w:r>
      <w:r w:rsidRPr="00C05996">
        <w:rPr>
          <w:lang w:val="it-IT"/>
        </w:rPr>
        <w:br/>
        <w:t>Nutriui eos meis papillis, proprio</w:t>
      </w:r>
      <w:r w:rsidRPr="00C05996">
        <w:rPr>
          <w:lang w:val="it-IT"/>
        </w:rPr>
        <w:br/>
        <w:t>F i</w:t>
      </w:r>
      <w:r w:rsidRPr="00C05996">
        <w:rPr>
          <w:lang w:val="it-IT"/>
        </w:rPr>
        <w:br/>
      </w:r>
    </w:p>
    <w:p w14:paraId="1D2995E8" w14:textId="77777777" w:rsidR="0006656C" w:rsidRPr="00C05996" w:rsidRDefault="00393783" w:rsidP="00857E51">
      <w:pPr>
        <w:rPr>
          <w:lang w:val="it-IT"/>
        </w:rPr>
      </w:pPr>
      <w:r w:rsidRPr="00C05996">
        <w:rPr>
          <w:lang w:val="it-IT"/>
        </w:rPr>
        <w:t>[42]</w:t>
      </w:r>
    </w:p>
    <w:p w14:paraId="5F68A5CB" w14:textId="77777777" w:rsidR="0006656C" w:rsidRPr="00C05996" w:rsidRDefault="00393783" w:rsidP="00857E51">
      <w:pPr>
        <w:rPr>
          <w:lang w:val="it-IT"/>
        </w:rPr>
      </w:pPr>
      <w:r w:rsidRPr="00C05996">
        <w:rPr>
          <w:lang w:val="it-IT"/>
        </w:rPr>
        <w:t>(1260) Paui vbere, gessi proprijs lacertulis:</w:t>
      </w:r>
      <w:r w:rsidRPr="00C05996">
        <w:rPr>
          <w:lang w:val="it-IT"/>
        </w:rPr>
        <w:br/>
        <w:t>Ancilla sum tua leto initio coniugij</w:t>
      </w:r>
      <w:r w:rsidRPr="00C05996">
        <w:rPr>
          <w:lang w:val="it-IT"/>
        </w:rPr>
        <w:br/>
        <w:t>Nostri, perinde ac nuptialem corpori,</w:t>
      </w:r>
      <w:r w:rsidRPr="00C05996">
        <w:rPr>
          <w:lang w:val="it-IT"/>
        </w:rPr>
        <w:br/>
        <w:t>Vestem indui, sic indui non proprium:</w:t>
      </w:r>
      <w:r w:rsidRPr="00C05996">
        <w:rPr>
          <w:lang w:val="it-IT"/>
        </w:rPr>
        <w:br/>
        <w:t>Sed velle tuum: quod facto opus fuerit age:</w:t>
      </w:r>
      <w:r w:rsidRPr="00C05996">
        <w:rPr>
          <w:lang w:val="it-IT"/>
        </w:rPr>
        <w:br/>
        <w:t>(1265) Parata sum pro viribus morem gerere</w:t>
      </w:r>
      <w:r w:rsidRPr="00C05996">
        <w:rPr>
          <w:lang w:val="it-IT"/>
        </w:rPr>
        <w:br/>
        <w:t>Tuae voluntati, sequar beneuola iter:</w:t>
      </w:r>
      <w:r w:rsidRPr="00C05996">
        <w:rPr>
          <w:lang w:val="it-IT"/>
        </w:rPr>
        <w:br/>
        <w:t>Quod me iubes facere mori si iusseris,</w:t>
      </w:r>
      <w:r w:rsidRPr="00C05996">
        <w:rPr>
          <w:lang w:val="it-IT"/>
        </w:rPr>
        <w:br/>
        <w:t>Moriar libens. Gal. hunc filium neca simul</w:t>
      </w:r>
      <w:r w:rsidRPr="00C05996">
        <w:rPr>
          <w:lang w:val="it-IT"/>
        </w:rPr>
        <w:br/>
        <w:t>Leonarde: posthac non erit patriae datus</w:t>
      </w:r>
      <w:r w:rsidRPr="00C05996">
        <w:rPr>
          <w:lang w:val="it-IT"/>
        </w:rPr>
        <w:br/>
        <w:t>(1270) Haeres, nec obscurabitur nomen meum,</w:t>
      </w:r>
      <w:r w:rsidRPr="00C05996">
        <w:rPr>
          <w:lang w:val="it-IT"/>
        </w:rPr>
        <w:br/>
        <w:t xml:space="preserve">Per ianicole deiectiorem sanguinem: </w:t>
      </w:r>
      <w:r w:rsidRPr="00C05996">
        <w:rPr>
          <w:lang w:val="it-IT"/>
        </w:rPr>
        <w:br/>
        <w:t>Tu agas Leonarde, quod volo. Leo. parcas domina:</w:t>
      </w:r>
      <w:r w:rsidRPr="00C05996">
        <w:rPr>
          <w:lang w:val="it-IT"/>
        </w:rPr>
        <w:br/>
        <w:t>Est principis edictum iugulari &amp; filium:</w:t>
      </w:r>
      <w:r w:rsidRPr="00C05996">
        <w:rPr>
          <w:lang w:val="it-IT"/>
        </w:rPr>
        <w:br/>
        <w:t>Vt desinat molestiae esse alpestribus:</w:t>
      </w:r>
      <w:r w:rsidRPr="00C05996">
        <w:rPr>
          <w:lang w:val="it-IT"/>
        </w:rPr>
        <w:br/>
        <w:t>(1275) Est collatrandum iam mihi canibus: quibus</w:t>
      </w:r>
      <w:r w:rsidRPr="00C05996">
        <w:rPr>
          <w:lang w:val="it-IT"/>
        </w:rPr>
        <w:br/>
        <w:t>Cohabito/ mallem vt hanc alius prouinciam</w:t>
      </w:r>
      <w:r w:rsidRPr="00C05996">
        <w:rPr>
          <w:lang w:val="it-IT"/>
        </w:rPr>
        <w:br/>
        <w:t>Subiret, at parere debeo domino.</w:t>
      </w:r>
      <w:r w:rsidRPr="00C05996">
        <w:rPr>
          <w:lang w:val="it-IT"/>
        </w:rPr>
        <w:br/>
        <w:t>Gri. Gnate vale gnate o nostri spes vnica partu</w:t>
      </w:r>
      <w:r w:rsidRPr="00C05996">
        <w:rPr>
          <w:lang w:val="it-IT"/>
        </w:rPr>
        <w:br/>
        <w:t xml:space="preserve">   Cumque sorore tua coelica tecta pete.</w:t>
      </w:r>
      <w:r w:rsidRPr="00C05996">
        <w:rPr>
          <w:lang w:val="it-IT"/>
        </w:rPr>
        <w:br/>
        <w:t>(1280) Vos deus omnipotens foelicibus edidit astris:</w:t>
      </w:r>
      <w:r w:rsidRPr="00C05996">
        <w:rPr>
          <w:lang w:val="it-IT"/>
        </w:rPr>
        <w:br/>
        <w:t xml:space="preserve">   Applicuitque vlnis pignora chara meis.</w:t>
      </w:r>
      <w:r w:rsidRPr="00C05996">
        <w:rPr>
          <w:lang w:val="it-IT"/>
        </w:rPr>
        <w:br/>
        <w:t>Nunc populi effrenis non exaturanda libido</w:t>
      </w:r>
      <w:r w:rsidRPr="00C05996">
        <w:rPr>
          <w:lang w:val="it-IT"/>
        </w:rPr>
        <w:br/>
        <w:t xml:space="preserve">   Afficit insonti corpora vestra nece.</w:t>
      </w:r>
      <w:r w:rsidRPr="00C05996">
        <w:rPr>
          <w:lang w:val="it-IT"/>
        </w:rPr>
        <w:br/>
        <w:t>Mortibus his celsi mereantur regna senatus:</w:t>
      </w:r>
      <w:r w:rsidRPr="00C05996">
        <w:rPr>
          <w:lang w:val="it-IT"/>
        </w:rPr>
        <w:br/>
        <w:t>(1285)   Mens adit aethereas non moritura domos.</w:t>
      </w:r>
      <w:r w:rsidRPr="00C05996">
        <w:rPr>
          <w:lang w:val="it-IT"/>
        </w:rPr>
        <w:br/>
        <w:t>Kin. Proh scelus infandum: stigia hoc e pixide virus</w:t>
      </w:r>
      <w:r w:rsidRPr="00C05996">
        <w:rPr>
          <w:lang w:val="it-IT"/>
        </w:rPr>
        <w:br/>
        <w:t xml:space="preserve">   Innocui exhausit sanguinis hostis atrox.</w:t>
      </w:r>
      <w:r w:rsidRPr="00C05996">
        <w:rPr>
          <w:lang w:val="it-IT"/>
        </w:rPr>
        <w:br/>
        <w:t>Gri. Ah pereo miseranda parens mihi vulnera mille</w:t>
      </w:r>
      <w:r w:rsidRPr="00C05996">
        <w:rPr>
          <w:lang w:val="it-IT"/>
        </w:rPr>
        <w:br/>
        <w:t xml:space="preserve">   Cor lacerant, quouiis deteriora malo.</w:t>
      </w:r>
      <w:r w:rsidRPr="00C05996">
        <w:rPr>
          <w:lang w:val="it-IT"/>
        </w:rPr>
        <w:br/>
        <w:t>(1290) Quid pia commerui mater, quod dissecat ensis</w:t>
      </w:r>
      <w:r w:rsidRPr="00C05996">
        <w:rPr>
          <w:lang w:val="it-IT"/>
        </w:rPr>
        <w:br/>
        <w:t xml:space="preserve">   Vulnificus, pueros lege vetante meos?</w:t>
      </w:r>
      <w:r w:rsidRPr="00C05996">
        <w:rPr>
          <w:lang w:val="it-IT"/>
        </w:rPr>
        <w:br/>
        <w:t>Conscia vos coeli voco numina: Conscia &amp; astra,</w:t>
      </w:r>
      <w:r w:rsidRPr="00C05996">
        <w:rPr>
          <w:lang w:val="it-IT"/>
        </w:rPr>
        <w:br/>
        <w:t xml:space="preserve">   Vel miserae tandem reddite vota mihi.</w:t>
      </w:r>
    </w:p>
    <w:p w14:paraId="4CAD45A5" w14:textId="77777777" w:rsidR="0006656C" w:rsidRPr="00C05996" w:rsidRDefault="00393783" w:rsidP="00857E51">
      <w:pPr>
        <w:rPr>
          <w:lang w:val="it-IT"/>
        </w:rPr>
      </w:pPr>
      <w:r w:rsidRPr="00C05996">
        <w:rPr>
          <w:lang w:val="it-IT"/>
        </w:rPr>
        <w:br/>
        <w:t xml:space="preserve">                            Cunagundis sola.</w:t>
      </w:r>
      <w:r w:rsidRPr="00C05996">
        <w:rPr>
          <w:lang w:val="it-IT"/>
        </w:rPr>
        <w:br/>
        <w:t>[43]</w:t>
      </w:r>
    </w:p>
    <w:p w14:paraId="2E55B02C" w14:textId="77777777" w:rsidR="0006656C" w:rsidRPr="00C05996" w:rsidRDefault="00393783" w:rsidP="00857E51">
      <w:pPr>
        <w:rPr>
          <w:lang w:val="it-IT"/>
        </w:rPr>
      </w:pPr>
      <w:r w:rsidRPr="00C05996">
        <w:rPr>
          <w:lang w:val="it-IT"/>
        </w:rPr>
        <w:t>Non mihi si centum linguis, centum oribus omnem</w:t>
      </w:r>
      <w:r w:rsidRPr="00C05996">
        <w:rPr>
          <w:lang w:val="it-IT"/>
        </w:rPr>
        <w:br/>
        <w:t>(1295) Annuerent superi perfecte absoluere nodum.</w:t>
      </w:r>
      <w:r w:rsidRPr="00C05996">
        <w:rPr>
          <w:lang w:val="it-IT"/>
        </w:rPr>
        <w:br/>
        <w:t>Enarrare decus possem, quo sancta virago</w:t>
      </w:r>
      <w:r w:rsidRPr="00C05996">
        <w:rPr>
          <w:lang w:val="it-IT"/>
        </w:rPr>
        <w:br/>
        <w:t>Mortales supra sensus effertur, athenae</w:t>
      </w:r>
      <w:r w:rsidRPr="00C05996">
        <w:rPr>
          <w:lang w:val="it-IT"/>
        </w:rPr>
        <w:br/>
        <w:t>Cum lacedemonijs sacratis legibus vsae</w:t>
      </w:r>
      <w:r w:rsidRPr="00C05996">
        <w:rPr>
          <w:lang w:val="it-IT"/>
        </w:rPr>
        <w:br/>
        <w:t>Aeternum fecere sibi cognomen in orbe.</w:t>
      </w:r>
      <w:r w:rsidRPr="00C05996">
        <w:rPr>
          <w:lang w:val="it-IT"/>
        </w:rPr>
        <w:br/>
        <w:t>(1300) Roma per arctoas gentes per maxima regna</w:t>
      </w:r>
      <w:r w:rsidRPr="00C05996">
        <w:rPr>
          <w:lang w:val="it-IT"/>
        </w:rPr>
        <w:br/>
        <w:t>Antipodum quos ille polorum antarcticus alter</w:t>
      </w:r>
      <w:r w:rsidRPr="00C05996">
        <w:rPr>
          <w:lang w:val="it-IT"/>
        </w:rPr>
        <w:br/>
        <w:t>Illustrat, potuit sana compescere lege</w:t>
      </w:r>
      <w:r w:rsidRPr="00C05996">
        <w:rPr>
          <w:lang w:val="it-IT"/>
        </w:rPr>
        <w:br/>
        <w:t>Effrenes populorum animos: &amp; ducere quoquo</w:t>
      </w:r>
      <w:r w:rsidRPr="00C05996">
        <w:rPr>
          <w:lang w:val="it-IT"/>
        </w:rPr>
        <w:br/>
        <w:t>Vellet inhumanos sua per decreta tyrannos.</w:t>
      </w:r>
      <w:r w:rsidRPr="00C05996">
        <w:rPr>
          <w:lang w:val="it-IT"/>
        </w:rPr>
        <w:br/>
        <w:t>(1305) Aeque assueta domi foris aeque incommoda ferre:</w:t>
      </w:r>
      <w:r w:rsidRPr="00C05996">
        <w:rPr>
          <w:lang w:val="it-IT"/>
        </w:rPr>
        <w:br/>
        <w:t>Defensare manu inuicta, virtutis honestas</w:t>
      </w:r>
      <w:r w:rsidRPr="00C05996">
        <w:rPr>
          <w:lang w:val="it-IT"/>
        </w:rPr>
        <w:br/>
        <w:t>Diuitias, rectum nullo corrumpere suasu</w:t>
      </w:r>
      <w:r w:rsidRPr="00C05996">
        <w:rPr>
          <w:lang w:val="it-IT"/>
        </w:rPr>
        <w:br/>
        <w:t>Parcere non nocuis, nocuos elidere ferro</w:t>
      </w:r>
      <w:r w:rsidRPr="00C05996">
        <w:rPr>
          <w:lang w:val="it-IT"/>
        </w:rPr>
        <w:br/>
        <w:t>Non stirpem spectare vllam/ non pondera gazę</w:t>
      </w:r>
      <w:r w:rsidRPr="00C05996">
        <w:rPr>
          <w:lang w:val="it-IT"/>
        </w:rPr>
        <w:br/>
        <w:t>(1310) Non curare praeces, non mortem horrescere semper</w:t>
      </w:r>
      <w:r w:rsidRPr="00C05996">
        <w:rPr>
          <w:lang w:val="it-IT"/>
        </w:rPr>
        <w:br/>
        <w:t>Encomio celebres studuit cumulare triumphos</w:t>
      </w:r>
      <w:r w:rsidRPr="00C05996">
        <w:rPr>
          <w:lang w:val="it-IT"/>
        </w:rPr>
        <w:br/>
        <w:t>Vnde quirinales aquilae ditione potenti</w:t>
      </w:r>
      <w:r w:rsidRPr="00C05996">
        <w:rPr>
          <w:lang w:val="it-IT"/>
        </w:rPr>
        <w:br/>
        <w:t>Omnigenas vrbes populos &amp; regna gubernant.</w:t>
      </w:r>
      <w:r w:rsidRPr="00C05996">
        <w:rPr>
          <w:lang w:val="it-IT"/>
        </w:rPr>
        <w:br/>
        <w:t>Si qua tamen danda est claris fiducia gestis:</w:t>
      </w:r>
      <w:r w:rsidRPr="00C05996">
        <w:rPr>
          <w:lang w:val="it-IT"/>
        </w:rPr>
        <w:br/>
        <w:t>(1315) Si quis honos potitur tanto Grisellis honore:</w:t>
      </w:r>
      <w:r w:rsidRPr="00C05996">
        <w:rPr>
          <w:lang w:val="it-IT"/>
        </w:rPr>
        <w:br/>
        <w:t>Quantum maiores nostri nanciscier vnquam,</w:t>
      </w:r>
      <w:r w:rsidRPr="00C05996">
        <w:rPr>
          <w:lang w:val="it-IT"/>
        </w:rPr>
        <w:br/>
        <w:t>Vel quantum poterit venturi temporis vlla</w:t>
      </w:r>
      <w:r w:rsidRPr="00C05996">
        <w:rPr>
          <w:lang w:val="it-IT"/>
        </w:rPr>
        <w:br/>
        <w:t>Posteritas. Gnatum in cunis vagire solentem:</w:t>
      </w:r>
      <w:r w:rsidRPr="00C05996">
        <w:rPr>
          <w:lang w:val="it-IT"/>
        </w:rPr>
        <w:br/>
        <w:t>Et teretes mulgere alacri feruore papillas,</w:t>
      </w:r>
      <w:r w:rsidRPr="00C05996">
        <w:rPr>
          <w:lang w:val="it-IT"/>
        </w:rPr>
        <w:br/>
        <w:t>(1320) Auellit truculenta manus: Paupercula mater</w:t>
      </w:r>
      <w:r w:rsidRPr="00C05996">
        <w:rPr>
          <w:lang w:val="it-IT"/>
        </w:rPr>
        <w:br/>
        <w:t>Pallidulis contracta genis, pauidoque colore:</w:t>
      </w:r>
      <w:r w:rsidRPr="00C05996">
        <w:rPr>
          <w:lang w:val="it-IT"/>
        </w:rPr>
        <w:br/>
        <w:t>Demulcet flentem, trepidum solatur in omnem</w:t>
      </w:r>
      <w:r w:rsidRPr="00C05996">
        <w:rPr>
          <w:lang w:val="it-IT"/>
        </w:rPr>
        <w:br/>
        <w:t>Circuit amplexum: benedicit: amabilis ille</w:t>
      </w:r>
      <w:r w:rsidRPr="00C05996">
        <w:rPr>
          <w:lang w:val="it-IT"/>
        </w:rPr>
        <w:br/>
        <w:t>Exporgit matri faciem, gemit ista, nec ille</w:t>
      </w:r>
      <w:r w:rsidRPr="00C05996">
        <w:rPr>
          <w:lang w:val="it-IT"/>
        </w:rPr>
        <w:br/>
        <w:t>(1325) Temperat a gemitu, Crucis alta in fronte sigillum</w:t>
      </w:r>
      <w:r w:rsidRPr="00C05996">
        <w:rPr>
          <w:lang w:val="it-IT"/>
        </w:rPr>
        <w:br/>
        <w:t>Sistitur, horridulis committitur agna luporum</w:t>
      </w:r>
      <w:r w:rsidRPr="00C05996">
        <w:rPr>
          <w:lang w:val="it-IT"/>
        </w:rPr>
        <w:br/>
        <w:t>Faucibus: infixo Leonardus dente tenellam</w:t>
      </w:r>
      <w:r w:rsidRPr="00C05996">
        <w:rPr>
          <w:lang w:val="it-IT"/>
        </w:rPr>
        <w:br/>
        <w:t>Duriter affligit sobolem. Grisellis amaro</w:t>
      </w:r>
      <w:r w:rsidRPr="00C05996">
        <w:rPr>
          <w:lang w:val="it-IT"/>
        </w:rPr>
        <w:br/>
        <w:t>Plena mari, linquit teneros crudelibus artus</w:t>
      </w:r>
      <w:r w:rsidRPr="00C05996">
        <w:rPr>
          <w:lang w:val="it-IT"/>
        </w:rPr>
        <w:br/>
        <w:t>F ij</w:t>
      </w:r>
      <w:r w:rsidRPr="00C05996">
        <w:rPr>
          <w:lang w:val="it-IT"/>
        </w:rPr>
        <w:br/>
        <w:t>[44]</w:t>
      </w:r>
    </w:p>
    <w:p w14:paraId="28544AAC" w14:textId="77777777" w:rsidR="0006656C" w:rsidRPr="00C05996" w:rsidRDefault="00393783" w:rsidP="00857E51">
      <w:pPr>
        <w:rPr>
          <w:lang w:val="it-IT"/>
        </w:rPr>
      </w:pPr>
      <w:r w:rsidRPr="00C05996">
        <w:rPr>
          <w:lang w:val="it-IT"/>
        </w:rPr>
        <w:t>(1330) Supplicijs, poscens illos a cede ferarum</w:t>
      </w:r>
      <w:r w:rsidRPr="00C05996">
        <w:rPr>
          <w:lang w:val="it-IT"/>
        </w:rPr>
        <w:br/>
        <w:t>Alituumque fore intactos. Accurite sponsae</w:t>
      </w:r>
      <w:r w:rsidRPr="00C05996">
        <w:rPr>
          <w:lang w:val="it-IT"/>
        </w:rPr>
        <w:br/>
        <w:t>Ad spectacla praecor, matronae addiscite vestri</w:t>
      </w:r>
      <w:r w:rsidRPr="00C05996">
        <w:rPr>
          <w:lang w:val="it-IT"/>
        </w:rPr>
        <w:br/>
        <w:t>lura chori: Alcestes charo pro coniuge mortem</w:t>
      </w:r>
      <w:r w:rsidRPr="00C05996">
        <w:rPr>
          <w:lang w:val="it-IT"/>
        </w:rPr>
        <w:br/>
        <w:t>Sustinet &amp; totus miratur Amazones orbis</w:t>
      </w:r>
      <w:r w:rsidRPr="00C05996">
        <w:rPr>
          <w:lang w:val="it-IT"/>
        </w:rPr>
        <w:br/>
        <w:t>(1335) Graeci helenen raptam repetunt, fit aranea Arachne</w:t>
      </w:r>
      <w:r w:rsidRPr="00C05996">
        <w:rPr>
          <w:lang w:val="it-IT"/>
        </w:rPr>
        <w:br/>
        <w:t>Palladijs inuisa oculis, submergitur helle</w:t>
      </w:r>
      <w:r w:rsidRPr="00C05996">
        <w:rPr>
          <w:lang w:val="it-IT"/>
        </w:rPr>
        <w:br/>
        <w:t>Insidias fugiens Phrixo cum fratre nouercae:</w:t>
      </w:r>
      <w:r w:rsidRPr="00C05996">
        <w:rPr>
          <w:lang w:val="it-IT"/>
        </w:rPr>
        <w:br/>
        <w:t>Caesi Argia viri funus dum condit ab hoste</w:t>
      </w:r>
      <w:r w:rsidRPr="00C05996">
        <w:rPr>
          <w:lang w:val="it-IT"/>
        </w:rPr>
        <w:br/>
        <w:t>Caeditur: haec pietas hyades septem intulit astris</w:t>
      </w:r>
      <w:r w:rsidRPr="00C05996">
        <w:rPr>
          <w:lang w:val="it-IT"/>
        </w:rPr>
        <w:br/>
        <w:t>(1340) Subticeo vxorem quae fuluo ex aere marito</w:t>
      </w:r>
      <w:r w:rsidRPr="00C05996">
        <w:rPr>
          <w:lang w:val="it-IT"/>
        </w:rPr>
        <w:br/>
        <w:t>Mausolea parat, gemit ilia mersa gemellos</w:t>
      </w:r>
      <w:r w:rsidRPr="00C05996">
        <w:rPr>
          <w:lang w:val="it-IT"/>
        </w:rPr>
        <w:br/>
        <w:t>Secum vna pelago iniectos, Astrea rigorem</w:t>
      </w:r>
      <w:r w:rsidRPr="00C05996">
        <w:rPr>
          <w:lang w:val="it-IT"/>
        </w:rPr>
        <w:br/>
        <w:t>lusticiae seruat: clarumque Aglaia nomen:</w:t>
      </w:r>
      <w:r w:rsidRPr="00C05996">
        <w:rPr>
          <w:lang w:val="it-IT"/>
        </w:rPr>
        <w:br/>
        <w:t>in freta leucotheam gnatumque Athamantides ire</w:t>
      </w:r>
      <w:r w:rsidRPr="00C05996">
        <w:rPr>
          <w:lang w:val="it-IT"/>
        </w:rPr>
        <w:br/>
        <w:t>(1345) Praecipitant, aprum primis atalanta sagittis</w:t>
      </w:r>
      <w:r w:rsidRPr="00C05996">
        <w:rPr>
          <w:lang w:val="it-IT"/>
        </w:rPr>
        <w:br/>
        <w:t>Transfodit oetolos miseranda clade prementem</w:t>
      </w:r>
      <w:r w:rsidRPr="00C05996">
        <w:rPr>
          <w:lang w:val="it-IT"/>
        </w:rPr>
        <w:br/>
        <w:t>Syrines melico submergunt carimine nautas:</w:t>
      </w:r>
      <w:r w:rsidRPr="00C05996">
        <w:rPr>
          <w:lang w:val="it-IT"/>
        </w:rPr>
        <w:br/>
        <w:t>Occidit niobe natos: sibi piramus infert</w:t>
      </w:r>
      <w:r w:rsidRPr="00C05996">
        <w:rPr>
          <w:lang w:val="it-IT"/>
        </w:rPr>
        <w:br/>
        <w:t>Pro thisbe exitium, contra thisbea trucidat</w:t>
      </w:r>
      <w:r w:rsidRPr="00C05996">
        <w:rPr>
          <w:lang w:val="it-IT"/>
        </w:rPr>
        <w:br/>
        <w:t>(1350) Pectora amor, placet Alcidae pulcerrima iole:</w:t>
      </w:r>
      <w:r w:rsidRPr="00C05996">
        <w:rPr>
          <w:lang w:val="it-IT"/>
        </w:rPr>
        <w:br/>
        <w:t>Gnosidis aucta nouem stellis celeste corona</w:t>
      </w:r>
      <w:r w:rsidRPr="00C05996">
        <w:rPr>
          <w:lang w:val="it-IT"/>
        </w:rPr>
        <w:br/>
        <w:t>Culmen habet, Vestam &amp; Vestales gloria tollit:</w:t>
      </w:r>
      <w:r w:rsidRPr="00C05996">
        <w:rPr>
          <w:lang w:val="it-IT"/>
        </w:rPr>
        <w:br/>
        <w:t>Inter sanguineas fidissima belides: vnum</w:t>
      </w:r>
      <w:r w:rsidRPr="00C05996">
        <w:rPr>
          <w:lang w:val="it-IT"/>
        </w:rPr>
        <w:br/>
        <w:t>Seruat hipermestra reliquis ex fratribus: infert</w:t>
      </w:r>
      <w:r w:rsidRPr="00C05996">
        <w:rPr>
          <w:lang w:val="it-IT"/>
        </w:rPr>
        <w:br/>
        <w:t>(1355) Hippodamea procis mortem, patrem eripit hosti</w:t>
      </w:r>
      <w:r w:rsidRPr="00C05996">
        <w:rPr>
          <w:lang w:val="it-IT"/>
        </w:rPr>
        <w:br/>
        <w:t>Lemnias hipsiphile, Sacrum mactanda Dyanae</w:t>
      </w:r>
      <w:r w:rsidRPr="00C05996">
        <w:rPr>
          <w:lang w:val="it-IT"/>
        </w:rPr>
        <w:br/>
        <w:t>lphigenia deae fit tanti vulneris expers:</w:t>
      </w:r>
      <w:r w:rsidRPr="00C05996">
        <w:rPr>
          <w:lang w:val="it-IT"/>
        </w:rPr>
        <w:br/>
        <w:t>Colchidis infames titulos memorare vetamur:</w:t>
      </w:r>
      <w:r w:rsidRPr="00C05996">
        <w:rPr>
          <w:lang w:val="it-IT"/>
        </w:rPr>
        <w:br/>
        <w:t>Atque meduseos diris aspectibus angues:</w:t>
      </w:r>
      <w:r w:rsidRPr="00C05996">
        <w:rPr>
          <w:lang w:val="it-IT"/>
        </w:rPr>
        <w:br/>
        <w:t>(1360) Eumenides parcas, raptam briseida/ Cyrcen,</w:t>
      </w:r>
      <w:r w:rsidRPr="00C05996">
        <w:rPr>
          <w:lang w:val="it-IT"/>
        </w:rPr>
        <w:br/>
        <w:t>Caliston, cybelen, danaen, Chriseida, daphnen,</w:t>
      </w:r>
      <w:r w:rsidRPr="00C05996">
        <w:rPr>
          <w:lang w:val="it-IT"/>
        </w:rPr>
        <w:br/>
        <w:t>Cum deianira, cum dirce &amp; doride didon,</w:t>
      </w:r>
      <w:r w:rsidRPr="00C05996">
        <w:rPr>
          <w:lang w:val="it-IT"/>
        </w:rPr>
        <w:br/>
        <w:t>Pasiphaen, sapphon, prognen, cum Phillide prochrin,</w:t>
      </w:r>
      <w:r w:rsidRPr="00C05996">
        <w:rPr>
          <w:lang w:val="it-IT"/>
        </w:rPr>
        <w:br/>
        <w:t>Tyndarida, Europam, philomelam, Phebadas omnes,</w:t>
      </w:r>
      <w:r w:rsidRPr="00C05996">
        <w:rPr>
          <w:lang w:val="it-IT"/>
        </w:rPr>
        <w:br/>
        <w:t>(1365) Scillam, persephonem, Tarpeiam, cum Zantippe,</w:t>
      </w:r>
      <w:r w:rsidRPr="00C05996">
        <w:rPr>
          <w:lang w:val="it-IT"/>
        </w:rPr>
        <w:br/>
      </w:r>
    </w:p>
    <w:p w14:paraId="44C17549" w14:textId="77777777" w:rsidR="0006656C" w:rsidRPr="00C05996" w:rsidRDefault="00393783" w:rsidP="00857E51">
      <w:pPr>
        <w:rPr>
          <w:lang w:val="it-IT"/>
        </w:rPr>
      </w:pPr>
      <w:r w:rsidRPr="00C05996">
        <w:rPr>
          <w:lang w:val="it-IT"/>
        </w:rPr>
        <w:t>[45]</w:t>
      </w:r>
    </w:p>
    <w:p w14:paraId="4CBD5254" w14:textId="77777777" w:rsidR="0006656C" w:rsidRPr="00C05996" w:rsidRDefault="00393783" w:rsidP="00857E51">
      <w:pPr>
        <w:rPr>
          <w:lang w:val="it-IT"/>
        </w:rPr>
      </w:pPr>
      <w:r w:rsidRPr="00C05996">
        <w:rPr>
          <w:lang w:val="it-IT"/>
        </w:rPr>
        <w:t>Cum Thaumantiade erigonen, tardamque vacunam:</w:t>
      </w:r>
      <w:r w:rsidRPr="00C05996">
        <w:rPr>
          <w:lang w:val="it-IT"/>
        </w:rPr>
        <w:br/>
        <w:t>Praetereo &amp; reliquas quibus est infecta poesis:</w:t>
      </w:r>
      <w:r w:rsidRPr="00C05996">
        <w:rPr>
          <w:lang w:val="it-IT"/>
        </w:rPr>
        <w:br/>
        <w:t>Tu nostrum Griselli decus, Tu vincis honore</w:t>
      </w:r>
      <w:r w:rsidRPr="00C05996">
        <w:rPr>
          <w:lang w:val="it-IT"/>
        </w:rPr>
        <w:br/>
        <w:t>Tres charites musasque nouem, Te principe sceptrum</w:t>
      </w:r>
      <w:r w:rsidRPr="00C05996">
        <w:rPr>
          <w:lang w:val="it-IT"/>
        </w:rPr>
        <w:br/>
        <w:t>(1370) Foemineas acies ornat, summam obtinet arcem</w:t>
      </w:r>
      <w:r w:rsidRPr="00C05996">
        <w:rPr>
          <w:lang w:val="it-IT"/>
        </w:rPr>
        <w:br/>
        <w:t>Lex bona coniugij, Nam si tua dicere vellem</w:t>
      </w:r>
      <w:r w:rsidRPr="00C05996">
        <w:rPr>
          <w:lang w:val="it-IT"/>
        </w:rPr>
        <w:br/>
        <w:t>Ornamenta, quibus toti spectabilis orbi es:</w:t>
      </w:r>
      <w:r w:rsidRPr="00C05996">
        <w:rPr>
          <w:lang w:val="it-IT"/>
        </w:rPr>
        <w:br/>
        <w:t>Deficeret me longa dies: Pariare repulsam,</w:t>
      </w:r>
      <w:r w:rsidRPr="00C05996">
        <w:rPr>
          <w:lang w:val="it-IT"/>
        </w:rPr>
        <w:br/>
        <w:t>Erumnas, tormenta, cruces, mala denique fata:</w:t>
      </w:r>
      <w:r w:rsidRPr="00C05996">
        <w:rPr>
          <w:lang w:val="it-IT"/>
        </w:rPr>
        <w:br/>
        <w:t>(1375) Matronis reliquis quando insanabile in aeuum</w:t>
      </w:r>
      <w:r w:rsidRPr="00C05996">
        <w:rPr>
          <w:lang w:val="it-IT"/>
        </w:rPr>
        <w:br/>
        <w:t>Viuendi cacohetes erit, Tu lucida nullis</w:t>
      </w:r>
      <w:r w:rsidRPr="00C05996">
        <w:rPr>
          <w:lang w:val="it-IT"/>
        </w:rPr>
        <w:br/>
        <w:t>Obliteranda modis, victrici tempora lauro</w:t>
      </w:r>
      <w:r w:rsidRPr="00C05996">
        <w:rPr>
          <w:lang w:val="it-IT"/>
        </w:rPr>
        <w:br/>
        <w:t>Cingeris, claram referens in saecula palmam.</w:t>
      </w:r>
    </w:p>
    <w:p w14:paraId="160C2E12" w14:textId="77777777" w:rsidR="0006656C" w:rsidRPr="00C05996" w:rsidRDefault="00393783" w:rsidP="00857E51">
      <w:pPr>
        <w:rPr>
          <w:lang w:val="it-IT"/>
        </w:rPr>
      </w:pPr>
      <w:r w:rsidRPr="00C05996">
        <w:rPr>
          <w:lang w:val="it-IT"/>
        </w:rPr>
        <w:br/>
        <w:t xml:space="preserve">           Kinca.  Leonardus. Galterus </w:t>
      </w:r>
      <w:r w:rsidRPr="00C05996">
        <w:rPr>
          <w:lang w:val="it-IT"/>
        </w:rPr>
        <w:br/>
        <w:t>Cede locum verbosa soror iam pista caminus</w:t>
      </w:r>
      <w:r w:rsidRPr="00C05996">
        <w:rPr>
          <w:lang w:val="it-IT"/>
        </w:rPr>
        <w:br/>
        <w:t>(1380) Emittit lagana: O nostris bene olentia fercla</w:t>
      </w:r>
      <w:r w:rsidRPr="00C05996">
        <w:rPr>
          <w:lang w:val="it-IT"/>
        </w:rPr>
        <w:br/>
        <w:t>Naribus. At digito trepidans compesco labellum</w:t>
      </w:r>
      <w:r w:rsidRPr="00C05996">
        <w:rPr>
          <w:lang w:val="it-IT"/>
        </w:rPr>
        <w:br/>
        <w:t>Ne resciscat herus Leo. Princeps clarissime salue</w:t>
      </w:r>
      <w:r w:rsidRPr="00C05996">
        <w:rPr>
          <w:lang w:val="it-IT"/>
        </w:rPr>
        <w:br/>
        <w:t>Gal. Vnde huc profectus es hodie? Leo. Bononia</w:t>
      </w:r>
      <w:r w:rsidRPr="00C05996">
        <w:rPr>
          <w:lang w:val="it-IT"/>
        </w:rPr>
        <w:br/>
        <w:t>Ibi exequutus sum negocium mihi</w:t>
      </w:r>
      <w:r w:rsidRPr="00C05996">
        <w:rPr>
          <w:lang w:val="it-IT"/>
        </w:rPr>
        <w:br/>
        <w:t>(1385) Commissum: Ibi sum filiam intuitus tuam:</w:t>
      </w:r>
      <w:r w:rsidRPr="00C05996">
        <w:rPr>
          <w:lang w:val="it-IT"/>
        </w:rPr>
        <w:br/>
        <w:t>Forma quidem adeo bellula virginem:</w:t>
      </w:r>
      <w:r w:rsidRPr="00C05996">
        <w:rPr>
          <w:lang w:val="it-IT"/>
        </w:rPr>
        <w:br/>
        <w:t>Vt exuperet omnes facile huius ciuitatis</w:t>
      </w:r>
      <w:r w:rsidRPr="00C05996">
        <w:rPr>
          <w:lang w:val="it-IT"/>
        </w:rPr>
        <w:br/>
        <w:t>Puellulas. Gal. Id gaudeo: nunc quia diem</w:t>
      </w:r>
      <w:r w:rsidRPr="00C05996">
        <w:rPr>
          <w:lang w:val="it-IT"/>
        </w:rPr>
        <w:br/>
        <w:t>Nox deciduis pellit tenebris, est opus,</w:t>
      </w:r>
      <w:r w:rsidRPr="00C05996">
        <w:rPr>
          <w:lang w:val="it-IT"/>
        </w:rPr>
        <w:br/>
        <w:t>(1390) Vt intro eamus ad requiem: Grisellidis</w:t>
      </w:r>
      <w:r w:rsidRPr="00C05996">
        <w:rPr>
          <w:lang w:val="it-IT"/>
        </w:rPr>
        <w:br/>
        <w:t>Patientiam interim domi rimabimur.</w:t>
      </w:r>
    </w:p>
    <w:p w14:paraId="6C501BF0" w14:textId="77777777" w:rsidR="0006656C" w:rsidRDefault="00393783" w:rsidP="00857E51">
      <w:pPr>
        <w:rPr>
          <w:lang w:val="en-GB"/>
        </w:rPr>
      </w:pPr>
      <w:r w:rsidRPr="00C05996">
        <w:rPr>
          <w:lang w:val="it-IT"/>
        </w:rPr>
        <w:br/>
        <w:t xml:space="preserve">       Tertius actus.  Guidulo. Sextus.</w:t>
      </w:r>
      <w:r w:rsidRPr="00C05996">
        <w:rPr>
          <w:lang w:val="it-IT"/>
        </w:rPr>
        <w:br/>
        <w:t>Iam prope bissenas hyemes numerauit auarus</w:t>
      </w:r>
      <w:r w:rsidRPr="00C05996">
        <w:rPr>
          <w:lang w:val="it-IT"/>
        </w:rPr>
        <w:br/>
        <w:t>Agricola, edicto postquam periere cruento</w:t>
      </w:r>
      <w:r w:rsidRPr="00C05996">
        <w:rPr>
          <w:lang w:val="it-IT"/>
        </w:rPr>
        <w:br/>
        <w:t>Principis infantes gemini: Nunc ipse perosus</w:t>
      </w:r>
      <w:r w:rsidRPr="00C05996">
        <w:rPr>
          <w:lang w:val="it-IT"/>
        </w:rPr>
        <w:br/>
        <w:t>(1395) Obscuris natam tectis Grisellida quaerit</w:t>
      </w:r>
      <w:r w:rsidRPr="00C05996">
        <w:rPr>
          <w:lang w:val="it-IT"/>
        </w:rPr>
        <w:br/>
        <w:t>Consilium/ vt possit procul a se pellere labem.</w:t>
      </w:r>
      <w:r w:rsidRPr="00C05996">
        <w:rPr>
          <w:lang w:val="it-IT"/>
        </w:rPr>
        <w:br/>
        <w:t>Ad quod opus mea tela paro/ dentesque secandis</w:t>
      </w:r>
      <w:r w:rsidRPr="00C05996">
        <w:rPr>
          <w:lang w:val="it-IT"/>
        </w:rPr>
        <w:br/>
        <w:t>Ossibus exacuo/ me salua superstite res est.</w:t>
      </w:r>
      <w:r w:rsidRPr="00C05996">
        <w:rPr>
          <w:lang w:val="it-IT"/>
        </w:rPr>
        <w:br/>
      </w:r>
      <w:r>
        <w:rPr>
          <w:lang w:val="en-GB"/>
        </w:rPr>
        <w:t>Sex. Gnauiter intendas neruos. Gui. Mihi tutus ad omnes</w:t>
      </w:r>
      <w:r>
        <w:rPr>
          <w:lang w:val="en-GB"/>
        </w:rPr>
        <w:br/>
        <w:t>F iij</w:t>
      </w:r>
      <w:r>
        <w:rPr>
          <w:lang w:val="en-GB"/>
        </w:rPr>
        <w:br/>
        <w:t>[46]</w:t>
      </w:r>
    </w:p>
    <w:p w14:paraId="584CB741" w14:textId="77777777" w:rsidR="0006656C" w:rsidRDefault="00393783" w:rsidP="00857E51">
      <w:pPr>
        <w:rPr>
          <w:lang w:val="en-GB"/>
        </w:rPr>
      </w:pPr>
      <w:r>
        <w:rPr>
          <w:lang w:val="en-GB"/>
        </w:rPr>
        <w:t>(1400) Est accessus opes, quas postulo/ mittere romam</w:t>
      </w:r>
      <w:r>
        <w:rPr>
          <w:lang w:val="en-GB"/>
        </w:rPr>
        <w:br/>
        <w:t>Expedit, &amp; bullam digna mercede parari:</w:t>
      </w:r>
      <w:r>
        <w:rPr>
          <w:lang w:val="en-GB"/>
        </w:rPr>
        <w:br/>
        <w:t>Qua dirimi contracta queant connubia vtrimque</w:t>
      </w:r>
      <w:r>
        <w:rPr>
          <w:lang w:val="en-GB"/>
        </w:rPr>
        <w:br/>
        <w:t>Quae res nos crassos, craesos, deciosque potentes</w:t>
      </w:r>
      <w:r>
        <w:rPr>
          <w:lang w:val="en-GB"/>
        </w:rPr>
        <w:br/>
        <w:t>Efficiet, semperque bonis cadet alea punctis.</w:t>
      </w:r>
      <w:r>
        <w:rPr>
          <w:lang w:val="en-GB"/>
        </w:rPr>
        <w:br/>
        <w:t>(1405) Sex. Optima narrasti: sed si se forsitan vlli</w:t>
      </w:r>
      <w:r>
        <w:rPr>
          <w:lang w:val="en-GB"/>
        </w:rPr>
        <w:br/>
        <w:t>lunxerit ingenuis regum natalibus ortae:</w:t>
      </w:r>
      <w:r>
        <w:rPr>
          <w:lang w:val="en-GB"/>
        </w:rPr>
        <w:br/>
        <w:t>Ex qua suscipiat sobolem, tunc irritus omnis</w:t>
      </w:r>
      <w:r>
        <w:rPr>
          <w:lang w:val="en-GB"/>
        </w:rPr>
        <w:br/>
        <w:t>Est labor eiecti tota vilebimus aula:</w:t>
      </w:r>
      <w:r>
        <w:rPr>
          <w:lang w:val="en-GB"/>
        </w:rPr>
        <w:br/>
        <w:t>Nec nobis assuetus honos, nec clara dabuntur</w:t>
      </w:r>
      <w:r>
        <w:rPr>
          <w:lang w:val="en-GB"/>
        </w:rPr>
        <w:br/>
        <w:t>(1410) Nomina. Gui. quid trepidas ceruino pectore, miluum</w:t>
      </w:r>
      <w:r>
        <w:rPr>
          <w:lang w:val="en-GB"/>
        </w:rPr>
        <w:br/>
        <w:t>Indue: &amp; accipitrem cautum, non sternitur illis</w:t>
      </w:r>
      <w:r>
        <w:rPr>
          <w:lang w:val="en-GB"/>
        </w:rPr>
        <w:br/>
        <w:t>Captio: quae ledant/ vix vnquam deperit herba</w:t>
      </w:r>
      <w:r>
        <w:rPr>
          <w:lang w:val="en-GB"/>
        </w:rPr>
        <w:br/>
        <w:t>Noxia, quin semper densis sese explicet alis.</w:t>
      </w:r>
      <w:r>
        <w:rPr>
          <w:lang w:val="en-GB"/>
        </w:rPr>
        <w:br/>
        <w:t>Atque inter segetes latos protendit amictus:</w:t>
      </w:r>
      <w:r>
        <w:rPr>
          <w:lang w:val="en-GB"/>
        </w:rPr>
        <w:br/>
        <w:t>(1415) Hęc mea spes. Sex. Mea parua quidem, nisi fata secundent.</w:t>
      </w:r>
      <w:r>
        <w:rPr>
          <w:lang w:val="en-GB"/>
        </w:rPr>
        <w:br/>
      </w:r>
      <w:r w:rsidRPr="00C05996">
        <w:rPr>
          <w:lang w:val="it-IT"/>
        </w:rPr>
        <w:t>Gui. Fata secundabunt nostros feliciter ausus:</w:t>
      </w:r>
      <w:r w:rsidRPr="00C05996">
        <w:rPr>
          <w:lang w:val="it-IT"/>
        </w:rPr>
        <w:br/>
        <w:t xml:space="preserve">Ecce venit quasi potus aqua lerneide princeps.     </w:t>
      </w:r>
      <w:r w:rsidRPr="00C05996">
        <w:rPr>
          <w:lang w:val="it-IT"/>
        </w:rPr>
        <w:br/>
      </w:r>
      <w:r>
        <w:rPr>
          <w:lang w:val="en-GB"/>
        </w:rPr>
        <w:t>Sex. Alloquar iratum/ capitique medebor amaro</w:t>
      </w:r>
      <w:r>
        <w:rPr>
          <w:lang w:val="en-GB"/>
        </w:rPr>
        <w:br/>
        <w:t>Melle: quod excerpsi nostris spaciosius agris.</w:t>
      </w:r>
    </w:p>
    <w:p w14:paraId="121F1634" w14:textId="77777777" w:rsidR="0006656C" w:rsidRPr="00C05996" w:rsidRDefault="00393783" w:rsidP="00857E51">
      <w:pPr>
        <w:rPr>
          <w:lang w:val="it-IT"/>
        </w:rPr>
      </w:pPr>
      <w:r>
        <w:rPr>
          <w:lang w:val="en-GB"/>
        </w:rPr>
        <w:br/>
        <w:t xml:space="preserve">             Sextus. Galterus.        </w:t>
      </w:r>
      <w:r>
        <w:rPr>
          <w:lang w:val="en-GB"/>
        </w:rPr>
        <w:br/>
        <w:t xml:space="preserve">(1420) Sex. </w:t>
      </w:r>
      <w:r w:rsidRPr="00C05996">
        <w:rPr>
          <w:lang w:val="it-IT"/>
        </w:rPr>
        <w:t xml:space="preserve">QVare adeo frontem caperas clarissime princeps. </w:t>
      </w:r>
    </w:p>
    <w:p w14:paraId="4DA37758" w14:textId="77777777" w:rsidR="0006656C" w:rsidRPr="00C05996" w:rsidRDefault="00393783" w:rsidP="00857E51">
      <w:pPr>
        <w:rPr>
          <w:lang w:val="it-IT"/>
        </w:rPr>
      </w:pPr>
      <w:r w:rsidRPr="00C05996">
        <w:rPr>
          <w:lang w:val="it-IT"/>
        </w:rPr>
        <w:t>Gal. Me non parua mouet causa Sex. An Grisellida mente</w:t>
      </w:r>
      <w:r w:rsidRPr="00C05996">
        <w:rPr>
          <w:lang w:val="it-IT"/>
        </w:rPr>
        <w:br/>
        <w:t>Despicis? Gal. Ipsa quidem gladijs me figit acutis:</w:t>
      </w:r>
      <w:r w:rsidRPr="00C05996">
        <w:rPr>
          <w:lang w:val="it-IT"/>
        </w:rPr>
        <w:br/>
        <w:t>Quo me cunque rapit genius, tristissima mecum</w:t>
      </w:r>
      <w:r w:rsidRPr="00C05996">
        <w:rPr>
          <w:lang w:val="it-IT"/>
        </w:rPr>
        <w:br/>
        <w:t>Monstra fero, vellem vt circes extincta venenis</w:t>
      </w:r>
      <w:r w:rsidRPr="00C05996">
        <w:rPr>
          <w:lang w:val="it-IT"/>
        </w:rPr>
        <w:br/>
        <w:t>(1425) Longeuam tenues animam exhalaret in auras:</w:t>
      </w:r>
      <w:r w:rsidRPr="00C05996">
        <w:rPr>
          <w:lang w:val="it-IT"/>
        </w:rPr>
        <w:br/>
        <w:t>Vel sese auferret nostris aspectibus. Sex. Eya</w:t>
      </w:r>
      <w:r w:rsidRPr="00C05996">
        <w:rPr>
          <w:lang w:val="it-IT"/>
        </w:rPr>
        <w:br/>
        <w:t>Accedam domine istorsum pulsurus agonem:</w:t>
      </w:r>
      <w:r w:rsidRPr="00C05996">
        <w:rPr>
          <w:lang w:val="it-IT"/>
        </w:rPr>
        <w:br/>
        <w:t>Quo premeris. Gal. Grandi per me donaberis aere,</w:t>
      </w:r>
      <w:r w:rsidRPr="00C05996">
        <w:rPr>
          <w:lang w:val="it-IT"/>
        </w:rPr>
        <w:br/>
        <w:t>Si potes afferre his grauibus medicamina morbis</w:t>
      </w:r>
      <w:r w:rsidRPr="00C05996">
        <w:rPr>
          <w:lang w:val="it-IT"/>
        </w:rPr>
        <w:br/>
        <w:t>(1430) Nam neque pensi habeo quicquam, quo tramite possim</w:t>
      </w:r>
      <w:r w:rsidRPr="00C05996">
        <w:rPr>
          <w:lang w:val="it-IT"/>
        </w:rPr>
        <w:br/>
        <w:t>Me tanto spoliare iugo. Sex. Medicamina noui</w:t>
      </w:r>
      <w:r w:rsidRPr="00C05996">
        <w:rPr>
          <w:lang w:val="it-IT"/>
        </w:rPr>
        <w:br/>
        <w:t>Peonijs meliora herbis: Orator ad vrbem</w:t>
      </w:r>
      <w:r w:rsidRPr="00C05996">
        <w:rPr>
          <w:lang w:val="it-IT"/>
        </w:rPr>
        <w:br/>
        <w:t>Romuleam perget, summi quoque praesulis aures</w:t>
      </w:r>
      <w:r w:rsidRPr="00C05996">
        <w:rPr>
          <w:lang w:val="it-IT"/>
        </w:rPr>
        <w:br/>
        <w:t>Dulcisono sermone ciet, precibusque mouebit</w:t>
      </w:r>
      <w:r w:rsidRPr="00C05996">
        <w:rPr>
          <w:lang w:val="it-IT"/>
        </w:rPr>
        <w:br/>
      </w:r>
    </w:p>
    <w:p w14:paraId="13265C7D" w14:textId="77777777" w:rsidR="0006656C" w:rsidRPr="00C05996" w:rsidRDefault="00393783" w:rsidP="00857E51">
      <w:pPr>
        <w:rPr>
          <w:lang w:val="it-IT"/>
        </w:rPr>
      </w:pPr>
      <w:r w:rsidRPr="00C05996">
        <w:rPr>
          <w:lang w:val="it-IT"/>
        </w:rPr>
        <w:t>[47]</w:t>
      </w:r>
    </w:p>
    <w:p w14:paraId="41B6E201" w14:textId="77777777" w:rsidR="0006656C" w:rsidRPr="00C05996" w:rsidRDefault="00393783" w:rsidP="00857E51">
      <w:pPr>
        <w:rPr>
          <w:lang w:val="it-IT"/>
        </w:rPr>
      </w:pPr>
      <w:r w:rsidRPr="00C05996">
        <w:rPr>
          <w:lang w:val="it-IT"/>
        </w:rPr>
        <w:t>(1435) Post narrata tui longis sermonibus ortus</w:t>
      </w:r>
      <w:r w:rsidRPr="00C05996">
        <w:rPr>
          <w:lang w:val="it-IT"/>
        </w:rPr>
        <w:br/>
        <w:t>Ornamenta, tuae postquaem infortunia sortis</w:t>
      </w:r>
      <w:r w:rsidRPr="00C05996">
        <w:rPr>
          <w:lang w:val="it-IT"/>
        </w:rPr>
        <w:br/>
        <w:t>Dixerit, vxoremque humili de stirpe profectam,</w:t>
      </w:r>
      <w:r w:rsidRPr="00C05996">
        <w:rPr>
          <w:lang w:val="it-IT"/>
        </w:rPr>
        <w:br/>
        <w:t>Acquiret bullam insignem, diuortia vtrimque</w:t>
      </w:r>
      <w:r w:rsidRPr="00C05996">
        <w:rPr>
          <w:lang w:val="it-IT"/>
        </w:rPr>
        <w:br/>
        <w:t xml:space="preserve">Quae fieri sinat: &amp; longe Grisellida pellat. </w:t>
      </w:r>
      <w:r w:rsidRPr="00C05996">
        <w:rPr>
          <w:lang w:val="it-IT"/>
        </w:rPr>
        <w:br/>
        <w:t>(1440) Gal. Quae dixti sunt mella meis suauissima labris:</w:t>
      </w:r>
      <w:r w:rsidRPr="00C05996">
        <w:rPr>
          <w:lang w:val="it-IT"/>
        </w:rPr>
        <w:br/>
        <w:t>Adde quod infamem patria sine laude puellam</w:t>
      </w:r>
      <w:r w:rsidRPr="00C05996">
        <w:rPr>
          <w:lang w:val="it-IT"/>
        </w:rPr>
        <w:br/>
        <w:t>Coniunxit Lucina mihi, quod regna labascunt</w:t>
      </w:r>
      <w:r w:rsidRPr="00C05996">
        <w:rPr>
          <w:lang w:val="it-IT"/>
        </w:rPr>
        <w:br/>
        <w:t xml:space="preserve">Rege orbata bono &amp; peregrino addicta monarchae: </w:t>
      </w:r>
      <w:r w:rsidRPr="00C05996">
        <w:rPr>
          <w:lang w:val="it-IT"/>
        </w:rPr>
        <w:br/>
        <w:t>Sex. Quo te quoque tuos proauos molimine semper</w:t>
      </w:r>
      <w:r w:rsidRPr="00C05996">
        <w:rPr>
          <w:lang w:val="it-IT"/>
        </w:rPr>
        <w:br/>
        <w:t>(1445) Iutarim, vel phoebeo res clarior astro est:</w:t>
      </w:r>
      <w:r w:rsidRPr="00C05996">
        <w:rPr>
          <w:lang w:val="it-IT"/>
        </w:rPr>
        <w:br/>
        <w:t>Nunquam (laus superis) quicquam me iudice leuo</w:t>
      </w:r>
      <w:r w:rsidRPr="00C05996">
        <w:rPr>
          <w:lang w:val="it-IT"/>
        </w:rPr>
        <w:br/>
        <w:t>Omine tentatum est, nunquam te nostra fefellit</w:t>
      </w:r>
      <w:r w:rsidRPr="00C05996">
        <w:rPr>
          <w:lang w:val="it-IT"/>
        </w:rPr>
        <w:br/>
        <w:t>Suasio, me poteris bona consultore patrare:</w:t>
      </w:r>
      <w:r w:rsidRPr="00C05996">
        <w:rPr>
          <w:lang w:val="it-IT"/>
        </w:rPr>
        <w:br/>
        <w:t xml:space="preserve">Meque auctore simul magnorum inscribier albo. </w:t>
      </w:r>
      <w:r w:rsidRPr="00C05996">
        <w:rPr>
          <w:lang w:val="it-IT"/>
        </w:rPr>
        <w:br/>
        <w:t>(1450) Gal. Exequere vt versas animo. Sex. Diuertor, apricos</w:t>
      </w:r>
      <w:r w:rsidRPr="00C05996">
        <w:rPr>
          <w:lang w:val="it-IT"/>
        </w:rPr>
        <w:br/>
        <w:t>Visurus per agros vt predam vener opimam:</w:t>
      </w:r>
      <w:r w:rsidRPr="00C05996">
        <w:rPr>
          <w:lang w:val="it-IT"/>
        </w:rPr>
        <w:br/>
        <w:t>Sacra iuuet Dyana alacres leuitate molossos:</w:t>
      </w:r>
      <w:r w:rsidRPr="00C05996">
        <w:rPr>
          <w:lang w:val="it-IT"/>
        </w:rPr>
        <w:br/>
        <w:t>Guidulo opperitur me si amici munere</w:t>
      </w:r>
      <w:r w:rsidRPr="00C05996">
        <w:rPr>
          <w:lang w:val="it-IT"/>
        </w:rPr>
        <w:br/>
        <w:t>Sum functus, ipse cogita tecum vale.</w:t>
      </w:r>
    </w:p>
    <w:p w14:paraId="20091BDA" w14:textId="77777777" w:rsidR="0006656C" w:rsidRPr="00C05996" w:rsidRDefault="00393783" w:rsidP="00857E51">
      <w:pPr>
        <w:rPr>
          <w:lang w:val="it-IT"/>
        </w:rPr>
      </w:pPr>
      <w:r w:rsidRPr="00C05996">
        <w:rPr>
          <w:lang w:val="it-IT"/>
        </w:rPr>
        <w:br/>
        <w:t xml:space="preserve">         Galterus. Carpophorus.</w:t>
      </w:r>
      <w:r w:rsidRPr="00C05996">
        <w:rPr>
          <w:lang w:val="it-IT"/>
        </w:rPr>
        <w:br/>
        <w:t>(1455) VT mentem habes astutam: ita &amp; vaferrimis</w:t>
      </w:r>
      <w:r w:rsidRPr="00C05996">
        <w:rPr>
          <w:lang w:val="it-IT"/>
        </w:rPr>
        <w:br/>
        <w:t>Es vsus ambagibus: ego frenos obijciam</w:t>
      </w:r>
      <w:r w:rsidRPr="00C05996">
        <w:rPr>
          <w:lang w:val="it-IT"/>
        </w:rPr>
        <w:br/>
        <w:t>Tuae procacitati: Ego semel at tacito</w:t>
      </w:r>
      <w:r w:rsidRPr="00C05996">
        <w:rPr>
          <w:lang w:val="it-IT"/>
        </w:rPr>
        <w:br/>
        <w:t>Mihi est opus: moror moram longissimam,</w:t>
      </w:r>
      <w:r w:rsidRPr="00C05996">
        <w:rPr>
          <w:lang w:val="it-IT"/>
        </w:rPr>
        <w:br/>
        <w:t>Semel tamen lues sequetur aspera.</w:t>
      </w:r>
      <w:r w:rsidRPr="00C05996">
        <w:rPr>
          <w:lang w:val="it-IT"/>
        </w:rPr>
        <w:br/>
        <w:t>(1460) Tu Carpophore huc adsis &amp; ocyus petas</w:t>
      </w:r>
      <w:r w:rsidRPr="00C05996">
        <w:rPr>
          <w:lang w:val="it-IT"/>
        </w:rPr>
        <w:br/>
        <w:t>Romam, impetres diploma diem vt letum videam:</w:t>
      </w:r>
      <w:r w:rsidRPr="00C05996">
        <w:rPr>
          <w:lang w:val="it-IT"/>
        </w:rPr>
        <w:br/>
        <w:t>Qua possim ab vxore hac mea Grisellide</w:t>
      </w:r>
      <w:r w:rsidRPr="00C05996">
        <w:rPr>
          <w:lang w:val="it-IT"/>
        </w:rPr>
        <w:br/>
        <w:t>Tandem eripi. Car. Facio vt iubes. Gal. Morę nihil</w:t>
      </w:r>
      <w:r w:rsidRPr="00C05996">
        <w:rPr>
          <w:lang w:val="it-IT"/>
        </w:rPr>
        <w:br/>
        <w:t>Sit, ne amplius crucier malo intolerabili.</w:t>
      </w:r>
    </w:p>
    <w:p w14:paraId="187E4BB8" w14:textId="77777777" w:rsidR="0006656C" w:rsidRPr="00C05996" w:rsidRDefault="00393783" w:rsidP="00857E51">
      <w:pPr>
        <w:rPr>
          <w:lang w:val="it-IT"/>
        </w:rPr>
      </w:pPr>
      <w:r w:rsidRPr="00C05996">
        <w:rPr>
          <w:lang w:val="it-IT"/>
        </w:rPr>
        <w:br/>
        <w:t xml:space="preserve">          Grisellis. Cunagundis. Kinca. Sextus.  </w:t>
      </w:r>
      <w:r w:rsidRPr="00C05996">
        <w:rPr>
          <w:lang w:val="it-IT"/>
        </w:rPr>
        <w:br/>
        <w:t>(1465) Gri. CErtum est me miseram charo debere marito</w:t>
      </w:r>
      <w:r w:rsidRPr="00C05996">
        <w:rPr>
          <w:lang w:val="it-IT"/>
        </w:rPr>
        <w:br/>
        <w:t xml:space="preserve">   Priuari Orebus sors inimica bonis</w:t>
      </w:r>
      <w:r w:rsidRPr="00C05996">
        <w:rPr>
          <w:lang w:val="it-IT"/>
        </w:rPr>
        <w:br/>
        <w:t>Carpophorum fama est Romam petijsse, sagitta</w:t>
      </w:r>
      <w:r w:rsidRPr="00C05996">
        <w:rPr>
          <w:lang w:val="it-IT"/>
        </w:rPr>
        <w:br/>
        <w:t xml:space="preserve">   Vt feriat pectus dilaniante meum,</w:t>
      </w:r>
      <w:r w:rsidRPr="00C05996">
        <w:rPr>
          <w:lang w:val="it-IT"/>
        </w:rPr>
        <w:br/>
        <w:t>F iiij</w:t>
      </w:r>
      <w:r w:rsidRPr="00C05996">
        <w:rPr>
          <w:lang w:val="it-IT"/>
        </w:rPr>
        <w:br/>
        <w:t>[48]</w:t>
      </w:r>
    </w:p>
    <w:p w14:paraId="402B9D4C" w14:textId="77777777" w:rsidR="0006656C" w:rsidRPr="00C05996" w:rsidRDefault="00393783" w:rsidP="00857E51">
      <w:pPr>
        <w:rPr>
          <w:lang w:val="it-IT"/>
        </w:rPr>
      </w:pPr>
      <w:r w:rsidRPr="00C05996">
        <w:rPr>
          <w:lang w:val="it-IT"/>
        </w:rPr>
        <w:t>Cuna. O domina angustis constantia casibus absens</w:t>
      </w:r>
      <w:r w:rsidRPr="00C05996">
        <w:rPr>
          <w:lang w:val="it-IT"/>
        </w:rPr>
        <w:br/>
        <w:t>(1470)   Aduehet in canos tempora leta tuos,</w:t>
      </w:r>
      <w:r w:rsidRPr="00C05996">
        <w:rPr>
          <w:lang w:val="it-IT"/>
        </w:rPr>
        <w:br/>
        <w:t>Dij meliora dabunt post tristes dona ruinas:</w:t>
      </w:r>
      <w:r w:rsidRPr="00C05996">
        <w:rPr>
          <w:lang w:val="it-IT"/>
        </w:rPr>
        <w:br/>
        <w:t xml:space="preserve">   Veliuolamque reget mitior aura ratem.</w:t>
      </w:r>
      <w:r w:rsidRPr="00C05996">
        <w:rPr>
          <w:lang w:val="it-IT"/>
        </w:rPr>
        <w:br/>
        <w:t>Nocte intempesta sterili forte obruta sopno</w:t>
      </w:r>
      <w:r w:rsidRPr="00C05996">
        <w:rPr>
          <w:lang w:val="it-IT"/>
        </w:rPr>
        <w:br/>
        <w:t xml:space="preserve">   Conijcio sortis lucida signa tue.</w:t>
      </w:r>
      <w:r w:rsidRPr="00C05996">
        <w:rPr>
          <w:lang w:val="it-IT"/>
        </w:rPr>
        <w:br/>
        <w:t>(1475) Te fore in antiquas deductam protinus aedes</w:t>
      </w:r>
      <w:r w:rsidRPr="00C05996">
        <w:rPr>
          <w:lang w:val="it-IT"/>
        </w:rPr>
        <w:br/>
        <w:t xml:space="preserve">   lungendamque tuo semper vt ante viro.  </w:t>
      </w:r>
      <w:r w:rsidRPr="00C05996">
        <w:rPr>
          <w:lang w:val="it-IT"/>
        </w:rPr>
        <w:br/>
        <w:t>Gal. Hey mihi languidulae solatia dulcia prestas:</w:t>
      </w:r>
      <w:r w:rsidRPr="00C05996">
        <w:rPr>
          <w:lang w:val="it-IT"/>
        </w:rPr>
        <w:br/>
        <w:t xml:space="preserve">   Nec tamen est tali parta labore salus.</w:t>
      </w:r>
      <w:r w:rsidRPr="00C05996">
        <w:rPr>
          <w:lang w:val="it-IT"/>
        </w:rPr>
        <w:br/>
        <w:t>Impia me stringunt quamuis ex parte flagella:</w:t>
      </w:r>
      <w:r w:rsidRPr="00C05996">
        <w:rPr>
          <w:lang w:val="it-IT"/>
        </w:rPr>
        <w:br/>
        <w:t>(1480)   Intricat totum spina retorta caput.</w:t>
      </w:r>
      <w:r w:rsidRPr="00C05996">
        <w:rPr>
          <w:lang w:val="it-IT"/>
        </w:rPr>
        <w:br/>
        <w:t>Febre calent artus vel feruidiore trementes</w:t>
      </w:r>
      <w:r w:rsidRPr="00C05996">
        <w:rPr>
          <w:lang w:val="it-IT"/>
        </w:rPr>
        <w:br/>
        <w:t xml:space="preserve">   Me prope destituunt gaudia cuncta ream. </w:t>
      </w:r>
    </w:p>
    <w:p w14:paraId="643E4313" w14:textId="77777777" w:rsidR="0006656C" w:rsidRPr="00C05996" w:rsidRDefault="00393783" w:rsidP="00857E51">
      <w:pPr>
        <w:rPr>
          <w:lang w:val="it-IT"/>
        </w:rPr>
      </w:pPr>
      <w:r w:rsidRPr="00C05996">
        <w:rPr>
          <w:lang w:val="it-IT"/>
        </w:rPr>
        <w:t>Kin. Sum quasi mentis inops rapidum furor excitat ignem:</w:t>
      </w:r>
      <w:r w:rsidRPr="00C05996">
        <w:rPr>
          <w:lang w:val="it-IT"/>
        </w:rPr>
        <w:br/>
        <w:t xml:space="preserve">   Quem vaga nec vasti tolleret vnda maris.</w:t>
      </w:r>
      <w:r w:rsidRPr="00C05996">
        <w:rPr>
          <w:lang w:val="it-IT"/>
        </w:rPr>
        <w:br/>
        <w:t>(1485) Namque meam dominam (qua nec patientior vlla)</w:t>
      </w:r>
      <w:r w:rsidRPr="00C05996">
        <w:rPr>
          <w:lang w:val="it-IT"/>
        </w:rPr>
        <w:br/>
        <w:t xml:space="preserve">   Percellunt rabidi fauce latrante canes.</w:t>
      </w:r>
      <w:r w:rsidRPr="00C05996">
        <w:rPr>
          <w:lang w:val="it-IT"/>
        </w:rPr>
        <w:br/>
        <w:t>Occursare meae caueat gens emula fronti:</w:t>
      </w:r>
      <w:r w:rsidRPr="00C05996">
        <w:rPr>
          <w:lang w:val="it-IT"/>
        </w:rPr>
        <w:br/>
        <w:t xml:space="preserve">   Cornibus horridulis foena ligata gero.</w:t>
      </w:r>
      <w:r w:rsidRPr="00C05996">
        <w:rPr>
          <w:lang w:val="it-IT"/>
        </w:rPr>
        <w:br/>
        <w:t>Obuia si ponant oculis vestigia nostris:</w:t>
      </w:r>
      <w:r w:rsidRPr="00C05996">
        <w:rPr>
          <w:lang w:val="it-IT"/>
        </w:rPr>
        <w:br/>
        <w:t>(1490)   Percipient nostrae vulnera seua manus.</w:t>
      </w:r>
      <w:r w:rsidRPr="00C05996">
        <w:rPr>
          <w:lang w:val="it-IT"/>
        </w:rPr>
        <w:br/>
        <w:t>At socios cerno nemorosa ex valle profectos:</w:t>
      </w:r>
      <w:r w:rsidRPr="00C05996">
        <w:rPr>
          <w:lang w:val="it-IT"/>
        </w:rPr>
        <w:br/>
        <w:t xml:space="preserve">   Hos libet astutis illaqueare modis:</w:t>
      </w:r>
      <w:r w:rsidRPr="00C05996">
        <w:rPr>
          <w:lang w:val="it-IT"/>
        </w:rPr>
        <w:br/>
        <w:t>Sexte venenosae dux atque auriga cohortis,</w:t>
      </w:r>
      <w:r w:rsidRPr="00C05996">
        <w:rPr>
          <w:lang w:val="it-IT"/>
        </w:rPr>
        <w:br/>
        <w:t xml:space="preserve">   Nouimus insidias Sexte cruente tuas.</w:t>
      </w:r>
      <w:r w:rsidRPr="00C05996">
        <w:rPr>
          <w:lang w:val="it-IT"/>
        </w:rPr>
        <w:br/>
        <w:t>(1495) Niteris insontem dominam ceruice superba</w:t>
      </w:r>
      <w:r w:rsidRPr="00C05996">
        <w:rPr>
          <w:lang w:val="it-IT"/>
        </w:rPr>
        <w:br/>
        <w:t xml:space="preserve">   Tradere in obscurum iure negante cahos.</w:t>
      </w:r>
      <w:r w:rsidRPr="00C05996">
        <w:rPr>
          <w:lang w:val="it-IT"/>
        </w:rPr>
        <w:br/>
        <w:t>Quae deus infracta stabiliuit lege/ nequibunt</w:t>
      </w:r>
      <w:r w:rsidRPr="00C05996">
        <w:rPr>
          <w:lang w:val="it-IT"/>
        </w:rPr>
        <w:br/>
        <w:t xml:space="preserve">   Inuidiae ledi cuncta per arma tuae  </w:t>
      </w:r>
      <w:r w:rsidRPr="00C05996">
        <w:rPr>
          <w:lang w:val="it-IT"/>
        </w:rPr>
        <w:br/>
        <w:t>Sex. Criminis auctorem tanti/ nec conscia tellus</w:t>
      </w:r>
      <w:r w:rsidRPr="00C05996">
        <w:rPr>
          <w:lang w:val="it-IT"/>
        </w:rPr>
        <w:br/>
        <w:t xml:space="preserve">(1500)   Sustineat/ si sum me quoque flamma voret   </w:t>
      </w:r>
      <w:r w:rsidRPr="00C05996">
        <w:rPr>
          <w:lang w:val="it-IT"/>
        </w:rPr>
        <w:br/>
        <w:t>Kin. Horrida ciclopum semel illaberis in antra:</w:t>
      </w:r>
      <w:r w:rsidRPr="00C05996">
        <w:rPr>
          <w:lang w:val="it-IT"/>
        </w:rPr>
        <w:br/>
        <w:t xml:space="preserve">   Quis diu sunt fraudis cognita philtra tuae  </w:t>
      </w:r>
      <w:r w:rsidRPr="00C05996">
        <w:rPr>
          <w:lang w:val="it-IT"/>
        </w:rPr>
        <w:br/>
        <w:t>Sex. Hos ego si nossem quorum mihi noxia lingua est:</w:t>
      </w:r>
      <w:r w:rsidRPr="00C05996">
        <w:rPr>
          <w:lang w:val="it-IT"/>
        </w:rPr>
        <w:br/>
        <w:t xml:space="preserve">   Mox gelida hostili cede maderet humus</w:t>
      </w:r>
      <w:r w:rsidRPr="00C05996">
        <w:rPr>
          <w:lang w:val="it-IT"/>
        </w:rPr>
        <w:br/>
      </w:r>
    </w:p>
    <w:p w14:paraId="43A02145" w14:textId="77777777" w:rsidR="0006656C" w:rsidRPr="00C05996" w:rsidRDefault="00393783" w:rsidP="00857E51">
      <w:pPr>
        <w:rPr>
          <w:lang w:val="it-IT"/>
        </w:rPr>
      </w:pPr>
      <w:r w:rsidRPr="00C05996">
        <w:rPr>
          <w:lang w:val="it-IT"/>
        </w:rPr>
        <w:t>[49]</w:t>
      </w:r>
    </w:p>
    <w:p w14:paraId="71292716" w14:textId="77777777" w:rsidR="0006656C" w:rsidRPr="00C05996" w:rsidRDefault="00393783" w:rsidP="00857E51">
      <w:pPr>
        <w:rPr>
          <w:lang w:val="it-IT"/>
        </w:rPr>
      </w:pPr>
      <w:r w:rsidRPr="00C05996">
        <w:rPr>
          <w:lang w:val="it-IT"/>
        </w:rPr>
        <w:t>(1505) Nec cessabo vllo nisu graue quaerere virus:</w:t>
      </w:r>
      <w:r w:rsidRPr="00C05996">
        <w:rPr>
          <w:lang w:val="it-IT"/>
        </w:rPr>
        <w:br/>
        <w:t xml:space="preserve">   Quod necat in nostro germina nata solo. </w:t>
      </w:r>
      <w:r w:rsidRPr="00C05996">
        <w:rPr>
          <w:lang w:val="it-IT"/>
        </w:rPr>
        <w:br/>
        <w:t>Kin. Ne te ipsum inuenias crudelis Sexte cauendum,</w:t>
      </w:r>
      <w:r w:rsidRPr="00C05996">
        <w:rPr>
          <w:lang w:val="it-IT"/>
        </w:rPr>
        <w:br/>
        <w:t xml:space="preserve">   Cui rigidus toto pallor in ore sedet. </w:t>
      </w:r>
      <w:r w:rsidRPr="00C05996">
        <w:rPr>
          <w:lang w:val="it-IT"/>
        </w:rPr>
        <w:br/>
        <w:t>Gri. Kinca impone modum verbis ne plura loquutus</w:t>
      </w:r>
      <w:r w:rsidRPr="00C05996">
        <w:rPr>
          <w:lang w:val="it-IT"/>
        </w:rPr>
        <w:br/>
        <w:t>(1510)   Dorso intranquillo verbera digna luas.</w:t>
      </w:r>
      <w:r w:rsidRPr="00C05996">
        <w:rPr>
          <w:lang w:val="it-IT"/>
        </w:rPr>
        <w:br/>
        <w:t>Et te Sexte precor, dominum mihi redde benignum:</w:t>
      </w:r>
      <w:r w:rsidRPr="00C05996">
        <w:rPr>
          <w:lang w:val="it-IT"/>
        </w:rPr>
        <w:br/>
        <w:t xml:space="preserve">   Ponat vt ancillae mitia iussa suae.</w:t>
      </w:r>
      <w:r w:rsidRPr="00C05996">
        <w:rPr>
          <w:lang w:val="it-IT"/>
        </w:rPr>
        <w:br/>
        <w:t>Vt pacata freti zephiris spirantibus vnda</w:t>
      </w:r>
      <w:r w:rsidRPr="00C05996">
        <w:rPr>
          <w:lang w:val="it-IT"/>
        </w:rPr>
        <w:br/>
        <w:t xml:space="preserve">   Non tot disijciat carbasa fracta minis. </w:t>
      </w:r>
      <w:r w:rsidRPr="00C05996">
        <w:rPr>
          <w:lang w:val="it-IT"/>
        </w:rPr>
        <w:br/>
        <w:t>(1515) Sex. Me domina inuenies fidum/ me pectore toto</w:t>
      </w:r>
      <w:r w:rsidRPr="00C05996">
        <w:rPr>
          <w:lang w:val="it-IT"/>
        </w:rPr>
        <w:br/>
        <w:t xml:space="preserve">   Inuenies votis semper adesse tuis. </w:t>
      </w:r>
      <w:r w:rsidRPr="00C05996">
        <w:rPr>
          <w:lang w:val="it-IT"/>
        </w:rPr>
        <w:br/>
        <w:t>Gri. Spero equidem. Sex. Nobis fuerit dum vita superstes,</w:t>
      </w:r>
      <w:r w:rsidRPr="00C05996">
        <w:rPr>
          <w:lang w:val="it-IT"/>
        </w:rPr>
        <w:br/>
        <w:t xml:space="preserve">   Obsequij nosces dona parata mei.</w:t>
      </w:r>
      <w:r w:rsidRPr="00C05996">
        <w:rPr>
          <w:lang w:val="it-IT"/>
        </w:rPr>
        <w:br/>
        <w:t>Abijce merenti domina omnem ex corde dolorem:</w:t>
      </w:r>
      <w:r w:rsidRPr="00C05996">
        <w:rPr>
          <w:lang w:val="it-IT"/>
        </w:rPr>
        <w:br/>
        <w:t xml:space="preserve">(1520)   Strataque compositae tecta quietis adi. </w:t>
      </w:r>
      <w:r w:rsidRPr="00C05996">
        <w:rPr>
          <w:lang w:val="it-IT"/>
        </w:rPr>
        <w:br/>
        <w:t>Gri. Sexte prei. Sex. Nunquam patiar/ domina ipsa preito:</w:t>
      </w:r>
      <w:r w:rsidRPr="00C05996">
        <w:rPr>
          <w:lang w:val="it-IT"/>
        </w:rPr>
        <w:br/>
        <w:t xml:space="preserve">   Quam dignis titulis regius omat apex. </w:t>
      </w:r>
      <w:r w:rsidRPr="00C05996">
        <w:rPr>
          <w:lang w:val="it-IT"/>
        </w:rPr>
        <w:br/>
        <w:t>Kin. Ille assentator versutus/ prospera cuncta</w:t>
      </w:r>
      <w:r w:rsidRPr="00C05996">
        <w:rPr>
          <w:lang w:val="it-IT"/>
        </w:rPr>
        <w:br/>
        <w:t xml:space="preserve">   Autumat optatis esse futura suis.</w:t>
      </w:r>
      <w:r w:rsidRPr="00C05996">
        <w:rPr>
          <w:lang w:val="it-IT"/>
        </w:rPr>
        <w:br/>
        <w:t>(1525) Sed male mutato fallax Rhamnusia vultu</w:t>
      </w:r>
      <w:r w:rsidRPr="00C05996">
        <w:rPr>
          <w:lang w:val="it-IT"/>
        </w:rPr>
        <w:br/>
        <w:t xml:space="preserve">   Deijciet celsis corda superba locis.</w:t>
      </w:r>
    </w:p>
    <w:p w14:paraId="52CD5AB9" w14:textId="77777777" w:rsidR="0006656C" w:rsidRPr="00C05996" w:rsidRDefault="00393783" w:rsidP="00857E51">
      <w:pPr>
        <w:rPr>
          <w:lang w:val="it-IT"/>
        </w:rPr>
      </w:pPr>
      <w:r w:rsidRPr="00C05996">
        <w:rPr>
          <w:lang w:val="it-IT"/>
        </w:rPr>
        <w:br/>
        <w:t xml:space="preserve">        Carpophorus. Kinca</w:t>
      </w:r>
    </w:p>
    <w:p w14:paraId="2B1E3C0E" w14:textId="77777777" w:rsidR="0006656C" w:rsidRPr="00C05996" w:rsidRDefault="00393783" w:rsidP="00857E51">
      <w:pPr>
        <w:rPr>
          <w:lang w:val="it-IT"/>
        </w:rPr>
      </w:pPr>
      <w:r w:rsidRPr="00C05996">
        <w:rPr>
          <w:lang w:val="it-IT"/>
        </w:rPr>
        <w:t>QVi sit fatigatus perinde ac nos sumus</w:t>
      </w:r>
      <w:r w:rsidRPr="00C05996">
        <w:rPr>
          <w:lang w:val="it-IT"/>
        </w:rPr>
        <w:br/>
        <w:t>Mortalium est nemo/ venio Roma/ nimis</w:t>
      </w:r>
      <w:r w:rsidRPr="00C05996">
        <w:rPr>
          <w:lang w:val="it-IT"/>
        </w:rPr>
        <w:br/>
        <w:t>Est arduum narrare/ quam sim languidus.</w:t>
      </w:r>
      <w:r w:rsidRPr="00C05996">
        <w:rPr>
          <w:lang w:val="it-IT"/>
        </w:rPr>
        <w:br/>
        <w:t>(1530) Alpes petrosas/ saxa/ salebras, inuios</w:t>
      </w:r>
      <w:r w:rsidRPr="00C05996">
        <w:rPr>
          <w:lang w:val="it-IT"/>
        </w:rPr>
        <w:br/>
        <w:t>Saltus/ inhospita tesqua/ solus permeo.</w:t>
      </w:r>
      <w:r w:rsidRPr="00C05996">
        <w:rPr>
          <w:lang w:val="it-IT"/>
        </w:rPr>
        <w:br/>
        <w:t>Fame &amp; siti fere emorior: nec vllius</w:t>
      </w:r>
      <w:r w:rsidRPr="00C05996">
        <w:rPr>
          <w:lang w:val="it-IT"/>
        </w:rPr>
        <w:br/>
        <w:t>Opem miserantis inuenio/ ieiunus enim</w:t>
      </w:r>
      <w:r w:rsidRPr="00C05996">
        <w:rPr>
          <w:lang w:val="it-IT"/>
        </w:rPr>
        <w:br/>
        <w:t>Decem dies/ felem vorauissem osse tenus.</w:t>
      </w:r>
      <w:r w:rsidRPr="00C05996">
        <w:rPr>
          <w:lang w:val="it-IT"/>
        </w:rPr>
        <w:br/>
        <w:t>(1535) Vix haustum aquae gustare/ vix contingere</w:t>
      </w:r>
      <w:r w:rsidRPr="00C05996">
        <w:rPr>
          <w:lang w:val="it-IT"/>
        </w:rPr>
        <w:br/>
        <w:t>Datur/ farinam coctilem cum obsonio.</w:t>
      </w:r>
      <w:r w:rsidRPr="00C05996">
        <w:rPr>
          <w:lang w:val="it-IT"/>
        </w:rPr>
        <w:br/>
        <w:t>In lustra grassantum incido latronibus</w:t>
      </w:r>
      <w:r w:rsidRPr="00C05996">
        <w:rPr>
          <w:lang w:val="it-IT"/>
        </w:rPr>
        <w:br/>
        <w:t>Coambulo/ nec est nocte nec die salus</w:t>
      </w:r>
      <w:r w:rsidRPr="00C05996">
        <w:rPr>
          <w:lang w:val="it-IT"/>
        </w:rPr>
        <w:br/>
        <w:t>Loculos meos rumpunt: quibus viaticum</w:t>
      </w:r>
      <w:r w:rsidRPr="00C05996">
        <w:rPr>
          <w:lang w:val="it-IT"/>
        </w:rPr>
        <w:br/>
        <w:t>F v</w:t>
      </w:r>
      <w:r w:rsidRPr="00C05996">
        <w:rPr>
          <w:lang w:val="it-IT"/>
        </w:rPr>
        <w:br/>
        <w:t>[50]</w:t>
      </w:r>
    </w:p>
    <w:p w14:paraId="41F2BE8D" w14:textId="77777777" w:rsidR="0006656C" w:rsidRPr="00C05996" w:rsidRDefault="00393783" w:rsidP="00857E51">
      <w:pPr>
        <w:rPr>
          <w:lang w:val="it-IT"/>
        </w:rPr>
      </w:pPr>
      <w:r w:rsidRPr="00C05996">
        <w:rPr>
          <w:lang w:val="it-IT"/>
        </w:rPr>
        <w:t>(1540) Tego, recidunt vtriusque manticae</w:t>
      </w:r>
      <w:r w:rsidRPr="00C05996">
        <w:rPr>
          <w:lang w:val="it-IT"/>
        </w:rPr>
        <w:br/>
        <w:t>Aures, vt expeditior sim forsitan</w:t>
      </w:r>
      <w:r w:rsidRPr="00C05996">
        <w:rPr>
          <w:lang w:val="it-IT"/>
        </w:rPr>
        <w:br/>
        <w:t xml:space="preserve">Oneri ferendo: quod fatigat hos humeros. </w:t>
      </w:r>
      <w:r w:rsidRPr="00C05996">
        <w:rPr>
          <w:lang w:val="it-IT"/>
        </w:rPr>
        <w:br/>
        <w:t xml:space="preserve">Kin. Cantasse te puto vacuum mi Carpophore. </w:t>
      </w:r>
      <w:r w:rsidRPr="00C05996">
        <w:rPr>
          <w:lang w:val="it-IT"/>
        </w:rPr>
        <w:br/>
        <w:t>Car. Vlulasse me potius luporum instar putes:</w:t>
      </w:r>
      <w:r w:rsidRPr="00C05996">
        <w:rPr>
          <w:lang w:val="it-IT"/>
        </w:rPr>
        <w:br/>
        <w:t xml:space="preserve">(1545) Quando inscios substrata deglutit fouea. </w:t>
      </w:r>
      <w:r w:rsidRPr="00C05996">
        <w:rPr>
          <w:lang w:val="it-IT"/>
        </w:rPr>
        <w:br/>
        <w:t xml:space="preserve">Kin. Cantassem equidem senarium notissimum: </w:t>
      </w:r>
      <w:r w:rsidRPr="00C05996">
        <w:rPr>
          <w:lang w:val="it-IT"/>
        </w:rPr>
        <w:br/>
        <w:t xml:space="preserve">Qui nil habet deferre nil secum potest. </w:t>
      </w:r>
      <w:r w:rsidRPr="00C05996">
        <w:rPr>
          <w:lang w:val="it-IT"/>
        </w:rPr>
        <w:br/>
        <w:t>Car. Habebam in ore lingulam: quae forcipem</w:t>
      </w:r>
      <w:r w:rsidRPr="00C05996">
        <w:rPr>
          <w:lang w:val="it-IT"/>
        </w:rPr>
        <w:br/>
        <w:t>Metuebat, ad precem illa non ad conuicium</w:t>
      </w:r>
      <w:r w:rsidRPr="00C05996">
        <w:rPr>
          <w:lang w:val="it-IT"/>
        </w:rPr>
        <w:br/>
        <w:t>(1550) Procliuis erat. Kin. Inter sacrum &amp; saxum steti</w:t>
      </w:r>
      <w:r w:rsidRPr="00C05996">
        <w:rPr>
          <w:lang w:val="it-IT"/>
        </w:rPr>
        <w:br/>
        <w:t>Nuper, sed armis arma, dentes dentibus</w:t>
      </w:r>
      <w:r w:rsidRPr="00C05996">
        <w:rPr>
          <w:lang w:val="it-IT"/>
        </w:rPr>
        <w:br/>
        <w:t>Obieci &amp; euasi spolijs diues: nisi</w:t>
      </w:r>
      <w:r w:rsidRPr="00C05996">
        <w:rPr>
          <w:lang w:val="it-IT"/>
        </w:rPr>
        <w:br/>
        <w:t>Ouod moria in certamine illo perdidit</w:t>
      </w:r>
      <w:r w:rsidRPr="00C05996">
        <w:rPr>
          <w:lang w:val="it-IT"/>
        </w:rPr>
        <w:br/>
        <w:t>Nasi prius adunci pusillam particulam,</w:t>
      </w:r>
      <w:r w:rsidRPr="00C05996">
        <w:rPr>
          <w:lang w:val="it-IT"/>
        </w:rPr>
        <w:br/>
        <w:t xml:space="preserve">(1555) Quare videtur esse coriualibus </w:t>
      </w:r>
    </w:p>
    <w:p w14:paraId="1884FC6B" w14:textId="77777777" w:rsidR="0006656C" w:rsidRDefault="00393783" w:rsidP="00857E51">
      <w:pPr>
        <w:rPr>
          <w:lang w:val="en-GB"/>
        </w:rPr>
      </w:pPr>
      <w:r>
        <w:rPr>
          <w:lang w:val="en-GB"/>
        </w:rPr>
        <w:t xml:space="preserve">Suis solito deformior. Car. Abi cum tuis </w:t>
      </w:r>
    </w:p>
    <w:p w14:paraId="40D45C81" w14:textId="77777777" w:rsidR="0006656C" w:rsidRPr="00C05996" w:rsidRDefault="00393783" w:rsidP="00857E51">
      <w:pPr>
        <w:rPr>
          <w:lang w:val="it-IT"/>
        </w:rPr>
      </w:pPr>
      <w:r w:rsidRPr="00C05996">
        <w:rPr>
          <w:lang w:val="it-IT"/>
        </w:rPr>
        <w:t>Nugis alio: Canem excoriatam ne excories. Kin.</w:t>
      </w:r>
    </w:p>
    <w:p w14:paraId="2DED8D37" w14:textId="77777777" w:rsidR="0006656C" w:rsidRPr="00C05996" w:rsidRDefault="00393783" w:rsidP="00857E51">
      <w:pPr>
        <w:rPr>
          <w:lang w:val="it-IT"/>
        </w:rPr>
      </w:pPr>
      <w:r w:rsidRPr="00C05996">
        <w:rPr>
          <w:lang w:val="it-IT"/>
        </w:rPr>
        <w:t>Cur ergo texis historiam erumnae tuae</w:t>
      </w:r>
      <w:r w:rsidRPr="00C05996">
        <w:rPr>
          <w:lang w:val="it-IT"/>
        </w:rPr>
        <w:br/>
        <w:t>Hic nunc: obulum qui porrigat tibi minimum,</w:t>
      </w:r>
      <w:r w:rsidRPr="00C05996">
        <w:rPr>
          <w:lang w:val="it-IT"/>
        </w:rPr>
        <w:br/>
        <w:t>(1560) Est nemo. Car. Vos valete non aeque misere</w:t>
      </w:r>
      <w:r w:rsidRPr="00C05996">
        <w:rPr>
          <w:lang w:val="it-IT"/>
        </w:rPr>
        <w:br/>
        <w:t>His quotquot interesse cerno lusibus.</w:t>
      </w:r>
    </w:p>
    <w:p w14:paraId="0D4F5458" w14:textId="77777777" w:rsidR="0006656C" w:rsidRDefault="00393783" w:rsidP="00857E51">
      <w:pPr>
        <w:rPr>
          <w:lang w:val="en-GB"/>
        </w:rPr>
      </w:pPr>
      <w:r w:rsidRPr="00C05996">
        <w:rPr>
          <w:lang w:val="it-IT"/>
        </w:rPr>
        <w:br/>
        <w:t xml:space="preserve">                      Sextus. Guidulo.</w:t>
      </w:r>
      <w:r w:rsidRPr="00C05996">
        <w:rPr>
          <w:lang w:val="it-IT"/>
        </w:rPr>
        <w:br/>
        <w:t xml:space="preserve">VBi morare mi Guiudulo? </w:t>
      </w:r>
      <w:r>
        <w:rPr>
          <w:lang w:val="en-GB"/>
        </w:rPr>
        <w:t>Gui. Adsum: quid velis</w:t>
      </w:r>
      <w:r>
        <w:rPr>
          <w:lang w:val="en-GB"/>
        </w:rPr>
        <w:br/>
        <w:t>Dic. Sex. Expedit nunc letiores erigere</w:t>
      </w:r>
      <w:r>
        <w:rPr>
          <w:lang w:val="en-GB"/>
        </w:rPr>
        <w:br/>
        <w:t>Animos. Gui. Ob istos futiles rumusculos. Sex.</w:t>
      </w:r>
      <w:r>
        <w:rPr>
          <w:lang w:val="en-GB"/>
        </w:rPr>
        <w:br/>
        <w:t>(1565) Leonardus ex vrbe hoc die redijt. Gui. Noua</w:t>
      </w:r>
      <w:r>
        <w:rPr>
          <w:lang w:val="en-GB"/>
        </w:rPr>
        <w:br/>
        <w:t>Tulit. Sex. Hominem vidi gerentem sarcinam</w:t>
      </w:r>
      <w:r>
        <w:rPr>
          <w:lang w:val="en-GB"/>
        </w:rPr>
        <w:br/>
        <w:t>Non ambigendum est, quin vigore gratiae</w:t>
      </w:r>
      <w:r>
        <w:rPr>
          <w:lang w:val="en-GB"/>
        </w:rPr>
        <w:br/>
        <w:t>Apoostolicae Grisellidem pellat procul:</w:t>
      </w:r>
      <w:r>
        <w:rPr>
          <w:lang w:val="en-GB"/>
        </w:rPr>
        <w:br/>
        <w:t>Ita fert eam grauiter vt ęthnae incendia:</w:t>
      </w:r>
      <w:r>
        <w:rPr>
          <w:lang w:val="en-GB"/>
        </w:rPr>
        <w:br/>
        <w:t>(1570) Verum id Guidulo mentem cruciat meam nimis.</w:t>
      </w:r>
      <w:r>
        <w:rPr>
          <w:lang w:val="en-GB"/>
        </w:rPr>
        <w:br/>
      </w:r>
      <w:r w:rsidRPr="00C05996">
        <w:rPr>
          <w:lang w:val="it-IT"/>
        </w:rPr>
        <w:t>Bullam videre dum cupio, vetat dominus.</w:t>
      </w:r>
      <w:r w:rsidRPr="00C05996">
        <w:rPr>
          <w:lang w:val="it-IT"/>
        </w:rPr>
        <w:br/>
        <w:t>Vereor enim, ne quid lateat mali, in cinere</w:t>
      </w:r>
      <w:r w:rsidRPr="00C05996">
        <w:rPr>
          <w:lang w:val="it-IT"/>
        </w:rPr>
        <w:br/>
        <w:t xml:space="preserve">Turbato. </w:t>
      </w:r>
      <w:r>
        <w:rPr>
          <w:lang w:val="en-GB"/>
        </w:rPr>
        <w:t>Gui. Amarus es supra quam te decet,</w:t>
      </w:r>
      <w:r>
        <w:rPr>
          <w:lang w:val="en-GB"/>
        </w:rPr>
        <w:br/>
        <w:t>In rebus omnibus gerundis cum putes</w:t>
      </w:r>
      <w:r>
        <w:rPr>
          <w:lang w:val="en-GB"/>
        </w:rPr>
        <w:br/>
      </w:r>
    </w:p>
    <w:p w14:paraId="376373E2" w14:textId="77777777" w:rsidR="0006656C" w:rsidRDefault="00393783" w:rsidP="00857E51">
      <w:pPr>
        <w:rPr>
          <w:lang w:val="en-GB"/>
        </w:rPr>
      </w:pPr>
      <w:r>
        <w:rPr>
          <w:lang w:val="en-GB"/>
        </w:rPr>
        <w:t>[51]</w:t>
      </w:r>
    </w:p>
    <w:p w14:paraId="7D617C9D" w14:textId="77777777" w:rsidR="0006656C" w:rsidRPr="00C05996" w:rsidRDefault="00393783" w:rsidP="00857E51">
      <w:pPr>
        <w:rPr>
          <w:lang w:val="it-IT"/>
        </w:rPr>
      </w:pPr>
      <w:r>
        <w:rPr>
          <w:lang w:val="en-GB"/>
        </w:rPr>
        <w:t xml:space="preserve">(1575) Inesse fraudem Sex. </w:t>
      </w:r>
      <w:r w:rsidRPr="00C05996">
        <w:rPr>
          <w:lang w:val="it-IT"/>
        </w:rPr>
        <w:t>Subticeas, venit. Gui. Quo ego</w:t>
      </w:r>
      <w:r w:rsidRPr="00C05996">
        <w:rPr>
          <w:lang w:val="it-IT"/>
        </w:rPr>
        <w:br/>
        <w:t>Me proripiam. Sex. Mane intus, incipit loqui.</w:t>
      </w:r>
    </w:p>
    <w:p w14:paraId="1FF6993C" w14:textId="77777777" w:rsidR="0006656C" w:rsidRPr="00C05996" w:rsidRDefault="00393783" w:rsidP="00857E51">
      <w:pPr>
        <w:rPr>
          <w:lang w:val="it-IT"/>
        </w:rPr>
      </w:pPr>
      <w:r w:rsidRPr="00C05996">
        <w:rPr>
          <w:lang w:val="it-IT"/>
        </w:rPr>
        <w:br/>
        <w:t xml:space="preserve">             Galterus. Carpophorus. Grisellis.</w:t>
      </w:r>
      <w:r w:rsidRPr="00C05996">
        <w:rPr>
          <w:lang w:val="it-IT"/>
        </w:rPr>
        <w:br/>
        <w:t>CArpophore explesti quod iussimus ocyus ergo</w:t>
      </w:r>
      <w:r w:rsidRPr="00C05996">
        <w:rPr>
          <w:lang w:val="it-IT"/>
        </w:rPr>
        <w:br/>
        <w:t>Accerse huc ciues simul &amp; Grisellida. Car Faxo.</w:t>
      </w:r>
      <w:r w:rsidRPr="00C05996">
        <w:rPr>
          <w:lang w:val="it-IT"/>
        </w:rPr>
        <w:br/>
        <w:t>Gri. Salue mi domine. Gal Ingenti te semper amore</w:t>
      </w:r>
      <w:r w:rsidRPr="00C05996">
        <w:rPr>
          <w:lang w:val="it-IT"/>
        </w:rPr>
        <w:br/>
        <w:t>(1580) Complector. Griselli placet tua candida virtus:</w:t>
      </w:r>
      <w:r w:rsidRPr="00C05996">
        <w:rPr>
          <w:lang w:val="it-IT"/>
        </w:rPr>
        <w:br/>
        <w:t>Egregij mores, honitas, pacientia, origo,</w:t>
      </w:r>
      <w:r w:rsidRPr="00C05996">
        <w:rPr>
          <w:lang w:val="it-IT"/>
        </w:rPr>
        <w:br/>
        <w:t>Nulla mihi fecere vnquam fastidia mentis:</w:t>
      </w:r>
      <w:r w:rsidRPr="00C05996">
        <w:rPr>
          <w:lang w:val="it-IT"/>
        </w:rPr>
        <w:br/>
        <w:t>Cum tamen in regno sensim discordia crescat:</w:t>
      </w:r>
      <w:r w:rsidRPr="00C05996">
        <w:rPr>
          <w:lang w:val="it-IT"/>
        </w:rPr>
        <w:br/>
        <w:t>(Quae patriae est letale malum) Te linquere ciues</w:t>
      </w:r>
      <w:r w:rsidRPr="00C05996">
        <w:rPr>
          <w:lang w:val="it-IT"/>
        </w:rPr>
        <w:br/>
        <w:t>(1585) Exposcunt, aliamque mihi coniungere sponsam</w:t>
      </w:r>
      <w:r w:rsidRPr="00C05996">
        <w:rPr>
          <w:lang w:val="it-IT"/>
        </w:rPr>
        <w:br/>
        <w:t>Conclamant capitale odium crimenque nephandum</w:t>
      </w:r>
      <w:r w:rsidRPr="00C05996">
        <w:rPr>
          <w:lang w:val="it-IT"/>
        </w:rPr>
        <w:br/>
        <w:t>Esse virum ingenuum mulierem ducere vili</w:t>
      </w:r>
      <w:r w:rsidRPr="00C05996">
        <w:rPr>
          <w:lang w:val="it-IT"/>
        </w:rPr>
        <w:br/>
        <w:t>Stirpe satam, qualem liquido te nouimus omnes.</w:t>
      </w:r>
      <w:r w:rsidRPr="00C05996">
        <w:rPr>
          <w:lang w:val="it-IT"/>
        </w:rPr>
        <w:br/>
        <w:t>Maxima fortuna est interdum maxima clades</w:t>
      </w:r>
      <w:r w:rsidRPr="00C05996">
        <w:rPr>
          <w:lang w:val="it-IT"/>
        </w:rPr>
        <w:br/>
        <w:t>(1590) Quae lex agricolae vel quae fortasse colono</w:t>
      </w:r>
      <w:r w:rsidRPr="00C05996">
        <w:rPr>
          <w:lang w:val="it-IT"/>
        </w:rPr>
        <w:br/>
        <w:t>Nequaquam concessa mihi est: Cui subditur vni</w:t>
      </w:r>
      <w:r w:rsidRPr="00C05996">
        <w:rPr>
          <w:lang w:val="it-IT"/>
        </w:rPr>
        <w:br/>
        <w:t>Bellua multorum capitum, manet exitus anceps</w:t>
      </w:r>
      <w:r w:rsidRPr="00C05996">
        <w:rPr>
          <w:lang w:val="it-IT"/>
        </w:rPr>
        <w:br/>
        <w:t>Et saepe infesto dum contra nitimur hosti,</w:t>
      </w:r>
      <w:r w:rsidRPr="00C05996">
        <w:rPr>
          <w:lang w:val="it-IT"/>
        </w:rPr>
        <w:br/>
        <w:t>Incidimus laqueos, praesens gemmata venenum</w:t>
      </w:r>
      <w:r w:rsidRPr="00C05996">
        <w:rPr>
          <w:lang w:val="it-IT"/>
        </w:rPr>
        <w:br/>
        <w:t>(1595) Pocula propinant: sic quo numa venit &amp; ancus</w:t>
      </w:r>
      <w:r w:rsidRPr="00C05996">
        <w:rPr>
          <w:lang w:val="it-IT"/>
        </w:rPr>
        <w:br/>
        <w:t>Tendimus insolitis cupientes sidere ramis:</w:t>
      </w:r>
      <w:r w:rsidRPr="00C05996">
        <w:rPr>
          <w:lang w:val="it-IT"/>
        </w:rPr>
        <w:br/>
        <w:t>Proinde velim nolim (tam sunt contraria vulgi</w:t>
      </w:r>
      <w:r w:rsidRPr="00C05996">
        <w:rPr>
          <w:lang w:val="it-IT"/>
        </w:rPr>
        <w:br/>
        <w:t>Vota) maritales alia cum virgine taedas</w:t>
      </w:r>
      <w:r w:rsidRPr="00C05996">
        <w:rPr>
          <w:lang w:val="it-IT"/>
        </w:rPr>
        <w:br/>
        <w:t>Te spreta aggrediar, Romanus praesul eandem</w:t>
      </w:r>
      <w:r w:rsidRPr="00C05996">
        <w:rPr>
          <w:lang w:val="it-IT"/>
        </w:rPr>
        <w:br/>
        <w:t>(1600) Annuit optanti populo conferre salutem.</w:t>
      </w:r>
      <w:r w:rsidRPr="00C05996">
        <w:rPr>
          <w:lang w:val="it-IT"/>
        </w:rPr>
        <w:br/>
        <w:t>His literis quas plumba tegunt, quod canone sanctum est</w:t>
      </w:r>
      <w:r w:rsidRPr="00C05996">
        <w:rPr>
          <w:lang w:val="it-IT"/>
        </w:rPr>
        <w:br/>
        <w:t>Egimus, aequo animo totum patiare necesse est:</w:t>
      </w:r>
      <w:r w:rsidRPr="00C05996">
        <w:rPr>
          <w:lang w:val="it-IT"/>
        </w:rPr>
        <w:br/>
        <w:t>Atque tuam dotem refer ad magalia patris</w:t>
      </w:r>
      <w:r w:rsidRPr="00C05996">
        <w:rPr>
          <w:lang w:val="it-IT"/>
        </w:rPr>
        <w:br/>
        <w:t>Ianicolae vilis tuguri contenta sepulcro</w:t>
      </w:r>
      <w:r w:rsidRPr="00C05996">
        <w:rPr>
          <w:lang w:val="it-IT"/>
        </w:rPr>
        <w:br/>
        <w:t>(1605) Hunc ludit fortuna bonis asperrima ludum</w:t>
      </w:r>
      <w:r w:rsidRPr="00C05996">
        <w:rPr>
          <w:lang w:val="it-IT"/>
        </w:rPr>
        <w:br/>
        <w:t>Has rotat inconsulta vices, quae mobilis instar</w:t>
      </w:r>
      <w:r w:rsidRPr="00C05996">
        <w:rPr>
          <w:lang w:val="it-IT"/>
        </w:rPr>
        <w:br/>
        <w:t>Eridani, nunc est vultu pacata sereno</w:t>
      </w:r>
      <w:r w:rsidRPr="00C05996">
        <w:rPr>
          <w:lang w:val="it-IT"/>
        </w:rPr>
        <w:br/>
        <w:t>Nunc hirquis transuersa videt: sunt gaudia fluxa</w:t>
      </w:r>
      <w:r w:rsidRPr="00C05996">
        <w:rPr>
          <w:lang w:val="it-IT"/>
        </w:rPr>
        <w:br/>
        <w:t>Momento peritura breui; bis sole reuerso</w:t>
      </w:r>
      <w:r w:rsidRPr="00C05996">
        <w:rPr>
          <w:lang w:val="it-IT"/>
        </w:rPr>
        <w:br/>
      </w:r>
    </w:p>
    <w:p w14:paraId="5261528F" w14:textId="5ADE8810" w:rsidR="0006656C" w:rsidRPr="00C05996" w:rsidRDefault="00393783" w:rsidP="00857E51">
      <w:pPr>
        <w:rPr>
          <w:lang w:val="it-IT"/>
        </w:rPr>
      </w:pPr>
      <w:r w:rsidRPr="00C05996">
        <w:rPr>
          <w:lang w:val="it-IT"/>
        </w:rPr>
        <w:t>[52]</w:t>
      </w:r>
    </w:p>
    <w:p w14:paraId="7AA927E4" w14:textId="77777777" w:rsidR="0006656C" w:rsidRPr="00C05996" w:rsidRDefault="00393783" w:rsidP="00857E51">
      <w:pPr>
        <w:rPr>
          <w:lang w:val="it-IT"/>
        </w:rPr>
      </w:pPr>
      <w:r w:rsidRPr="00C05996">
        <w:rPr>
          <w:lang w:val="it-IT"/>
        </w:rPr>
        <w:t>(1610) Adueniet noua sponsa meo socianda cubili</w:t>
      </w:r>
      <w:r w:rsidRPr="00C05996">
        <w:rPr>
          <w:lang w:val="it-IT"/>
        </w:rPr>
        <w:br/>
        <w:t xml:space="preserve">Illi Griselli actutum te cedere fas est.  </w:t>
      </w:r>
      <w:r w:rsidRPr="00C05996">
        <w:rPr>
          <w:lang w:val="it-IT"/>
        </w:rPr>
        <w:br/>
        <w:t>Gri. Mi domine ista libens faciam: &amp; mea curta supellex</w:t>
      </w:r>
      <w:r w:rsidRPr="00C05996">
        <w:rPr>
          <w:lang w:val="it-IT"/>
        </w:rPr>
        <w:br/>
        <w:t>Sarcinulę fient humeris/ saepe auguror istam</w:t>
      </w:r>
      <w:r w:rsidRPr="00C05996">
        <w:rPr>
          <w:lang w:val="it-IT"/>
        </w:rPr>
        <w:br/>
        <w:t>Erumnam potuisse mihi contingere saepe</w:t>
      </w:r>
      <w:r w:rsidRPr="00C05996">
        <w:rPr>
          <w:lang w:val="it-IT"/>
        </w:rPr>
        <w:br/>
        <w:t>(1615) Consternata animo tanti me principis esse</w:t>
      </w:r>
      <w:r w:rsidRPr="00C05996">
        <w:rPr>
          <w:lang w:val="it-IT"/>
        </w:rPr>
        <w:br/>
        <w:t>Vxorem: pudibunda meos contemplor honores:</w:t>
      </w:r>
      <w:r w:rsidRPr="00C05996">
        <w:rPr>
          <w:lang w:val="it-IT"/>
        </w:rPr>
        <w:br/>
        <w:t>Nunc autem praesens pluuia est: quam vidimus ante</w:t>
      </w:r>
      <w:r w:rsidRPr="00C05996">
        <w:rPr>
          <w:lang w:val="it-IT"/>
        </w:rPr>
        <w:br/>
        <w:t>Venturam/ praeuisa minus me tela cruentant.</w:t>
      </w:r>
      <w:r w:rsidRPr="00C05996">
        <w:rPr>
          <w:lang w:val="it-IT"/>
        </w:rPr>
        <w:br/>
        <w:t>Nosti mi domine, ex quo tempore viximus vna</w:t>
      </w:r>
      <w:r w:rsidRPr="00C05996">
        <w:rPr>
          <w:lang w:val="it-IT"/>
        </w:rPr>
        <w:br/>
        <w:t>(1620) Quo pacto tibi seruierim/ quam subdita legi:</w:t>
      </w:r>
      <w:r w:rsidRPr="00C05996">
        <w:rPr>
          <w:lang w:val="it-IT"/>
        </w:rPr>
        <w:br/>
        <w:t>Quam votis addicta tuis &amp; nunc quoque diuis</w:t>
      </w:r>
      <w:r w:rsidRPr="00C05996">
        <w:rPr>
          <w:lang w:val="it-IT"/>
        </w:rPr>
        <w:br/>
        <w:t>Et grates persoluo tibi pro munere vitae:</w:t>
      </w:r>
      <w:r w:rsidRPr="00C05996">
        <w:rPr>
          <w:lang w:val="it-IT"/>
        </w:rPr>
        <w:br/>
        <w:t>Sumque parata casam patriam remeare/ senile</w:t>
      </w:r>
      <w:r w:rsidRPr="00C05996">
        <w:rPr>
          <w:lang w:val="it-IT"/>
        </w:rPr>
        <w:br/>
        <w:t>Illic tempus agens/ vbi me fouere iacentem</w:t>
      </w:r>
      <w:r w:rsidRPr="00C05996">
        <w:rPr>
          <w:lang w:val="it-IT"/>
        </w:rPr>
        <w:br/>
        <w:t>(1625) Arboreas inter frondes &amp; gramina cunae:</w:t>
      </w:r>
      <w:r w:rsidRPr="00C05996">
        <w:rPr>
          <w:lang w:val="it-IT"/>
        </w:rPr>
        <w:br/>
        <w:t>Nonnumquam memorans viduam me principis esse</w:t>
      </w:r>
      <w:r w:rsidRPr="00C05996">
        <w:rPr>
          <w:lang w:val="it-IT"/>
        </w:rPr>
        <w:br/>
        <w:t>Tam clari/ me solabor merore sepultam:</w:t>
      </w:r>
      <w:r w:rsidRPr="00C05996">
        <w:rPr>
          <w:lang w:val="it-IT"/>
        </w:rPr>
        <w:br/>
        <w:t>Conseruabo etiam viduarum more piarum</w:t>
      </w:r>
      <w:r w:rsidRPr="00C05996">
        <w:rPr>
          <w:lang w:val="it-IT"/>
        </w:rPr>
        <w:br/>
        <w:t>Mnemosinon predulce tui, nec habere secundum</w:t>
      </w:r>
      <w:r w:rsidRPr="00C05996">
        <w:rPr>
          <w:lang w:val="it-IT"/>
        </w:rPr>
        <w:br/>
        <w:t>(1630) Exoptabo virum/ sed summo vota tonanti</w:t>
      </w:r>
      <w:r w:rsidRPr="00C05996">
        <w:rPr>
          <w:lang w:val="it-IT"/>
        </w:rPr>
        <w:br/>
        <w:t>Reddam casto animo: nec mortem inuita morabor</w:t>
      </w:r>
      <w:r w:rsidRPr="00C05996">
        <w:rPr>
          <w:lang w:val="it-IT"/>
        </w:rPr>
        <w:br/>
        <w:t>Precipis, vt dotem referam: quae preter amorem</w:t>
      </w:r>
      <w:r w:rsidRPr="00C05996">
        <w:rPr>
          <w:lang w:val="it-IT"/>
        </w:rPr>
        <w:br/>
        <w:t>Atque fidem nulla est: nudum velamine corpus</w:t>
      </w:r>
      <w:r w:rsidRPr="00C05996">
        <w:rPr>
          <w:lang w:val="it-IT"/>
        </w:rPr>
        <w:br/>
        <w:t>Vestisti/ vestita tuas regaliter aedes</w:t>
      </w:r>
      <w:r w:rsidRPr="00C05996">
        <w:rPr>
          <w:lang w:val="it-IT"/>
        </w:rPr>
        <w:br/>
        <w:t>(1635) Ante ingressa modo egrediar: pulcerrima reddens</w:t>
      </w:r>
      <w:r w:rsidRPr="00C05996">
        <w:rPr>
          <w:lang w:val="it-IT"/>
        </w:rPr>
        <w:br/>
        <w:t>Ornamenta/ quibus tua me clementia compsit</w:t>
      </w:r>
      <w:r w:rsidRPr="00C05996">
        <w:rPr>
          <w:lang w:val="it-IT"/>
        </w:rPr>
        <w:br/>
        <w:t>Ecce etiam fuluo sintillans annulus auro.</w:t>
      </w:r>
      <w:r w:rsidRPr="00C05996">
        <w:rPr>
          <w:lang w:val="it-IT"/>
        </w:rPr>
        <w:br/>
        <w:t>Pallentique adamas vultu/ quo nos hymenaeus</w:t>
      </w:r>
      <w:r w:rsidRPr="00C05996">
        <w:rPr>
          <w:lang w:val="it-IT"/>
        </w:rPr>
        <w:br/>
        <w:t>lunxerat/ ardentem miro fulgore pyropum,</w:t>
      </w:r>
      <w:r w:rsidRPr="00C05996">
        <w:rPr>
          <w:lang w:val="it-IT"/>
        </w:rPr>
        <w:br/>
        <w:t>(1640) Berillos/ torques/ trabeas/ armaria/ cultros/</w:t>
      </w:r>
      <w:r w:rsidRPr="00C05996">
        <w:rPr>
          <w:lang w:val="it-IT"/>
        </w:rPr>
        <w:br/>
        <w:t>Scrinia/ picturas/ vestes/ &amp; cetera cultus</w:t>
      </w:r>
      <w:r w:rsidRPr="00C05996">
        <w:rPr>
          <w:lang w:val="it-IT"/>
        </w:rPr>
        <w:br/>
        <w:t>Foeminei nostro inuenies inclusa cubili.</w:t>
      </w:r>
      <w:r w:rsidRPr="00C05996">
        <w:rPr>
          <w:lang w:val="it-IT"/>
        </w:rPr>
        <w:br/>
        <w:t>Grata etiam adueniat tua sponsa/ nec vllius vnquam</w:t>
      </w:r>
      <w:r w:rsidRPr="00C05996">
        <w:rPr>
          <w:lang w:val="it-IT"/>
        </w:rPr>
        <w:br/>
        <w:t>indigeat: dominae ancilla abiectissima cedam.</w:t>
      </w:r>
      <w:r w:rsidRPr="00C05996">
        <w:rPr>
          <w:lang w:val="it-IT"/>
        </w:rPr>
        <w:br/>
        <w:t>(1645) Nuda egressa domum patriam volo nuda reuerti:</w:t>
      </w:r>
      <w:r w:rsidRPr="00C05996">
        <w:rPr>
          <w:lang w:val="it-IT"/>
        </w:rPr>
        <w:br/>
      </w:r>
    </w:p>
    <w:p w14:paraId="466C3DE7" w14:textId="77777777" w:rsidR="0006656C" w:rsidRPr="00C05996" w:rsidRDefault="00393783" w:rsidP="00857E51">
      <w:pPr>
        <w:rPr>
          <w:lang w:val="it-IT"/>
        </w:rPr>
      </w:pPr>
      <w:r w:rsidRPr="00C05996">
        <w:rPr>
          <w:lang w:val="it-IT"/>
        </w:rPr>
        <w:t>[53]</w:t>
      </w:r>
    </w:p>
    <w:p w14:paraId="418FAC4C" w14:textId="77777777" w:rsidR="0006656C" w:rsidRPr="00C05996" w:rsidRDefault="00393783" w:rsidP="00857E51">
      <w:pPr>
        <w:rPr>
          <w:lang w:val="it-IT"/>
        </w:rPr>
      </w:pPr>
      <w:r w:rsidRPr="00C05996">
        <w:rPr>
          <w:lang w:val="it-IT"/>
        </w:rPr>
        <w:t>Nec puto velle tuum tantis me stringere habenis,</w:t>
      </w:r>
      <w:r w:rsidRPr="00C05996">
        <w:rPr>
          <w:lang w:val="it-IT"/>
        </w:rPr>
        <w:br/>
        <w:t>Vt nudare velis vterum, teretesque papillas:</w:t>
      </w:r>
      <w:r w:rsidRPr="00C05996">
        <w:rPr>
          <w:lang w:val="it-IT"/>
        </w:rPr>
        <w:br/>
        <w:t>Pignora quae fouere tua: est charissime princeps</w:t>
      </w:r>
      <w:r w:rsidRPr="00C05996">
        <w:rPr>
          <w:lang w:val="it-IT"/>
        </w:rPr>
        <w:br/>
        <w:t>Quod rogo te supplex amissi vt forte pudoris</w:t>
      </w:r>
      <w:r w:rsidRPr="00C05996">
        <w:rPr>
          <w:lang w:val="it-IT"/>
        </w:rPr>
        <w:br/>
        <w:t>(1650) In praecium, nostris vel trita subucula membris</w:t>
      </w:r>
      <w:r w:rsidRPr="00C05996">
        <w:rPr>
          <w:lang w:val="it-IT"/>
        </w:rPr>
        <w:br/>
        <w:t>Linquatur: Coniunx quondam tua carpere florem</w:t>
      </w:r>
      <w:r w:rsidRPr="00C05996">
        <w:rPr>
          <w:lang w:val="it-IT"/>
        </w:rPr>
        <w:br/>
        <w:t>Virgineum tibi permisi: depastus in auras</w:t>
      </w:r>
      <w:r w:rsidRPr="00C05996">
        <w:rPr>
          <w:lang w:val="it-IT"/>
        </w:rPr>
        <w:br/>
        <w:t>Longe abijt, nobis nullo reuocabilis ęuo.</w:t>
      </w:r>
      <w:r w:rsidRPr="00C05996">
        <w:rPr>
          <w:lang w:val="it-IT"/>
        </w:rPr>
        <w:br/>
        <w:t>Ob quem per iouis eterni tibi supplico numen:</w:t>
      </w:r>
      <w:r w:rsidRPr="00C05996">
        <w:rPr>
          <w:lang w:val="it-IT"/>
        </w:rPr>
        <w:br/>
        <w:t>(1655) Per coeli indigetes omnis: vt tegmine vili</w:t>
      </w:r>
      <w:r w:rsidRPr="00C05996">
        <w:rPr>
          <w:lang w:val="it-IT"/>
        </w:rPr>
        <w:br/>
        <w:t>Vxoris quandoque tuae pia viscera condas:</w:t>
      </w:r>
      <w:r w:rsidRPr="00C05996">
        <w:rPr>
          <w:lang w:val="it-IT"/>
        </w:rPr>
        <w:br/>
        <w:t>Ne trepident, neu sint oculis obiecta malignis.</w:t>
      </w:r>
      <w:r w:rsidRPr="00C05996">
        <w:rPr>
          <w:lang w:val="it-IT"/>
        </w:rPr>
        <w:br/>
        <w:t>Gal. Sit tibi vt exoras vel sola subucula ventrem</w:t>
      </w:r>
      <w:r w:rsidRPr="00C05996">
        <w:rPr>
          <w:lang w:val="it-IT"/>
        </w:rPr>
        <w:br/>
        <w:t>Maternum condat: reliquis nudata recedas:</w:t>
      </w:r>
      <w:r w:rsidRPr="00C05996">
        <w:rPr>
          <w:lang w:val="it-IT"/>
        </w:rPr>
        <w:br/>
        <w:t>(1660) Ne parias tristi aspectu fastidia nostris</w:t>
      </w:r>
      <w:r w:rsidRPr="00C05996">
        <w:rPr>
          <w:lang w:val="it-IT"/>
        </w:rPr>
        <w:br/>
        <w:t>Coniugijs. Gri. Tunicam indignos quae vestijt artus</w:t>
      </w:r>
      <w:r w:rsidRPr="00C05996">
        <w:rPr>
          <w:lang w:val="it-IT"/>
        </w:rPr>
        <w:br/>
        <w:t>Exuo, vellatur capite diadema chorusco</w:t>
      </w:r>
      <w:r w:rsidRPr="00C05996">
        <w:rPr>
          <w:lang w:val="it-IT"/>
        </w:rPr>
        <w:br/>
        <w:t>Supparus, auratis hinc interlucidus oris:</w:t>
      </w:r>
      <w:r w:rsidRPr="00C05996">
        <w:rPr>
          <w:lang w:val="it-IT"/>
        </w:rPr>
        <w:br/>
        <w:t>Illinc gemmarum radians splendoribus absit:</w:t>
      </w:r>
      <w:r w:rsidRPr="00C05996">
        <w:rPr>
          <w:lang w:val="it-IT"/>
        </w:rPr>
        <w:br/>
        <w:t>(1665) Absit auarorum deus &amp; latria superbus</w:t>
      </w:r>
      <w:r w:rsidRPr="00C05996">
        <w:rPr>
          <w:lang w:val="it-IT"/>
        </w:rPr>
        <w:br/>
        <w:t>Mammona, auricomae dominam poliunto cathenae:</w:t>
      </w:r>
      <w:r w:rsidRPr="00C05996">
        <w:rPr>
          <w:lang w:val="it-IT"/>
        </w:rPr>
        <w:br/>
        <w:t>Non ancillam humilem, mihi sint ex cannabe scruta</w:t>
      </w:r>
      <w:r w:rsidRPr="00C05996">
        <w:rPr>
          <w:lang w:val="it-IT"/>
        </w:rPr>
        <w:br/>
        <w:t>Tu tamen vxoris princeps quandoque relictae</w:t>
      </w:r>
      <w:r w:rsidRPr="00C05996">
        <w:rPr>
          <w:lang w:val="it-IT"/>
        </w:rPr>
        <w:br/>
        <w:t>Sis memor, &amp; geminae prolis: quae morte cruenta</w:t>
      </w:r>
      <w:r w:rsidRPr="00C05996">
        <w:rPr>
          <w:lang w:val="it-IT"/>
        </w:rPr>
        <w:br/>
        <w:t>(1670) Elisios meruit campos, &amp; coelica tempe.</w:t>
      </w:r>
      <w:r w:rsidRPr="00C05996">
        <w:rPr>
          <w:lang w:val="it-IT"/>
        </w:rPr>
        <w:br/>
        <w:t>Tandem oro vt viuas alia cum coniuge in annos</w:t>
      </w:r>
      <w:r w:rsidRPr="00C05996">
        <w:rPr>
          <w:lang w:val="it-IT"/>
        </w:rPr>
        <w:br/>
        <w:t>Nestoreos, numerans sera de stirpe nepotes.</w:t>
      </w:r>
    </w:p>
    <w:p w14:paraId="3FD1B03C" w14:textId="77777777" w:rsidR="0006656C" w:rsidRDefault="00393783" w:rsidP="00857E51">
      <w:pPr>
        <w:rPr>
          <w:lang w:val="en-GB"/>
        </w:rPr>
      </w:pPr>
      <w:r w:rsidRPr="00C05996">
        <w:rPr>
          <w:lang w:val="en-US"/>
        </w:rPr>
        <w:br/>
        <w:t xml:space="preserve">               </w:t>
      </w:r>
      <w:r>
        <w:rPr>
          <w:lang w:val="en-GB"/>
        </w:rPr>
        <w:t xml:space="preserve">Galterus. Carpophorus. Kinca.  </w:t>
      </w:r>
    </w:p>
    <w:p w14:paraId="6A62B25B" w14:textId="77777777" w:rsidR="0006656C" w:rsidRPr="00C05996" w:rsidRDefault="00393783" w:rsidP="00857E51">
      <w:pPr>
        <w:rPr>
          <w:lang w:val="it-IT"/>
        </w:rPr>
      </w:pPr>
      <w:r>
        <w:rPr>
          <w:lang w:val="en-GB"/>
        </w:rPr>
        <w:t>Gal. LAchrimis madesco totus &amp; mens palpitat:</w:t>
      </w:r>
      <w:r>
        <w:rPr>
          <w:lang w:val="en-GB"/>
        </w:rPr>
        <w:br/>
        <w:t>Coelum miseretur patientiae: quid agam?</w:t>
      </w:r>
      <w:r>
        <w:rPr>
          <w:lang w:val="en-GB"/>
        </w:rPr>
        <w:br/>
        <w:t>(1675) Si pergo celare abditum archanum morior</w:t>
      </w:r>
      <w:r>
        <w:rPr>
          <w:lang w:val="en-GB"/>
        </w:rPr>
        <w:br/>
        <w:t>Amore, cor liquescit vror ignea</w:t>
      </w:r>
      <w:r>
        <w:rPr>
          <w:lang w:val="en-GB"/>
        </w:rPr>
        <w:br/>
        <w:t>Face, O supernorum arbiter molem arduam</w:t>
      </w:r>
      <w:r>
        <w:rPr>
          <w:lang w:val="en-GB"/>
        </w:rPr>
        <w:br/>
        <w:t>Tollas: veniam ne deneges audaciae.</w:t>
      </w:r>
      <w:r>
        <w:rPr>
          <w:lang w:val="en-GB"/>
        </w:rPr>
        <w:br/>
      </w:r>
      <w:r w:rsidRPr="00C05996">
        <w:rPr>
          <w:lang w:val="it-IT"/>
        </w:rPr>
        <w:t>Car. In foeminarum gloriam laudabilium</w:t>
      </w:r>
      <w:r w:rsidRPr="00C05996">
        <w:rPr>
          <w:lang w:val="it-IT"/>
        </w:rPr>
        <w:br/>
        <w:t>(1680) Quae gloriose cogitas fere omnia</w:t>
      </w:r>
      <w:r w:rsidRPr="00C05996">
        <w:rPr>
          <w:lang w:val="it-IT"/>
        </w:rPr>
        <w:br/>
      </w:r>
    </w:p>
    <w:p w14:paraId="67612E9D" w14:textId="77777777" w:rsidR="0006656C" w:rsidRDefault="00393783" w:rsidP="00857E51">
      <w:pPr>
        <w:rPr>
          <w:lang w:val="en-GB"/>
        </w:rPr>
      </w:pPr>
      <w:r>
        <w:rPr>
          <w:lang w:val="en-GB"/>
        </w:rPr>
        <w:t>[54]</w:t>
      </w:r>
    </w:p>
    <w:p w14:paraId="164629E9" w14:textId="77777777" w:rsidR="0006656C" w:rsidRDefault="00393783" w:rsidP="00857E51">
      <w:pPr>
        <w:rPr>
          <w:lang w:val="en-GB"/>
        </w:rPr>
      </w:pPr>
      <w:r>
        <w:rPr>
          <w:lang w:val="en-GB"/>
        </w:rPr>
        <w:t>Es executus, ne praecor iam differas</w:t>
      </w:r>
      <w:r>
        <w:rPr>
          <w:lang w:val="en-GB"/>
        </w:rPr>
        <w:br/>
        <w:t>Seruare, quod repostum habes in pectore.</w:t>
      </w:r>
      <w:r>
        <w:rPr>
          <w:lang w:val="en-GB"/>
        </w:rPr>
        <w:br/>
        <w:t>Gal. Griselli pulchrior reliquis, formosior</w:t>
      </w:r>
      <w:r>
        <w:rPr>
          <w:lang w:val="en-GB"/>
        </w:rPr>
        <w:br/>
        <w:t>Tolerantior, constantior, quotquot potest</w:t>
      </w:r>
      <w:r>
        <w:rPr>
          <w:lang w:val="en-GB"/>
        </w:rPr>
        <w:br/>
        <w:t>(1685) Mens omnium celerrimum discurrere,</w:t>
      </w:r>
      <w:r>
        <w:rPr>
          <w:lang w:val="en-GB"/>
        </w:rPr>
        <w:br/>
        <w:t>Quotquot reperire, tempus omnium bonus</w:t>
      </w:r>
      <w:r>
        <w:rPr>
          <w:lang w:val="en-GB"/>
        </w:rPr>
        <w:br/>
        <w:t>Repertor &amp; adiutor mihi te charior</w:t>
      </w:r>
      <w:r>
        <w:rPr>
          <w:lang w:val="en-GB"/>
        </w:rPr>
        <w:br/>
        <w:t>Te amatior futura nec coeli ambitu</w:t>
      </w:r>
      <w:r>
        <w:rPr>
          <w:lang w:val="en-GB"/>
        </w:rPr>
        <w:br/>
        <w:t>Celatur: vt tamen tuae innocentiae</w:t>
      </w:r>
      <w:r>
        <w:rPr>
          <w:lang w:val="en-GB"/>
        </w:rPr>
        <w:br/>
        <w:t>(1690) Speculum, tuae dilectionis iubar</w:t>
      </w:r>
      <w:r>
        <w:rPr>
          <w:lang w:val="en-GB"/>
        </w:rPr>
        <w:br/>
        <w:t>Notescat omnibus hodie mortalibus:</w:t>
      </w:r>
      <w:r>
        <w:rPr>
          <w:lang w:val="en-GB"/>
        </w:rPr>
        <w:br/>
        <w:t>Non desinam solitis sagittis impetere</w:t>
      </w:r>
      <w:r>
        <w:rPr>
          <w:lang w:val="en-GB"/>
        </w:rPr>
        <w:br/>
        <w:t>Pectus tuum: quod te sciam in tot cladibus</w:t>
      </w:r>
      <w:r>
        <w:rPr>
          <w:lang w:val="en-GB"/>
        </w:rPr>
        <w:br/>
        <w:t>Nec vulnere auerso (quod absit) sauciam</w:t>
      </w:r>
      <w:r>
        <w:rPr>
          <w:lang w:val="en-GB"/>
        </w:rPr>
        <w:br/>
        <w:t>(1695) Nec vulnere aduerso (quod honori vertitur)</w:t>
      </w:r>
      <w:r>
        <w:rPr>
          <w:lang w:val="en-GB"/>
        </w:rPr>
        <w:br/>
        <w:t>Cessuram arenae. Car. perge telam texere</w:t>
      </w:r>
      <w:r>
        <w:rPr>
          <w:lang w:val="en-GB"/>
        </w:rPr>
        <w:br/>
        <w:t>Ne sit retexto cum voles opus. Gal. faciam.</w:t>
      </w:r>
      <w:r>
        <w:rPr>
          <w:lang w:val="en-GB"/>
        </w:rPr>
        <w:br/>
        <w:t>K. Ego factionibus tuis tricas, plicas,</w:t>
      </w:r>
      <w:r>
        <w:rPr>
          <w:lang w:val="en-GB"/>
        </w:rPr>
        <w:br/>
        <w:t>Et omne verucę genus inuoluam. Capiti</w:t>
      </w:r>
      <w:r>
        <w:rPr>
          <w:lang w:val="en-GB"/>
        </w:rPr>
        <w:br/>
        <w:t>(1700) Tuo piloso carduos hirsutulas:</w:t>
      </w:r>
      <w:r>
        <w:rPr>
          <w:lang w:val="en-GB"/>
        </w:rPr>
        <w:br/>
        <w:t>Lapasque conuectam quibus te soluere</w:t>
      </w:r>
      <w:r>
        <w:rPr>
          <w:lang w:val="en-GB"/>
        </w:rPr>
        <w:br/>
        <w:t>Ne queas: veni, esset vapulandum moria</w:t>
      </w:r>
      <w:r>
        <w:rPr>
          <w:lang w:val="en-GB"/>
        </w:rPr>
        <w:br/>
        <w:t>Spatulis meis, si hic amplius facerem moram.</w:t>
      </w:r>
    </w:p>
    <w:p w14:paraId="1CC28033" w14:textId="77777777" w:rsidR="0006656C" w:rsidRPr="00C05996" w:rsidRDefault="00393783" w:rsidP="00857E51">
      <w:pPr>
        <w:rPr>
          <w:lang w:val="it-IT"/>
        </w:rPr>
      </w:pPr>
      <w:r w:rsidRPr="00C05996">
        <w:rPr>
          <w:lang w:val="it-IT"/>
        </w:rPr>
        <w:br/>
        <w:t xml:space="preserve">          Grisellis. Cunagundis. Kinca.</w:t>
      </w:r>
      <w:r w:rsidRPr="00C05996">
        <w:rPr>
          <w:lang w:val="it-IT"/>
        </w:rPr>
        <w:br/>
        <w:t>O animae Cunagundi meae fidissima nutrix</w:t>
      </w:r>
      <w:r w:rsidRPr="00C05996">
        <w:rPr>
          <w:lang w:val="it-IT"/>
        </w:rPr>
        <w:br/>
        <w:t>(1705)   Te modo deserta morte minante cadam.</w:t>
      </w:r>
      <w:r w:rsidRPr="00C05996">
        <w:rPr>
          <w:lang w:val="it-IT"/>
        </w:rPr>
        <w:br/>
        <w:t>Cu. Sis domina extremis licet obiectata periclis:</w:t>
      </w:r>
      <w:r w:rsidRPr="00C05996">
        <w:rPr>
          <w:lang w:val="it-IT"/>
        </w:rPr>
        <w:br/>
        <w:t xml:space="preserve">   Non tamen es menti vilis habenda meę.</w:t>
      </w:r>
      <w:r w:rsidRPr="00C05996">
        <w:rPr>
          <w:lang w:val="it-IT"/>
        </w:rPr>
        <w:br/>
        <w:t>Te moriente etiam moriar: te sospite viuam:</w:t>
      </w:r>
      <w:r w:rsidRPr="00C05996">
        <w:rPr>
          <w:lang w:val="it-IT"/>
        </w:rPr>
        <w:br/>
        <w:t xml:space="preserve">   Captabo celerem te fugiente fugam:</w:t>
      </w:r>
      <w:r w:rsidRPr="00C05996">
        <w:rPr>
          <w:lang w:val="it-IT"/>
        </w:rPr>
        <w:br/>
        <w:t>(1710) Non animo fraus tanta meo est: vt linquere possem</w:t>
      </w:r>
      <w:r w:rsidRPr="00C05996">
        <w:rPr>
          <w:lang w:val="it-IT"/>
        </w:rPr>
        <w:br/>
        <w:t xml:space="preserve">   Te florem: &amp; patriae nobile schema meae</w:t>
      </w:r>
      <w:r w:rsidRPr="00C05996">
        <w:rPr>
          <w:lang w:val="it-IT"/>
        </w:rPr>
        <w:br/>
        <w:t>O patria infoelix, o vasti dedecus orbis,</w:t>
      </w:r>
      <w:r w:rsidRPr="00C05996">
        <w:rPr>
          <w:lang w:val="it-IT"/>
        </w:rPr>
        <w:br/>
        <w:t xml:space="preserve">   Limpida coenosus flumina turbat aper.</w:t>
      </w:r>
      <w:r w:rsidRPr="00C05996">
        <w:rPr>
          <w:lang w:val="it-IT"/>
        </w:rPr>
        <w:br/>
        <w:t>Flete nurus tristes, dominam lugete profectam</w:t>
      </w:r>
      <w:r w:rsidRPr="00C05996">
        <w:rPr>
          <w:lang w:val="it-IT"/>
        </w:rPr>
        <w:br/>
        <w:t>(1715)   Quae polijt claris nomina vestra notis.</w:t>
      </w:r>
      <w:r w:rsidRPr="00C05996">
        <w:rPr>
          <w:lang w:val="it-IT"/>
        </w:rPr>
        <w:br/>
      </w:r>
    </w:p>
    <w:p w14:paraId="6CBCF2FA" w14:textId="77777777" w:rsidR="0006656C" w:rsidRPr="00C05996" w:rsidRDefault="00393783" w:rsidP="00857E51">
      <w:pPr>
        <w:rPr>
          <w:lang w:val="it-IT"/>
        </w:rPr>
      </w:pPr>
      <w:r w:rsidRPr="00C05996">
        <w:rPr>
          <w:lang w:val="it-IT"/>
        </w:rPr>
        <w:t>[55]</w:t>
      </w:r>
    </w:p>
    <w:p w14:paraId="27C2417B" w14:textId="77777777" w:rsidR="0006656C" w:rsidRPr="00C05996" w:rsidRDefault="00393783" w:rsidP="00857E51">
      <w:pPr>
        <w:rPr>
          <w:lang w:val="it-IT"/>
        </w:rPr>
      </w:pPr>
      <w:r w:rsidRPr="00C05996">
        <w:rPr>
          <w:lang w:val="it-IT"/>
        </w:rPr>
        <w:t>Foemineę specimen turbae Grisellis honorem</w:t>
      </w:r>
      <w:r w:rsidRPr="00C05996">
        <w:rPr>
          <w:lang w:val="it-IT"/>
        </w:rPr>
        <w:br/>
        <w:t xml:space="preserve">   Perdit olympiacis non caritura bonis.</w:t>
      </w:r>
      <w:r w:rsidRPr="00C05996">
        <w:rPr>
          <w:lang w:val="it-IT"/>
        </w:rPr>
        <w:br/>
        <w:t>Impia sopita dum lege licentia regnat:</w:t>
      </w:r>
      <w:r w:rsidRPr="00C05996">
        <w:rPr>
          <w:lang w:val="it-IT"/>
        </w:rPr>
        <w:br/>
        <w:t xml:space="preserve">   Omnibus exurgunt monstra cauenda locis.</w:t>
      </w:r>
      <w:r w:rsidRPr="00C05996">
        <w:rPr>
          <w:lang w:val="it-IT"/>
        </w:rPr>
        <w:br/>
        <w:t>(1720) Atque vtinam auctores tantae impietatis haberent</w:t>
      </w:r>
      <w:r w:rsidRPr="00C05996">
        <w:rPr>
          <w:lang w:val="it-IT"/>
        </w:rPr>
        <w:br/>
        <w:t xml:space="preserve">   In dominam admisci conscia corda mali.</w:t>
      </w:r>
      <w:r w:rsidRPr="00C05996">
        <w:rPr>
          <w:lang w:val="it-IT"/>
        </w:rPr>
        <w:br/>
        <w:t>Vltro se siculi censerent esse tyranni</w:t>
      </w:r>
      <w:r w:rsidRPr="00C05996">
        <w:rPr>
          <w:lang w:val="it-IT"/>
        </w:rPr>
        <w:br/>
        <w:t xml:space="preserve">   Pabula flammiuomo dilaceranda boui.</w:t>
      </w:r>
      <w:r w:rsidRPr="00C05996">
        <w:rPr>
          <w:lang w:val="it-IT"/>
        </w:rPr>
        <w:br/>
        <w:t>Fer domina aduersos constanti pectore casus:</w:t>
      </w:r>
      <w:r w:rsidRPr="00C05996">
        <w:rPr>
          <w:lang w:val="it-IT"/>
        </w:rPr>
        <w:br/>
        <w:t>(1725)   Succedent alio vota secunda die.</w:t>
      </w:r>
      <w:r w:rsidRPr="00C05996">
        <w:rPr>
          <w:lang w:val="it-IT"/>
        </w:rPr>
        <w:br/>
        <w:t>Nam quae vipereo latrones semine nati</w:t>
      </w:r>
      <w:r w:rsidRPr="00C05996">
        <w:rPr>
          <w:lang w:val="it-IT"/>
        </w:rPr>
        <w:br/>
        <w:t xml:space="preserve">   In caput aspergunt dira venena tuum:</w:t>
      </w:r>
      <w:r w:rsidRPr="00C05996">
        <w:rPr>
          <w:lang w:val="it-IT"/>
        </w:rPr>
        <w:br/>
        <w:t>Digna sibi proprijs iumentis damna parabunt:</w:t>
      </w:r>
      <w:r w:rsidRPr="00C05996">
        <w:rPr>
          <w:lang w:val="it-IT"/>
        </w:rPr>
        <w:br/>
        <w:t xml:space="preserve">   Ausibus exoluent debita flagra suis.</w:t>
      </w:r>
    </w:p>
    <w:p w14:paraId="6256CB72" w14:textId="77777777" w:rsidR="0006656C" w:rsidRPr="00C05996" w:rsidRDefault="00393783" w:rsidP="00857E51">
      <w:pPr>
        <w:rPr>
          <w:lang w:val="it-IT"/>
        </w:rPr>
      </w:pPr>
      <w:r w:rsidRPr="00C05996">
        <w:rPr>
          <w:lang w:val="it-IT"/>
        </w:rPr>
        <w:br/>
        <w:t xml:space="preserve">          Item Kinca.</w:t>
      </w:r>
      <w:r w:rsidRPr="00C05996">
        <w:rPr>
          <w:lang w:val="it-IT"/>
        </w:rPr>
        <w:br/>
        <w:t>(1730) EGo dominam meam sequar quocunque ierit:</w:t>
      </w:r>
      <w:r w:rsidRPr="00C05996">
        <w:rPr>
          <w:lang w:val="it-IT"/>
        </w:rPr>
        <w:br/>
        <w:t>Quod parturijt monstrum pariat hostis, neque</w:t>
      </w:r>
      <w:r w:rsidRPr="00C05996">
        <w:rPr>
          <w:lang w:val="it-IT"/>
        </w:rPr>
        <w:br/>
        <w:t>Tamen violenta perpetua sunt, si potest</w:t>
      </w:r>
      <w:r w:rsidRPr="00C05996">
        <w:rPr>
          <w:lang w:val="it-IT"/>
        </w:rPr>
        <w:br/>
        <w:t xml:space="preserve"> Manere inulta, tam improbanda audacia:</w:t>
      </w:r>
      <w:r w:rsidRPr="00C05996">
        <w:rPr>
          <w:lang w:val="it-IT"/>
        </w:rPr>
        <w:br/>
        <w:t>Malo quoque duci quam trahi, nec curo opes:</w:t>
      </w:r>
      <w:r w:rsidRPr="00C05996">
        <w:rPr>
          <w:lang w:val="it-IT"/>
        </w:rPr>
        <w:br/>
        <w:t>(1735) Nec marchionis pessimi leges, moror.</w:t>
      </w:r>
    </w:p>
    <w:p w14:paraId="36C7C45C" w14:textId="77777777" w:rsidR="0006656C" w:rsidRPr="00C05996" w:rsidRDefault="00393783" w:rsidP="00857E51">
      <w:pPr>
        <w:rPr>
          <w:lang w:val="it-IT"/>
        </w:rPr>
      </w:pPr>
      <w:r w:rsidRPr="00C05996">
        <w:rPr>
          <w:lang w:val="it-IT"/>
        </w:rPr>
        <w:br/>
        <w:t xml:space="preserve">       Ianicola. Grisellis. Cunagundis.</w:t>
      </w:r>
      <w:r w:rsidRPr="00C05996">
        <w:rPr>
          <w:lang w:val="it-IT"/>
        </w:rPr>
        <w:br/>
        <w:t>Ia. QVis pulsat illic hostium: Gri. pater ego sum.</w:t>
      </w:r>
      <w:r w:rsidRPr="00C05996">
        <w:rPr>
          <w:lang w:val="it-IT"/>
        </w:rPr>
        <w:br/>
        <w:t>Ia. Quid hoc mea filia? esse nudam te video.</w:t>
      </w:r>
      <w:r w:rsidRPr="00C05996">
        <w:rPr>
          <w:lang w:val="it-IT"/>
        </w:rPr>
        <w:br/>
        <w:t>Gri. Fortuna sic mecum iocatur mi pater:</w:t>
      </w:r>
      <w:r w:rsidRPr="00C05996">
        <w:rPr>
          <w:lang w:val="it-IT"/>
        </w:rPr>
        <w:br/>
        <w:t>Ia. Nudo capite, nudis pedibus te deseri?</w:t>
      </w:r>
      <w:r w:rsidRPr="00C05996">
        <w:rPr>
          <w:lang w:val="it-IT"/>
        </w:rPr>
        <w:br/>
        <w:t>(1740) Pauperculo nec circumamictam pallio?</w:t>
      </w:r>
      <w:r w:rsidRPr="00C05996">
        <w:rPr>
          <w:lang w:val="it-IT"/>
        </w:rPr>
        <w:br/>
        <w:t>Gri. Hęc sors mea est pater. Ia. aspera sors per herculem.</w:t>
      </w:r>
      <w:r w:rsidRPr="00C05996">
        <w:rPr>
          <w:lang w:val="it-IT"/>
        </w:rPr>
        <w:br/>
        <w:t>Nunquam in casis nostri tibi contingere</w:t>
      </w:r>
      <w:r w:rsidRPr="00C05996">
        <w:rPr>
          <w:lang w:val="it-IT"/>
        </w:rPr>
        <w:br/>
        <w:t>Potuisset infortunium istud, &amp; sequens</w:t>
      </w:r>
      <w:r w:rsidRPr="00C05996">
        <w:rPr>
          <w:lang w:val="it-IT"/>
        </w:rPr>
        <w:br/>
        <w:t>Caterua luctuosa, cur sic illachrimat?</w:t>
      </w:r>
      <w:r w:rsidRPr="00C05996">
        <w:rPr>
          <w:lang w:val="it-IT"/>
        </w:rPr>
        <w:br/>
        <w:t>(1745) Gri. Cunagundis est assecla nostra, dimidium</w:t>
      </w:r>
      <w:r w:rsidRPr="00C05996">
        <w:rPr>
          <w:lang w:val="it-IT"/>
        </w:rPr>
        <w:br/>
        <w:t>Animae meae, sunt &amp; mulierculae meam</w:t>
      </w:r>
      <w:r w:rsidRPr="00C05996">
        <w:rPr>
          <w:lang w:val="it-IT"/>
        </w:rPr>
        <w:br/>
        <w:t>Fletu vnanimi mecum dolentes miseriam</w:t>
      </w:r>
      <w:r w:rsidRPr="00C05996">
        <w:rPr>
          <w:lang w:val="it-IT"/>
        </w:rPr>
        <w:br/>
        <w:t>Quae concomitantur me comites fidissimae.</w:t>
      </w:r>
      <w:r w:rsidRPr="00C05996">
        <w:rPr>
          <w:lang w:val="it-IT"/>
        </w:rPr>
        <w:br/>
        <w:t>la. Hoc per iouem compertum habemus vndique.</w:t>
      </w:r>
      <w:r w:rsidRPr="00C05996">
        <w:rPr>
          <w:lang w:val="it-IT"/>
        </w:rPr>
        <w:br/>
      </w:r>
    </w:p>
    <w:p w14:paraId="28C4BF23" w14:textId="77777777" w:rsidR="0006656C" w:rsidRPr="00C05996" w:rsidRDefault="00393783" w:rsidP="00857E51">
      <w:pPr>
        <w:rPr>
          <w:lang w:val="it-IT"/>
        </w:rPr>
      </w:pPr>
      <w:r w:rsidRPr="00C05996">
        <w:rPr>
          <w:lang w:val="it-IT"/>
        </w:rPr>
        <w:t>[56]</w:t>
      </w:r>
    </w:p>
    <w:p w14:paraId="1EE560A8" w14:textId="77777777" w:rsidR="0006656C" w:rsidRPr="00C05996" w:rsidRDefault="00393783" w:rsidP="00857E51">
      <w:pPr>
        <w:rPr>
          <w:lang w:val="it-IT"/>
        </w:rPr>
      </w:pPr>
      <w:r w:rsidRPr="00C05996">
        <w:rPr>
          <w:lang w:val="it-IT"/>
        </w:rPr>
        <w:t>(1750) Et vbique gentium pulsos esse pauperes:</w:t>
      </w:r>
      <w:r w:rsidRPr="00C05996">
        <w:rPr>
          <w:lang w:val="it-IT"/>
        </w:rPr>
        <w:br/>
        <w:t>Gradus superbos eleuat, sordent humiles:</w:t>
      </w:r>
      <w:r w:rsidRPr="00C05996">
        <w:rPr>
          <w:lang w:val="it-IT"/>
        </w:rPr>
        <w:br/>
        <w:t>Sunt in praecio qui venditant fumos ducibus:</w:t>
      </w:r>
      <w:r w:rsidRPr="00C05996">
        <w:rPr>
          <w:lang w:val="it-IT"/>
        </w:rPr>
        <w:br/>
        <w:t>Virtus relegata exulat domi suae:</w:t>
      </w:r>
      <w:r w:rsidRPr="00C05996">
        <w:rPr>
          <w:lang w:val="it-IT"/>
        </w:rPr>
        <w:br/>
        <w:t>Sunt illi aliena incognitaque palatia.</w:t>
      </w:r>
      <w:r w:rsidRPr="00C05996">
        <w:rPr>
          <w:lang w:val="it-IT"/>
        </w:rPr>
        <w:br/>
        <w:t>(1755) Quis consilium dedit ruinae pauperis?</w:t>
      </w:r>
      <w:r w:rsidRPr="00C05996">
        <w:rPr>
          <w:lang w:val="it-IT"/>
        </w:rPr>
        <w:br/>
        <w:t>Cu. Qui frigidam inter nos aquam suffundere</w:t>
      </w:r>
      <w:r w:rsidRPr="00C05996">
        <w:rPr>
          <w:lang w:val="it-IT"/>
        </w:rPr>
        <w:br/>
        <w:t>Conatus est serenitatique humidam</w:t>
      </w:r>
      <w:r w:rsidRPr="00C05996">
        <w:rPr>
          <w:lang w:val="it-IT"/>
        </w:rPr>
        <w:br/>
        <w:t>induccre nubem. la saepe nuptias tuas</w:t>
      </w:r>
      <w:r w:rsidRPr="00C05996">
        <w:rPr>
          <w:lang w:val="it-IT"/>
        </w:rPr>
        <w:br/>
        <w:t>Griselli tacitus obstupens &amp; admirans/licet</w:t>
      </w:r>
      <w:r w:rsidRPr="00C05996">
        <w:rPr>
          <w:lang w:val="it-IT"/>
        </w:rPr>
        <w:br/>
        <w:t>(1760) Instem capulo silicernius senex tamen</w:t>
      </w:r>
      <w:r w:rsidRPr="00C05996">
        <w:rPr>
          <w:lang w:val="it-IT"/>
        </w:rPr>
        <w:br/>
        <w:t>De ponte nondum proijciendus: pallium</w:t>
      </w:r>
      <w:r w:rsidRPr="00C05996">
        <w:rPr>
          <w:lang w:val="it-IT"/>
        </w:rPr>
        <w:br/>
        <w:t>Tuum vetustulum hispidum &amp; pauperculum</w:t>
      </w:r>
      <w:r w:rsidRPr="00C05996">
        <w:rPr>
          <w:lang w:val="it-IT"/>
        </w:rPr>
        <w:br/>
        <w:t>Quasi fidele depositum seruo domi</w:t>
      </w:r>
      <w:r w:rsidRPr="00C05996">
        <w:rPr>
          <w:lang w:val="it-IT"/>
        </w:rPr>
        <w:br/>
        <w:t>Vt cum fores nudata pristinis opibus,</w:t>
      </w:r>
      <w:r w:rsidRPr="00C05996">
        <w:rPr>
          <w:lang w:val="it-IT"/>
        </w:rPr>
        <w:br/>
        <w:t>(1765) Et nobilium fastu, ad patrios remissa lares</w:t>
      </w:r>
      <w:r w:rsidRPr="00C05996">
        <w:rPr>
          <w:lang w:val="it-IT"/>
        </w:rPr>
        <w:br/>
        <w:t>Marito odiosa, abusa, despecta, sordida,</w:t>
      </w:r>
      <w:r w:rsidRPr="00C05996">
        <w:rPr>
          <w:lang w:val="it-IT"/>
        </w:rPr>
        <w:br/>
        <w:t>Campestre haberes pro superba poenula.</w:t>
      </w:r>
      <w:r w:rsidRPr="00C05996">
        <w:rPr>
          <w:lang w:val="it-IT"/>
        </w:rPr>
        <w:br/>
        <w:t>Sint principibus spolia sua, &amp; tu viuito</w:t>
      </w:r>
      <w:r w:rsidRPr="00C05996">
        <w:rPr>
          <w:lang w:val="it-IT"/>
        </w:rPr>
        <w:br/>
        <w:t>Mecum, fruens ouium, arborum, volucrium,</w:t>
      </w:r>
      <w:r w:rsidRPr="00C05996">
        <w:rPr>
          <w:lang w:val="it-IT"/>
        </w:rPr>
        <w:br/>
        <w:t>(1770) Et id genus camporum amenis delicijs.</w:t>
      </w:r>
      <w:r w:rsidRPr="00C05996">
        <w:rPr>
          <w:lang w:val="it-IT"/>
        </w:rPr>
        <w:br/>
        <w:t>Cape tegumentum: quod parens tua amicula</w:t>
      </w:r>
      <w:r w:rsidRPr="00C05996">
        <w:rPr>
          <w:lang w:val="it-IT"/>
        </w:rPr>
        <w:br/>
        <w:t>Infantulae tibi ex opibus fusi &amp; coli</w:t>
      </w:r>
      <w:r w:rsidRPr="00C05996">
        <w:rPr>
          <w:lang w:val="it-IT"/>
        </w:rPr>
        <w:br/>
        <w:t>Contexuit, peplum cape, &amp; redimicula</w:t>
      </w:r>
      <w:r w:rsidRPr="00C05996">
        <w:rPr>
          <w:lang w:val="it-IT"/>
        </w:rPr>
        <w:br/>
        <w:t>Capitis: habe cum patre rustico tuam</w:t>
      </w:r>
      <w:r w:rsidRPr="00C05996">
        <w:rPr>
          <w:lang w:val="it-IT"/>
        </w:rPr>
        <w:br/>
        <w:t>(1775) Posthac voluptatem. Gri, pater mi gaudeo</w:t>
      </w:r>
      <w:r w:rsidRPr="00C05996">
        <w:rPr>
          <w:lang w:val="it-IT"/>
        </w:rPr>
        <w:br/>
        <w:t>Sed compatior partim comitibus optimis:</w:t>
      </w:r>
      <w:r w:rsidRPr="00C05996">
        <w:rPr>
          <w:lang w:val="it-IT"/>
        </w:rPr>
        <w:br/>
        <w:t>Quae mecum amare sustinent meam inopiam</w:t>
      </w:r>
      <w:r w:rsidRPr="00C05996">
        <w:rPr>
          <w:lang w:val="it-IT"/>
        </w:rPr>
        <w:br/>
        <w:t>Partim inuidis osoribus: quibus rogo</w:t>
      </w:r>
      <w:r w:rsidRPr="00C05996">
        <w:rPr>
          <w:lang w:val="it-IT"/>
        </w:rPr>
        <w:br/>
        <w:t>Vt parcat ille cogitatuum intimus</w:t>
      </w:r>
      <w:r w:rsidRPr="00C05996">
        <w:rPr>
          <w:lang w:val="it-IT"/>
        </w:rPr>
        <w:br/>
        <w:t xml:space="preserve">(1780) Scrutator. </w:t>
      </w:r>
      <w:r>
        <w:rPr>
          <w:lang w:val="en-GB"/>
        </w:rPr>
        <w:t>Cu. edent semel bolos suos canes:  [&lt;caens]</w:t>
      </w:r>
      <w:r>
        <w:rPr>
          <w:lang w:val="en-GB"/>
        </w:rPr>
        <w:br/>
        <w:t>Bibent venenum quod dederunt furciferi.</w:t>
      </w:r>
      <w:r>
        <w:rPr>
          <w:lang w:val="en-GB"/>
        </w:rPr>
        <w:br/>
      </w:r>
      <w:r w:rsidRPr="00C05996">
        <w:rPr>
          <w:lang w:val="it-IT"/>
        </w:rPr>
        <w:t>Sed tempero iracundiae, ne tristior</w:t>
      </w:r>
      <w:r w:rsidRPr="00C05996">
        <w:rPr>
          <w:lang w:val="it-IT"/>
        </w:rPr>
        <w:br/>
        <w:t>Sim quam decet: dij propiciabuntur tibi</w:t>
      </w:r>
      <w:r w:rsidRPr="00C05996">
        <w:rPr>
          <w:lang w:val="it-IT"/>
        </w:rPr>
        <w:br/>
        <w:t>Mi ianicola. Ia. spero, redi ad praesepia</w:t>
      </w:r>
      <w:r w:rsidRPr="00C05996">
        <w:rPr>
          <w:lang w:val="it-IT"/>
        </w:rPr>
        <w:br/>
        <w:t>(1785) Tua pristina haec griselli: Tuta hic est quies,</w:t>
      </w:r>
      <w:r w:rsidRPr="00C05996">
        <w:rPr>
          <w:lang w:val="it-IT"/>
        </w:rPr>
        <w:br/>
      </w:r>
    </w:p>
    <w:p w14:paraId="60B9D6AF" w14:textId="77777777" w:rsidR="0006656C" w:rsidRPr="00C05996" w:rsidRDefault="00393783" w:rsidP="00857E51">
      <w:pPr>
        <w:rPr>
          <w:lang w:val="it-IT"/>
        </w:rPr>
      </w:pPr>
      <w:r w:rsidRPr="00C05996">
        <w:rPr>
          <w:lang w:val="it-IT"/>
        </w:rPr>
        <w:t>[57]</w:t>
      </w:r>
    </w:p>
    <w:p w14:paraId="546DE69E" w14:textId="77777777" w:rsidR="0006656C" w:rsidRPr="00C05996" w:rsidRDefault="00393783" w:rsidP="00857E51">
      <w:pPr>
        <w:rPr>
          <w:lang w:val="it-IT"/>
        </w:rPr>
      </w:pPr>
      <w:r w:rsidRPr="00C05996">
        <w:rPr>
          <w:lang w:val="it-IT"/>
        </w:rPr>
        <w:t>Gri. Valete fautrices: vetant lachrimae loqui</w:t>
      </w:r>
      <w:r w:rsidRPr="00C05996">
        <w:rPr>
          <w:lang w:val="it-IT"/>
        </w:rPr>
        <w:br/>
        <w:t>Diutius, Cu. Vale domina mulierum honos,</w:t>
      </w:r>
      <w:r w:rsidRPr="00C05996">
        <w:rPr>
          <w:lang w:val="it-IT"/>
        </w:rPr>
        <w:br/>
        <w:t>Pudicitiae decus, lucerna coniugum:</w:t>
      </w:r>
      <w:r w:rsidRPr="00C05996">
        <w:rPr>
          <w:lang w:val="it-IT"/>
        </w:rPr>
        <w:br/>
        <w:t>Vite melioris norma, morum regula.</w:t>
      </w:r>
    </w:p>
    <w:p w14:paraId="17351C95" w14:textId="77777777" w:rsidR="0006656C" w:rsidRPr="00C05996" w:rsidRDefault="0006656C" w:rsidP="00857E51">
      <w:pPr>
        <w:rPr>
          <w:lang w:val="it-IT"/>
        </w:rPr>
      </w:pPr>
    </w:p>
    <w:p w14:paraId="6B964A28" w14:textId="77777777" w:rsidR="0006656C" w:rsidRPr="00C05996" w:rsidRDefault="00393783" w:rsidP="00857E51">
      <w:pPr>
        <w:rPr>
          <w:lang w:val="it-IT"/>
        </w:rPr>
      </w:pPr>
      <w:r w:rsidRPr="00C05996">
        <w:rPr>
          <w:lang w:val="it-IT"/>
        </w:rPr>
        <w:t xml:space="preserve">          Sextus. Guidulo.  </w:t>
      </w:r>
      <w:r w:rsidRPr="00C05996">
        <w:rPr>
          <w:lang w:val="it-IT"/>
        </w:rPr>
        <w:br/>
        <w:t>(1790) Infoelix crepito medius/ turgentia languent</w:t>
      </w:r>
      <w:r w:rsidRPr="00C05996">
        <w:rPr>
          <w:lang w:val="it-IT"/>
        </w:rPr>
        <w:br/>
        <w:t>Pectora: nec compago mihi nec palpitate artus</w:t>
      </w:r>
      <w:r w:rsidRPr="00C05996">
        <w:rPr>
          <w:lang w:val="it-IT"/>
        </w:rPr>
        <w:br/>
        <w:t xml:space="preserve">Quin mala parturiant, audacibus annue ceptis </w:t>
      </w:r>
    </w:p>
    <w:p w14:paraId="7FA7CC0D" w14:textId="77777777" w:rsidR="0006656C" w:rsidRPr="00C05996" w:rsidRDefault="00393783" w:rsidP="00857E51">
      <w:pPr>
        <w:rPr>
          <w:lang w:val="it-IT"/>
        </w:rPr>
      </w:pPr>
      <w:r w:rsidRPr="00C05996">
        <w:rPr>
          <w:lang w:val="it-IT"/>
        </w:rPr>
        <w:t>Persephone. Gui. Quae Sexte precor te musca momordit?</w:t>
      </w:r>
    </w:p>
    <w:p w14:paraId="634C01BC" w14:textId="77777777" w:rsidR="0006656C" w:rsidRPr="00C05996" w:rsidRDefault="00393783" w:rsidP="00857E51">
      <w:pPr>
        <w:rPr>
          <w:lang w:val="it-IT"/>
        </w:rPr>
      </w:pPr>
      <w:r w:rsidRPr="00C05996">
        <w:rPr>
          <w:lang w:val="it-IT"/>
        </w:rPr>
        <w:t>Sex. Quae musca? Insano nimium sum concitus oestro</w:t>
      </w:r>
    </w:p>
    <w:p w14:paraId="75EB829A" w14:textId="77777777" w:rsidR="0006656C" w:rsidRPr="00C05996" w:rsidRDefault="00393783" w:rsidP="00857E51">
      <w:pPr>
        <w:rPr>
          <w:lang w:val="it-IT"/>
        </w:rPr>
      </w:pPr>
      <w:r w:rsidRPr="00C05996">
        <w:rPr>
          <w:lang w:val="it-IT"/>
        </w:rPr>
        <w:t xml:space="preserve">(1795) Nam noua post biduum domino nuptura virago </w:t>
      </w:r>
    </w:p>
    <w:p w14:paraId="66FE5111" w14:textId="77777777" w:rsidR="0006656C" w:rsidRDefault="00393783" w:rsidP="00857E51">
      <w:pPr>
        <w:rPr>
          <w:lang w:val="en-GB"/>
        </w:rPr>
      </w:pPr>
      <w:r w:rsidRPr="00C05996">
        <w:rPr>
          <w:lang w:val="it-IT"/>
        </w:rPr>
        <w:t xml:space="preserve">Adueniet. Gui. Nostin tempus. </w:t>
      </w:r>
      <w:r>
        <w:rPr>
          <w:lang w:val="en-GB"/>
        </w:rPr>
        <w:t xml:space="preserve">Sex. Sunt omnia nuper  </w:t>
      </w:r>
    </w:p>
    <w:p w14:paraId="4578F495" w14:textId="77777777" w:rsidR="0006656C" w:rsidRDefault="00393783" w:rsidP="00857E51">
      <w:pPr>
        <w:rPr>
          <w:lang w:val="en-GB"/>
        </w:rPr>
      </w:pPr>
      <w:r>
        <w:rPr>
          <w:lang w:val="en-GB"/>
        </w:rPr>
        <w:t xml:space="preserve">Auribus explorata meis quibus artibus artem   </w:t>
      </w:r>
    </w:p>
    <w:p w14:paraId="4C4BD830" w14:textId="77777777" w:rsidR="0006656C" w:rsidRDefault="00393783" w:rsidP="00857E51">
      <w:pPr>
        <w:rPr>
          <w:lang w:val="en-GB"/>
        </w:rPr>
      </w:pPr>
      <w:r w:rsidRPr="00C05996">
        <w:rPr>
          <w:lang w:val="it-IT"/>
        </w:rPr>
        <w:t xml:space="preserve">Aggrediar nihil est pensi. Gui. Me complice. </w:t>
      </w:r>
      <w:r>
        <w:rPr>
          <w:lang w:val="en-GB"/>
        </w:rPr>
        <w:t>Cacum</w:t>
      </w:r>
    </w:p>
    <w:p w14:paraId="14B17E09" w14:textId="77777777" w:rsidR="0006656C" w:rsidRDefault="00393783" w:rsidP="00857E51">
      <w:pPr>
        <w:rPr>
          <w:lang w:val="en-GB"/>
        </w:rPr>
      </w:pPr>
      <w:r>
        <w:rPr>
          <w:lang w:val="en-GB"/>
        </w:rPr>
        <w:t>Centauros, lapithas, angues, &amp; cetera monstra</w:t>
      </w:r>
    </w:p>
    <w:p w14:paraId="783CD584" w14:textId="77777777" w:rsidR="0006656C" w:rsidRPr="00C05996" w:rsidRDefault="00393783" w:rsidP="00857E51">
      <w:pPr>
        <w:rPr>
          <w:lang w:val="it-IT"/>
        </w:rPr>
      </w:pPr>
      <w:r w:rsidRPr="00C05996">
        <w:rPr>
          <w:lang w:val="it-IT"/>
        </w:rPr>
        <w:t xml:space="preserve">(1800) Alcidae prostrata manu, superaueris. Sex. Omnem  </w:t>
      </w:r>
    </w:p>
    <w:p w14:paraId="50D81646" w14:textId="77777777" w:rsidR="0006656C" w:rsidRPr="00C05996" w:rsidRDefault="00393783" w:rsidP="00857E51">
      <w:pPr>
        <w:rPr>
          <w:lang w:val="it-IT"/>
        </w:rPr>
      </w:pPr>
      <w:r w:rsidRPr="00C05996">
        <w:rPr>
          <w:lang w:val="it-IT"/>
        </w:rPr>
        <w:t xml:space="preserve">Stat tecum lapidem magno sudore mouere  </w:t>
      </w:r>
    </w:p>
    <w:p w14:paraId="0CDB55DF" w14:textId="77777777" w:rsidR="0006656C" w:rsidRPr="00C05996" w:rsidRDefault="00393783" w:rsidP="00857E51">
      <w:pPr>
        <w:rPr>
          <w:lang w:val="it-IT"/>
        </w:rPr>
      </w:pPr>
      <w:r w:rsidRPr="00C05996">
        <w:rPr>
          <w:lang w:val="it-IT"/>
        </w:rPr>
        <w:t xml:space="preserve">Stat domino intentare malum, turpemque ruinam. </w:t>
      </w:r>
    </w:p>
    <w:p w14:paraId="557A08B4" w14:textId="77777777" w:rsidR="0006656C" w:rsidRPr="00C05996" w:rsidRDefault="00393783" w:rsidP="00857E51">
      <w:pPr>
        <w:rPr>
          <w:lang w:val="it-IT"/>
        </w:rPr>
      </w:pPr>
      <w:r w:rsidRPr="00C05996">
        <w:rPr>
          <w:lang w:val="it-IT"/>
        </w:rPr>
        <w:t>Gui. Sexte tibi mentem nostram sine fraude recludo:</w:t>
      </w:r>
      <w:r w:rsidRPr="00C05996">
        <w:rPr>
          <w:lang w:val="it-IT"/>
        </w:rPr>
        <w:br/>
        <w:t>Sermonem chlamidi inuoluas: ne forte susurro</w:t>
      </w:r>
      <w:r w:rsidRPr="00C05996">
        <w:rPr>
          <w:lang w:val="it-IT"/>
        </w:rPr>
        <w:br/>
        <w:t>(1805) Conscius auditi, paruo nos deferat ore:</w:t>
      </w:r>
      <w:r w:rsidRPr="00C05996">
        <w:rPr>
          <w:lang w:val="it-IT"/>
        </w:rPr>
        <w:br/>
        <w:t xml:space="preserve">Dic igitur: quibus e regnis ventura sit vxor. </w:t>
      </w:r>
      <w:r w:rsidRPr="00C05996">
        <w:rPr>
          <w:lang w:val="it-IT"/>
        </w:rPr>
        <w:br/>
        <w:t>Sex. Felsineis aiunt. Gui. Nos induere expedit arma</w:t>
      </w:r>
      <w:r w:rsidRPr="00C05996">
        <w:rPr>
          <w:lang w:val="it-IT"/>
        </w:rPr>
        <w:br/>
        <w:t>Horrida, &amp; inuisum clangore lacessere Martem:</w:t>
      </w:r>
      <w:r w:rsidRPr="00C05996">
        <w:rPr>
          <w:lang w:val="it-IT"/>
        </w:rPr>
        <w:br/>
        <w:t>Nec solum comites sed &amp; ipsam perdere sponsam</w:t>
      </w:r>
      <w:r w:rsidRPr="00C05996">
        <w:rPr>
          <w:lang w:val="it-IT"/>
        </w:rPr>
        <w:br/>
        <w:t>(1810) Sic cessabit onus quod corpora nostra fatigat:</w:t>
      </w:r>
      <w:r w:rsidRPr="00C05996">
        <w:rPr>
          <w:lang w:val="it-IT"/>
        </w:rPr>
        <w:br/>
        <w:t>Sic meror: luctusque cadent: sic saecla redibunt</w:t>
      </w:r>
      <w:r w:rsidRPr="00C05996">
        <w:rPr>
          <w:lang w:val="it-IT"/>
        </w:rPr>
        <w:br/>
        <w:t>Aurea. Sex. Iam pridem vulpina astutia dicor:</w:t>
      </w:r>
      <w:r w:rsidRPr="00C05996">
        <w:rPr>
          <w:lang w:val="it-IT"/>
        </w:rPr>
        <w:br/>
        <w:t>Ast tibi maior inest longe energia patrandi</w:t>
      </w:r>
      <w:r w:rsidRPr="00C05996">
        <w:rPr>
          <w:lang w:val="it-IT"/>
        </w:rPr>
        <w:br/>
        <w:t>Criminis: auctorem scelerum tortura doceret,</w:t>
      </w:r>
      <w:r w:rsidRPr="00C05996">
        <w:rPr>
          <w:lang w:val="it-IT"/>
        </w:rPr>
        <w:br/>
        <w:t>(1815) Nos autem decet intrepidos occurrere sponsae</w:t>
      </w:r>
      <w:r w:rsidRPr="00C05996">
        <w:rPr>
          <w:lang w:val="it-IT"/>
        </w:rPr>
        <w:br/>
        <w:t>Et socijs fictam simulata pace salutem</w:t>
      </w:r>
      <w:r w:rsidRPr="00C05996">
        <w:rPr>
          <w:lang w:val="it-IT"/>
        </w:rPr>
        <w:br/>
        <w:t>Dicere, praelusu tali captabimus escam</w:t>
      </w:r>
      <w:r w:rsidRPr="00C05996">
        <w:rPr>
          <w:lang w:val="it-IT"/>
        </w:rPr>
        <w:br/>
        <w:t>Qua pereant: tandem eruptis mucronibus omnes</w:t>
      </w:r>
      <w:r w:rsidRPr="00C05996">
        <w:rPr>
          <w:lang w:val="it-IT"/>
        </w:rPr>
        <w:br/>
        <w:t>Prosternemus humi: ne forte sit vlla suprestes</w:t>
      </w:r>
      <w:r w:rsidRPr="00C05996">
        <w:rPr>
          <w:lang w:val="it-IT"/>
        </w:rPr>
        <w:br/>
        <w:t>(1820) Garrula auis, quae nos capitum condemnet agone.</w:t>
      </w:r>
    </w:p>
    <w:p w14:paraId="45ACC02D" w14:textId="77777777" w:rsidR="0006656C" w:rsidRPr="00C05996" w:rsidRDefault="00393783" w:rsidP="00857E51">
      <w:pPr>
        <w:rPr>
          <w:lang w:val="it-IT"/>
        </w:rPr>
      </w:pPr>
      <w:r w:rsidRPr="00C05996">
        <w:rPr>
          <w:lang w:val="it-IT"/>
        </w:rPr>
        <w:t>G i</w:t>
      </w:r>
    </w:p>
    <w:p w14:paraId="0F554F93" w14:textId="77777777" w:rsidR="0006656C" w:rsidRPr="00C05996" w:rsidRDefault="00393783" w:rsidP="00857E51">
      <w:pPr>
        <w:rPr>
          <w:lang w:val="it-IT"/>
        </w:rPr>
      </w:pPr>
      <w:r w:rsidRPr="00C05996">
        <w:rPr>
          <w:lang w:val="it-IT"/>
        </w:rPr>
        <w:t>[58]</w:t>
      </w:r>
    </w:p>
    <w:p w14:paraId="56DA69FB" w14:textId="77777777" w:rsidR="0006656C" w:rsidRDefault="00393783" w:rsidP="00857E51">
      <w:pPr>
        <w:rPr>
          <w:lang w:val="en-GB"/>
        </w:rPr>
      </w:pPr>
      <w:r w:rsidRPr="00C05996">
        <w:rPr>
          <w:lang w:val="it-IT"/>
        </w:rPr>
        <w:t>Gri. Arbitor occidi cunctos debere, nec vlli</w:t>
      </w:r>
      <w:r w:rsidRPr="00C05996">
        <w:rPr>
          <w:lang w:val="it-IT"/>
        </w:rPr>
        <w:br/>
        <w:t>Parcet nostra manus. Sex. Hoc si te armaueris ausu</w:t>
      </w:r>
      <w:r w:rsidRPr="00C05996">
        <w:rPr>
          <w:lang w:val="it-IT"/>
        </w:rPr>
        <w:br/>
        <w:t xml:space="preserve">Te dicam virtute &amp; nisu atlanta secundum.   </w:t>
      </w:r>
      <w:r w:rsidRPr="00C05996">
        <w:rPr>
          <w:lang w:val="it-IT"/>
        </w:rPr>
        <w:br/>
        <w:t>Gui. Fide humeris, fide his manibus, quos vngue tenaci</w:t>
      </w:r>
      <w:r w:rsidRPr="00C05996">
        <w:rPr>
          <w:lang w:val="it-IT"/>
        </w:rPr>
        <w:br/>
        <w:t>(1825) Corripio, nullis possunt euadere neruis.</w:t>
      </w:r>
      <w:r w:rsidRPr="00C05996">
        <w:rPr>
          <w:lang w:val="it-IT"/>
        </w:rPr>
        <w:br/>
      </w:r>
      <w:r>
        <w:rPr>
          <w:lang w:val="en-GB"/>
        </w:rPr>
        <w:t>Cum tamen euentu fuerit res acta secundo,</w:t>
      </w:r>
      <w:r>
        <w:rPr>
          <w:lang w:val="en-GB"/>
        </w:rPr>
        <w:br/>
        <w:t>Quam mihi mercedem expecto. Sex. Dominabimur orbi</w:t>
      </w:r>
      <w:r>
        <w:rPr>
          <w:lang w:val="en-GB"/>
        </w:rPr>
        <w:br/>
        <w:t>Marchio deponet fasces: potiemur honore</w:t>
      </w:r>
      <w:r>
        <w:rPr>
          <w:lang w:val="en-GB"/>
        </w:rPr>
        <w:br/>
        <w:t>Hactenus ablato. Gui. Quid si secus omnia vortant</w:t>
      </w:r>
      <w:r>
        <w:rPr>
          <w:lang w:val="en-GB"/>
        </w:rPr>
        <w:br/>
        <w:t xml:space="preserve">(1830) Dij superi: foret anguilla his tunc lubrica palmis. </w:t>
      </w:r>
      <w:r>
        <w:rPr>
          <w:lang w:val="en-GB"/>
        </w:rPr>
        <w:br/>
        <w:t>Sex. Haud dubites, bellona alacri te mente iuuabit:</w:t>
      </w:r>
      <w:r>
        <w:rPr>
          <w:lang w:val="en-GB"/>
        </w:rPr>
        <w:br/>
        <w:t>Cedibus accingas animum, iaculo, ense, machera,</w:t>
      </w:r>
      <w:r>
        <w:rPr>
          <w:lang w:val="en-GB"/>
        </w:rPr>
        <w:br/>
        <w:t xml:space="preserve">Arcubus, hostiles opus est inuadere turmas. </w:t>
      </w:r>
      <w:r>
        <w:rPr>
          <w:lang w:val="en-GB"/>
        </w:rPr>
        <w:br/>
        <w:t>Gui. Curro sed exiguam morulam facturus. Sex. Abibo</w:t>
      </w:r>
      <w:r>
        <w:rPr>
          <w:lang w:val="en-GB"/>
        </w:rPr>
        <w:br/>
        <w:t>(1835) Ipse etiam vt gladios faciendis stragibus aptem.</w:t>
      </w:r>
    </w:p>
    <w:p w14:paraId="1420A923" w14:textId="77777777" w:rsidR="0006656C" w:rsidRDefault="00393783" w:rsidP="00857E51">
      <w:pPr>
        <w:rPr>
          <w:lang w:val="en-GB"/>
        </w:rPr>
      </w:pPr>
      <w:r>
        <w:rPr>
          <w:lang w:val="en-GB"/>
        </w:rPr>
        <w:br/>
        <w:t xml:space="preserve">          Galterus Carpophorus. Grisellis.</w:t>
      </w:r>
      <w:r>
        <w:rPr>
          <w:lang w:val="en-GB"/>
        </w:rPr>
        <w:br/>
        <w:t>Parum Grisellidi loqui habeo Carpophore</w:t>
      </w:r>
      <w:r>
        <w:rPr>
          <w:lang w:val="en-GB"/>
        </w:rPr>
        <w:br/>
        <w:t>Fac adsit. Car. Ocyus domine. Gri. Salue optime.</w:t>
      </w:r>
      <w:r>
        <w:rPr>
          <w:lang w:val="en-GB"/>
        </w:rPr>
        <w:br/>
        <w:t>Princeps: voluntas, quae tua sit, enuclea. Gal.</w:t>
      </w:r>
      <w:r>
        <w:rPr>
          <w:lang w:val="en-GB"/>
        </w:rPr>
        <w:br/>
        <w:t>Quia celebrandis nuptijs iste est dies</w:t>
      </w:r>
      <w:r>
        <w:rPr>
          <w:lang w:val="en-GB"/>
        </w:rPr>
        <w:br/>
        <w:t>(1840) Prefixus: hoc volo &amp; iubeo, vt humaniter</w:t>
      </w:r>
      <w:r>
        <w:rPr>
          <w:lang w:val="en-GB"/>
        </w:rPr>
        <w:br/>
        <w:t>Et magnifice sponsam excipias dandam mihi:</w:t>
      </w:r>
      <w:r>
        <w:rPr>
          <w:lang w:val="en-GB"/>
        </w:rPr>
        <w:br/>
        <w:t>Thoros, cameras, conclauia, &amp; quicquid domi</w:t>
      </w:r>
      <w:r>
        <w:rPr>
          <w:lang w:val="en-GB"/>
        </w:rPr>
        <w:br/>
        <w:t>Est impolitum verriculis emungito,</w:t>
      </w:r>
      <w:r>
        <w:rPr>
          <w:lang w:val="en-GB"/>
        </w:rPr>
        <w:br/>
        <w:t>Et vestibus adhibeto pumicem meis:</w:t>
      </w:r>
      <w:r>
        <w:rPr>
          <w:lang w:val="en-GB"/>
        </w:rPr>
        <w:br/>
        <w:t>(1845) Lances, pateras, paropsidas, argentea</w:t>
      </w:r>
      <w:r>
        <w:rPr>
          <w:lang w:val="en-GB"/>
        </w:rPr>
        <w:br/>
        <w:t>Et aurea oenophora pares: thalamos iugi</w:t>
      </w:r>
      <w:r>
        <w:rPr>
          <w:lang w:val="en-GB"/>
        </w:rPr>
        <w:br/>
        <w:t>Vapore spargas: &amp; pauimenta floribus:</w:t>
      </w:r>
      <w:r>
        <w:rPr>
          <w:lang w:val="en-GB"/>
        </w:rPr>
        <w:br/>
        <w:t>Atque vt soles mensam sale &amp; facetia</w:t>
      </w:r>
      <w:r>
        <w:rPr>
          <w:lang w:val="en-GB"/>
        </w:rPr>
        <w:br/>
        <w:t>Sermonis exhilares: vt ornatus nihil</w:t>
      </w:r>
      <w:r>
        <w:rPr>
          <w:lang w:val="en-GB"/>
        </w:rPr>
        <w:br/>
        <w:t>(1850) Desit celebritatibus sponsalicijs</w:t>
      </w:r>
      <w:r>
        <w:rPr>
          <w:lang w:val="en-GB"/>
        </w:rPr>
        <w:br/>
        <w:t>Neque vereare quod inopi sis pallio,</w:t>
      </w:r>
      <w:r>
        <w:rPr>
          <w:lang w:val="en-GB"/>
        </w:rPr>
        <w:br/>
        <w:t>Quia, vt fatear verum, his mulier negocijs</w:t>
      </w:r>
      <w:r>
        <w:rPr>
          <w:lang w:val="en-GB"/>
        </w:rPr>
        <w:br/>
        <w:t>Nulla aptior te est, nulla promptior, meos</w:t>
      </w:r>
      <w:r>
        <w:rPr>
          <w:lang w:val="en-GB"/>
        </w:rPr>
        <w:br/>
        <w:t>Mores in amplexu hospitum nosti, quia</w:t>
      </w:r>
      <w:r>
        <w:rPr>
          <w:lang w:val="en-GB"/>
        </w:rPr>
        <w:br/>
        <w:t>(1855) A me didicisti vrbanitatem hanc, rustica</w:t>
      </w:r>
      <w:r>
        <w:rPr>
          <w:lang w:val="en-GB"/>
        </w:rPr>
        <w:br/>
      </w:r>
    </w:p>
    <w:p w14:paraId="44056D38" w14:textId="77777777" w:rsidR="0006656C" w:rsidRDefault="00393783" w:rsidP="00857E51">
      <w:pPr>
        <w:rPr>
          <w:lang w:val="en-GB"/>
        </w:rPr>
      </w:pPr>
      <w:r>
        <w:rPr>
          <w:lang w:val="en-GB"/>
        </w:rPr>
        <w:t>[59]</w:t>
      </w:r>
    </w:p>
    <w:p w14:paraId="1F3BDE74" w14:textId="77777777" w:rsidR="0006656C" w:rsidRPr="00C05996" w:rsidRDefault="00393783" w:rsidP="00857E51">
      <w:pPr>
        <w:rPr>
          <w:lang w:val="it-IT"/>
        </w:rPr>
      </w:pPr>
      <w:r>
        <w:rPr>
          <w:lang w:val="en-GB"/>
        </w:rPr>
        <w:t xml:space="preserve">Cum esses eo, id vt agas volo. </w:t>
      </w:r>
      <w:r w:rsidRPr="00C05996">
        <w:rPr>
          <w:lang w:val="it-IT"/>
        </w:rPr>
        <w:t xml:space="preserve">Gri. Libens domine </w:t>
      </w:r>
      <w:r w:rsidRPr="00C05996">
        <w:rPr>
          <w:lang w:val="it-IT"/>
        </w:rPr>
        <w:br/>
        <w:t>Et sedulo quod iusseris exequar: neque</w:t>
      </w:r>
      <w:r w:rsidRPr="00C05996">
        <w:rPr>
          <w:lang w:val="it-IT"/>
        </w:rPr>
        <w:br/>
        <w:t>Vita superstite desinam tibi obsequi.</w:t>
      </w:r>
      <w:r w:rsidRPr="00C05996">
        <w:rPr>
          <w:lang w:val="it-IT"/>
        </w:rPr>
        <w:br/>
        <w:t>Tuis beniuole iussionibus gerere</w:t>
      </w:r>
      <w:r w:rsidRPr="00C05996">
        <w:rPr>
          <w:lang w:val="it-IT"/>
        </w:rPr>
        <w:br/>
        <w:t>(1860) Morem parata sum, domine mi, cum voles</w:t>
      </w:r>
      <w:r w:rsidRPr="00C05996">
        <w:rPr>
          <w:lang w:val="it-IT"/>
        </w:rPr>
        <w:br/>
        <w:t xml:space="preserve">Volam libens, etiam inde si mors ingruat. </w:t>
      </w:r>
      <w:r w:rsidRPr="00C05996">
        <w:rPr>
          <w:lang w:val="it-IT"/>
        </w:rPr>
        <w:br/>
        <w:t>Gal. Fac, dicta tua vt iussis meis respondeant.</w:t>
      </w:r>
    </w:p>
    <w:p w14:paraId="56D1CB33" w14:textId="77777777" w:rsidR="0006656C" w:rsidRPr="00C05996" w:rsidRDefault="00393783" w:rsidP="00857E51">
      <w:pPr>
        <w:rPr>
          <w:lang w:val="it-IT"/>
        </w:rPr>
      </w:pPr>
      <w:r w:rsidRPr="00C05996">
        <w:rPr>
          <w:lang w:val="it-IT"/>
        </w:rPr>
        <w:br/>
        <w:t xml:space="preserve">          Kinca. Preco.</w:t>
      </w:r>
      <w:r w:rsidRPr="00C05996">
        <w:rPr>
          <w:lang w:val="it-IT"/>
        </w:rPr>
        <w:br/>
        <w:t>HEm audio bellisonos strepitus. Pre. Taratantara buccas</w:t>
      </w:r>
      <w:r w:rsidRPr="00C05996">
        <w:rPr>
          <w:lang w:val="it-IT"/>
        </w:rPr>
        <w:br/>
        <w:t xml:space="preserve">Impleat. Kin. Hem quid ais. Pre. Cunctis taratantara letum </w:t>
      </w:r>
      <w:r w:rsidRPr="00C05996">
        <w:rPr>
          <w:lang w:val="it-IT"/>
        </w:rPr>
        <w:br/>
        <w:t>(1865) Auribus insonitet. Kin. Quid monstri afferre putaris.</w:t>
      </w:r>
      <w:r w:rsidRPr="00C05996">
        <w:rPr>
          <w:lang w:val="it-IT"/>
        </w:rPr>
        <w:br/>
        <w:t xml:space="preserve">Pre. Conticeant omnes, mihi sit data copia fandi:  </w:t>
      </w:r>
      <w:r w:rsidRPr="00C05996">
        <w:rPr>
          <w:lang w:val="it-IT"/>
        </w:rPr>
        <w:br/>
        <w:t>Kin. Moria conticeas, pariter tu more caueto</w:t>
      </w:r>
      <w:r w:rsidRPr="00C05996">
        <w:rPr>
          <w:lang w:val="it-IT"/>
        </w:rPr>
        <w:br/>
        <w:t>Rumpere vel minimis indicta silentia verbis.</w:t>
      </w:r>
      <w:r w:rsidRPr="00C05996">
        <w:rPr>
          <w:lang w:val="it-IT"/>
        </w:rPr>
        <w:br/>
        <w:t xml:space="preserve">Audi, cerne, tace, tria sunt seruantia pacem. </w:t>
      </w:r>
      <w:r w:rsidRPr="00C05996">
        <w:rPr>
          <w:lang w:val="it-IT"/>
        </w:rPr>
        <w:br/>
        <w:t>(1870) Pre. Compita mundentur, cedantur gramina siluis:</w:t>
      </w:r>
      <w:r w:rsidRPr="00C05996">
        <w:rPr>
          <w:lang w:val="it-IT"/>
        </w:rPr>
        <w:br/>
        <w:t>Floribus abdantur silices, aulaea coronent</w:t>
      </w:r>
      <w:r w:rsidRPr="00C05996">
        <w:rPr>
          <w:lang w:val="it-IT"/>
        </w:rPr>
        <w:br/>
        <w:t>Ornatas expensa domos, cytharistria chordas</w:t>
      </w:r>
      <w:r w:rsidRPr="00C05996">
        <w:rPr>
          <w:lang w:val="it-IT"/>
        </w:rPr>
        <w:br/>
        <w:t>Apparet, inscendantur equi, phalerata iuuentus</w:t>
      </w:r>
      <w:r w:rsidRPr="00C05996">
        <w:rPr>
          <w:lang w:val="it-IT"/>
        </w:rPr>
        <w:br/>
        <w:t>Et proceres coeant, speciosa in veste puellae</w:t>
      </w:r>
      <w:r w:rsidRPr="00C05996">
        <w:rPr>
          <w:lang w:val="it-IT"/>
        </w:rPr>
        <w:br/>
        <w:t>(1875) Venturam excipiant sponsam, pro luce profesta</w:t>
      </w:r>
      <w:r w:rsidRPr="00C05996">
        <w:rPr>
          <w:lang w:val="it-IT"/>
        </w:rPr>
        <w:br/>
        <w:t>Sunto dies festi, genio indulgete, choreas</w:t>
      </w:r>
      <w:r w:rsidRPr="00C05996">
        <w:rPr>
          <w:lang w:val="it-IT"/>
        </w:rPr>
        <w:br/>
        <w:t xml:space="preserve">Ducite, commissum est nostris hoc dicere stlopis. </w:t>
      </w:r>
      <w:r w:rsidRPr="00C05996">
        <w:rPr>
          <w:lang w:val="it-IT"/>
        </w:rPr>
        <w:br/>
        <w:t>Kin. Omnia qui mundet carie vestita situque</w:t>
      </w:r>
      <w:r w:rsidRPr="00C05996">
        <w:rPr>
          <w:lang w:val="it-IT"/>
        </w:rPr>
        <w:br/>
        <w:t>Obsita puluereo, nec si ligna omnia virgae</w:t>
      </w:r>
      <w:r w:rsidRPr="00C05996">
        <w:rPr>
          <w:lang w:val="it-IT"/>
        </w:rPr>
        <w:br/>
        <w:t>(1880) Dodonea forent, nemo est: tamen impiger vtar</w:t>
      </w:r>
      <w:r w:rsidRPr="00C05996">
        <w:rPr>
          <w:lang w:val="it-IT"/>
        </w:rPr>
        <w:br/>
        <w:t>Verriculo hoc gracili muscis vt morus abactis</w:t>
      </w:r>
      <w:r w:rsidRPr="00C05996">
        <w:rPr>
          <w:lang w:val="it-IT"/>
        </w:rPr>
        <w:br/>
        <w:t>Ex facie, placeat sponsae: &amp; parasitulus intret</w:t>
      </w:r>
      <w:r w:rsidRPr="00C05996">
        <w:rPr>
          <w:lang w:val="it-IT"/>
        </w:rPr>
        <w:br/>
        <w:t>Ad festiuum epulum, sunt mundo me omnia munda.</w:t>
      </w:r>
    </w:p>
    <w:p w14:paraId="496D532C" w14:textId="77777777" w:rsidR="0006656C" w:rsidRPr="00C05996" w:rsidRDefault="00393783" w:rsidP="00857E51">
      <w:pPr>
        <w:rPr>
          <w:lang w:val="it-IT"/>
        </w:rPr>
      </w:pPr>
      <w:r w:rsidRPr="007D2028">
        <w:rPr>
          <w:lang w:val="it-IT"/>
        </w:rPr>
        <w:br/>
        <w:t xml:space="preserve">        </w:t>
      </w:r>
      <w:r>
        <w:rPr>
          <w:lang w:val="en-GB"/>
        </w:rPr>
        <w:t>Guidulo. Sextus. Comes. Kinca.</w:t>
      </w:r>
      <w:r>
        <w:rPr>
          <w:lang w:val="en-GB"/>
        </w:rPr>
        <w:br/>
        <w:t xml:space="preserve">Hem. Sex. </w:t>
      </w:r>
      <w:r w:rsidRPr="00C05996">
        <w:rPr>
          <w:lang w:val="it-IT"/>
        </w:rPr>
        <w:t>Quid ais? adsunt: Gui. Tacito sermone loquaris</w:t>
      </w:r>
      <w:r w:rsidRPr="00C05996">
        <w:rPr>
          <w:lang w:val="it-IT"/>
        </w:rPr>
        <w:br/>
        <w:t>(1885) Hem: cerno accedunt hylares. Sex. Quid luride? quid te</w:t>
      </w:r>
      <w:r w:rsidRPr="00C05996">
        <w:rPr>
          <w:lang w:val="it-IT"/>
        </w:rPr>
        <w:br/>
        <w:t>Exagitas? pelle aethiopis tunicatus in hostem</w:t>
      </w:r>
      <w:r w:rsidRPr="00C05996">
        <w:rPr>
          <w:lang w:val="it-IT"/>
        </w:rPr>
        <w:br/>
        <w:t xml:space="preserve">Proruis? imberbes pueros ea moenia seruant. </w:t>
      </w:r>
      <w:r w:rsidRPr="00C05996">
        <w:rPr>
          <w:lang w:val="it-IT"/>
        </w:rPr>
        <w:br/>
        <w:t>Gui. Est aliud quo Sexte latus munitur vtrumque</w:t>
      </w:r>
      <w:r w:rsidRPr="00C05996">
        <w:rPr>
          <w:lang w:val="it-IT"/>
        </w:rPr>
        <w:br/>
        <w:t>En glandes, en tela meis substracta pharetris:</w:t>
      </w:r>
      <w:r w:rsidRPr="00C05996">
        <w:rPr>
          <w:lang w:val="it-IT"/>
        </w:rPr>
        <w:br/>
        <w:t>G ij</w:t>
      </w:r>
      <w:r w:rsidRPr="00C05996">
        <w:rPr>
          <w:lang w:val="it-IT"/>
        </w:rPr>
        <w:br/>
      </w:r>
    </w:p>
    <w:p w14:paraId="021C8B31" w14:textId="77777777" w:rsidR="0006656C" w:rsidRPr="00C05996" w:rsidRDefault="00393783" w:rsidP="00857E51">
      <w:pPr>
        <w:rPr>
          <w:lang w:val="it-IT"/>
        </w:rPr>
      </w:pPr>
      <w:r w:rsidRPr="00C05996">
        <w:rPr>
          <w:lang w:val="it-IT"/>
        </w:rPr>
        <w:t>[60]</w:t>
      </w:r>
    </w:p>
    <w:p w14:paraId="1C147FDD" w14:textId="77777777" w:rsidR="0006656C" w:rsidRPr="00C05996" w:rsidRDefault="00393783" w:rsidP="00857E51">
      <w:pPr>
        <w:rPr>
          <w:lang w:val="it-IT"/>
        </w:rPr>
      </w:pPr>
      <w:r w:rsidRPr="00C05996">
        <w:rPr>
          <w:lang w:val="it-IT"/>
        </w:rPr>
        <w:t>(1890) His inuadam hostem iaculis. Sex. Pede tractior, ergo</w:t>
      </w:r>
      <w:r w:rsidRPr="00C05996">
        <w:rPr>
          <w:lang w:val="it-IT"/>
        </w:rPr>
        <w:br/>
        <w:t xml:space="preserve">Siste loco, &amp; celeres venientum intercipe gressus.  </w:t>
      </w:r>
      <w:r w:rsidRPr="00C05996">
        <w:rPr>
          <w:lang w:val="it-IT"/>
        </w:rPr>
        <w:br/>
        <w:t xml:space="preserve">Gui. Ocyus haec praede maneat virguncula nobis. </w:t>
      </w:r>
      <w:r w:rsidRPr="00C05996">
        <w:rPr>
          <w:lang w:val="it-IT"/>
        </w:rPr>
        <w:br/>
        <w:t>Co. Sacrilegi illisum vobis ne forte cerebrum</w:t>
      </w:r>
      <w:r w:rsidRPr="00C05996">
        <w:rPr>
          <w:lang w:val="it-IT"/>
        </w:rPr>
        <w:br/>
        <w:t>Dissiliat seruate manus, si pergitis ensem</w:t>
      </w:r>
      <w:r w:rsidRPr="00C05996">
        <w:rPr>
          <w:lang w:val="it-IT"/>
        </w:rPr>
        <w:br/>
        <w:t xml:space="preserve">(1895) Strictum adigo: capitis miseros qui dissipet orbes. </w:t>
      </w:r>
      <w:r w:rsidRPr="00C05996">
        <w:rPr>
          <w:lang w:val="it-IT"/>
        </w:rPr>
        <w:br/>
        <w:t>Gui. Cedam ergo inque vicem cedar. Co. Cape verbera. Gui. Et ictus</w:t>
      </w:r>
      <w:r w:rsidRPr="00C05996">
        <w:rPr>
          <w:lang w:val="it-IT"/>
        </w:rPr>
        <w:br/>
        <w:t xml:space="preserve">Tu cape. Co. Vos lanient exertis vulnera linguis. </w:t>
      </w:r>
      <w:r w:rsidRPr="00C05996">
        <w:rPr>
          <w:lang w:val="it-IT"/>
        </w:rPr>
        <w:br/>
        <w:t>Gui. Hey satis aethiopi est: luat haec incommoda: qui me</w:t>
      </w:r>
      <w:r w:rsidRPr="00C05996">
        <w:rPr>
          <w:lang w:val="it-IT"/>
        </w:rPr>
        <w:br/>
        <w:t>Impulit ad tantum facinus. Co. Quisquis fuit ille:</w:t>
      </w:r>
      <w:r w:rsidRPr="00C05996">
        <w:rPr>
          <w:lang w:val="it-IT"/>
        </w:rPr>
        <w:br/>
        <w:t xml:space="preserve">(1900) Plectetur capite: aut cruce mox pendebit in alta. </w:t>
      </w:r>
      <w:r w:rsidRPr="00C05996">
        <w:rPr>
          <w:lang w:val="it-IT"/>
        </w:rPr>
        <w:br/>
        <w:t>Gui. Innocuo mihi parce precor. Co. Proficiscere mecum</w:t>
      </w:r>
      <w:r w:rsidRPr="00C05996">
        <w:rPr>
          <w:lang w:val="it-IT"/>
        </w:rPr>
        <w:br/>
        <w:t xml:space="preserve">Nec plagam posthac vllam me vindice pendes. </w:t>
      </w:r>
      <w:r w:rsidRPr="00C05996">
        <w:rPr>
          <w:lang w:val="it-IT"/>
        </w:rPr>
        <w:br/>
        <w:t>Sex. Hey morior, Comitum comes o miserare iacentem</w:t>
      </w:r>
      <w:r w:rsidRPr="00C05996">
        <w:rPr>
          <w:lang w:val="it-IT"/>
        </w:rPr>
        <w:br/>
        <w:t>Affinemque tibi. Co. potius te vulnere mortis</w:t>
      </w:r>
      <w:r w:rsidRPr="00C05996">
        <w:rPr>
          <w:lang w:val="it-IT"/>
        </w:rPr>
        <w:br/>
        <w:t>(1905) Dextera confodiat. Sex. Comes o sum Lucius ille</w:t>
      </w:r>
      <w:r w:rsidRPr="00C05996">
        <w:rPr>
          <w:lang w:val="it-IT"/>
        </w:rPr>
        <w:br/>
        <w:t xml:space="preserve">Sextus amicorum non infima gemma tuorum. </w:t>
      </w:r>
      <w:r w:rsidRPr="00C05996">
        <w:rPr>
          <w:lang w:val="it-IT"/>
        </w:rPr>
        <w:br/>
        <w:t>Co. Ater es &amp; toto nutritus tempore vitae</w:t>
      </w:r>
      <w:r w:rsidRPr="00C05996">
        <w:rPr>
          <w:lang w:val="it-IT"/>
        </w:rPr>
        <w:br/>
        <w:t>Inter auernicolas homines: &amp; lustra prophanis</w:t>
      </w:r>
      <w:r w:rsidRPr="00C05996">
        <w:rPr>
          <w:lang w:val="it-IT"/>
        </w:rPr>
        <w:br/>
        <w:t>Nota viris, sunt antiqui tibi peruia galli</w:t>
      </w:r>
      <w:r w:rsidRPr="00C05996">
        <w:rPr>
          <w:lang w:val="it-IT"/>
        </w:rPr>
        <w:br/>
        <w:t>(1910) Sunt piceate ollae: sunt diuerticula furui</w:t>
      </w:r>
      <w:r w:rsidRPr="00C05996">
        <w:rPr>
          <w:lang w:val="it-IT"/>
        </w:rPr>
        <w:br/>
        <w:t xml:space="preserve">Demonis, atque domus vbi tricas simia nectit. </w:t>
      </w:r>
      <w:r w:rsidRPr="00C05996">
        <w:rPr>
          <w:lang w:val="it-IT"/>
        </w:rPr>
        <w:br/>
        <w:t>Sex. Cerne hominem: constringe manus, &amp; colla lupatis,</w:t>
      </w:r>
      <w:r w:rsidRPr="00C05996">
        <w:rPr>
          <w:lang w:val="it-IT"/>
        </w:rPr>
        <w:br/>
        <w:t>Compedibus suras cohibe, manicisque lacertos:</w:t>
      </w:r>
      <w:r w:rsidRPr="00C05996">
        <w:rPr>
          <w:lang w:val="it-IT"/>
        </w:rPr>
        <w:br/>
        <w:t xml:space="preserve">Et sic me vinctum domini perducite ad aulam. </w:t>
      </w:r>
      <w:r w:rsidRPr="00C05996">
        <w:rPr>
          <w:lang w:val="it-IT"/>
        </w:rPr>
        <w:br/>
        <w:t>(1915) Kin. Vade bonis auibus: dederas qui symbola nuper:</w:t>
      </w:r>
      <w:r w:rsidRPr="00C05996">
        <w:rPr>
          <w:lang w:val="it-IT"/>
        </w:rPr>
        <w:br/>
        <w:t>Iam poteris posthac consumere asymbolus escas:</w:t>
      </w:r>
      <w:r w:rsidRPr="00C05996">
        <w:rPr>
          <w:lang w:val="it-IT"/>
        </w:rPr>
        <w:br/>
        <w:t>Et curare cutem, pingui ceu porcus ofella.</w:t>
      </w:r>
      <w:r w:rsidRPr="00C05996">
        <w:rPr>
          <w:lang w:val="it-IT"/>
        </w:rPr>
        <w:br/>
        <w:t>Non ego me tam nigro vnquam carbone notabo.</w:t>
      </w:r>
      <w:r w:rsidRPr="00C05996">
        <w:rPr>
          <w:lang w:val="it-IT"/>
        </w:rPr>
        <w:br/>
        <w:t>Ouamuis mentis inops ego sim, &amp; tu preditus acri</w:t>
      </w:r>
      <w:r w:rsidRPr="00C05996">
        <w:rPr>
          <w:lang w:val="it-IT"/>
        </w:rPr>
        <w:br/>
        <w:t>(1920) Ingenio, versare togam cognominis omnem</w:t>
      </w:r>
      <w:r w:rsidRPr="00C05996">
        <w:rPr>
          <w:lang w:val="it-IT"/>
        </w:rPr>
        <w:br/>
        <w:t>In ventum, &amp; cunctis demulcens vendere oliuum.</w:t>
      </w:r>
    </w:p>
    <w:p w14:paraId="597A0971" w14:textId="77777777" w:rsidR="0006656C" w:rsidRPr="00C05996" w:rsidRDefault="00393783" w:rsidP="00857E51">
      <w:pPr>
        <w:rPr>
          <w:lang w:val="it-IT"/>
        </w:rPr>
      </w:pPr>
      <w:r w:rsidRPr="00C05996">
        <w:rPr>
          <w:lang w:val="it-IT"/>
        </w:rPr>
        <w:br/>
        <w:t xml:space="preserve">        Comes. Galterus. Grisellis. Guidulo. Sextus</w:t>
      </w:r>
      <w:r w:rsidRPr="00C05996">
        <w:rPr>
          <w:lang w:val="it-IT"/>
        </w:rPr>
        <w:br/>
        <w:t xml:space="preserve">Magnanime o princeps multa impertire salute. </w:t>
      </w:r>
      <w:r w:rsidRPr="00C05996">
        <w:rPr>
          <w:lang w:val="it-IT"/>
        </w:rPr>
        <w:br/>
        <w:t>Gal. Et vos saluere exopto suntne omnia salua</w:t>
      </w:r>
      <w:r w:rsidRPr="00C05996">
        <w:rPr>
          <w:lang w:val="it-IT"/>
        </w:rPr>
        <w:br/>
        <w:t>Sponsane ventura est? co. Non est ventura sed astat.</w:t>
      </w:r>
      <w:r w:rsidRPr="00C05996">
        <w:rPr>
          <w:lang w:val="it-IT"/>
        </w:rPr>
        <w:br/>
      </w:r>
    </w:p>
    <w:p w14:paraId="39C921D2" w14:textId="77777777" w:rsidR="0006656C" w:rsidRPr="00C05996" w:rsidRDefault="00393783" w:rsidP="00857E51">
      <w:pPr>
        <w:rPr>
          <w:lang w:val="it-IT"/>
        </w:rPr>
      </w:pPr>
      <w:r w:rsidRPr="00C05996">
        <w:rPr>
          <w:lang w:val="it-IT"/>
        </w:rPr>
        <w:t>[61]</w:t>
      </w:r>
    </w:p>
    <w:p w14:paraId="74235319" w14:textId="77777777" w:rsidR="0006656C" w:rsidRPr="00C05996" w:rsidRDefault="00393783" w:rsidP="00857E51">
      <w:pPr>
        <w:rPr>
          <w:lang w:val="it-IT"/>
        </w:rPr>
      </w:pPr>
      <w:r w:rsidRPr="00C05996">
        <w:rPr>
          <w:lang w:val="it-IT"/>
        </w:rPr>
        <w:t>(1925) Gal. Pulcra puellari virgo redimita pudore</w:t>
      </w:r>
      <w:r w:rsidRPr="00C05996">
        <w:rPr>
          <w:lang w:val="it-IT"/>
        </w:rPr>
        <w:br/>
        <w:t>Te incolumen venisse placet Te nubere nobis</w:t>
      </w:r>
      <w:r w:rsidRPr="00C05996">
        <w:rPr>
          <w:lang w:val="it-IT"/>
        </w:rPr>
        <w:br/>
        <w:t xml:space="preserve">Astra volunt, nostro digna es mea sponsa cubili. </w:t>
      </w:r>
      <w:r w:rsidRPr="00C05996">
        <w:rPr>
          <w:lang w:val="it-IT"/>
        </w:rPr>
        <w:br/>
        <w:t>Gri. Dij te chara adament: fuit inclementior aura</w:t>
      </w:r>
      <w:r w:rsidRPr="00C05996">
        <w:rPr>
          <w:lang w:val="it-IT"/>
        </w:rPr>
        <w:br/>
        <w:t>Et forsan ventosa nimis. saluere iubetor</w:t>
      </w:r>
      <w:r w:rsidRPr="00C05996">
        <w:rPr>
          <w:lang w:val="it-IT"/>
        </w:rPr>
        <w:br/>
        <w:t>(1930) Tu formose puer pluuius satis ingruit auster:</w:t>
      </w:r>
      <w:r w:rsidRPr="00C05996">
        <w:rPr>
          <w:lang w:val="it-IT"/>
        </w:rPr>
        <w:br/>
        <w:t>Vnde etiam geritis vestes humore sepultas:</w:t>
      </w:r>
      <w:r w:rsidRPr="00C05996">
        <w:rPr>
          <w:lang w:val="it-IT"/>
        </w:rPr>
        <w:br/>
        <w:t>Insternam obsequiosa focum, atque salubribus herbis</w:t>
      </w:r>
      <w:r w:rsidRPr="00C05996">
        <w:rPr>
          <w:lang w:val="it-IT"/>
        </w:rPr>
        <w:br/>
        <w:t>Coniunctos latices pedibus calidabo lauandis:</w:t>
      </w:r>
      <w:r w:rsidRPr="00C05996">
        <w:rPr>
          <w:lang w:val="it-IT"/>
        </w:rPr>
        <w:br/>
        <w:t>Nunc quoque pampineis manantem e collibus haustum</w:t>
      </w:r>
      <w:r w:rsidRPr="00C05996">
        <w:rPr>
          <w:lang w:val="it-IT"/>
        </w:rPr>
        <w:br/>
        <w:t>(1935) Sumite: qui tactus calefacta refrigeret ora.</w:t>
      </w:r>
      <w:r w:rsidRPr="00C05996">
        <w:rPr>
          <w:lang w:val="it-IT"/>
        </w:rPr>
        <w:br/>
        <w:t>Intrate ad requiem mecum. Co. Cristo auspice tandem</w:t>
      </w:r>
      <w:r w:rsidRPr="00C05996">
        <w:rPr>
          <w:lang w:val="it-IT"/>
        </w:rPr>
        <w:br/>
        <w:t>Venimus ad portum post mille pericula: Sextus</w:t>
      </w:r>
      <w:r w:rsidRPr="00C05996">
        <w:rPr>
          <w:lang w:val="it-IT"/>
        </w:rPr>
        <w:br/>
        <w:t>Hic tuus affinis pariter cum complice mauro</w:t>
      </w:r>
      <w:r w:rsidRPr="00C05996">
        <w:rPr>
          <w:lang w:val="it-IT"/>
        </w:rPr>
        <w:br/>
        <w:t>Intercepit iter (grassator pessimus ensem</w:t>
      </w:r>
      <w:r w:rsidRPr="00C05996">
        <w:rPr>
          <w:lang w:val="it-IT"/>
        </w:rPr>
        <w:br/>
        <w:t xml:space="preserve">(1940) Explicuit, sponsamque dari sibi iussit vterque. </w:t>
      </w:r>
      <w:r w:rsidRPr="00C05996">
        <w:rPr>
          <w:lang w:val="it-IT"/>
        </w:rPr>
        <w:br/>
        <w:t>Gal. Hem parasite vorax, subito te cede cruenta</w:t>
      </w:r>
      <w:r w:rsidRPr="00C05996">
        <w:rPr>
          <w:lang w:val="it-IT"/>
        </w:rPr>
        <w:br/>
        <w:t>Comprimerem nisi leta nouae connubia sponsae</w:t>
      </w:r>
      <w:r w:rsidRPr="00C05996">
        <w:rPr>
          <w:lang w:val="it-IT"/>
        </w:rPr>
        <w:br/>
        <w:t>Lenirent iratum animum: citus arma satelles</w:t>
      </w:r>
      <w:r w:rsidRPr="00C05996">
        <w:rPr>
          <w:lang w:val="it-IT"/>
        </w:rPr>
        <w:br/>
        <w:t>Induat, &amp; multa constrictum compede Sextum</w:t>
      </w:r>
      <w:r w:rsidRPr="00C05996">
        <w:rPr>
          <w:lang w:val="it-IT"/>
        </w:rPr>
        <w:br/>
        <w:t>(1945) Carcere concludat, ieiunia longa, sitimque</w:t>
      </w:r>
      <w:r w:rsidRPr="00C05996">
        <w:rPr>
          <w:lang w:val="it-IT"/>
        </w:rPr>
        <w:br/>
        <w:t xml:space="preserve">Illic sustineat, nulla redimendus opum vi. </w:t>
      </w:r>
      <w:r w:rsidRPr="00C05996">
        <w:rPr>
          <w:lang w:val="it-IT"/>
        </w:rPr>
        <w:br/>
        <w:t>Gui. Nusquam terrarum, nullo vnquam tempore quicquam</w:t>
      </w:r>
      <w:r w:rsidRPr="00C05996">
        <w:rPr>
          <w:lang w:val="it-IT"/>
        </w:rPr>
        <w:br/>
        <w:t>Gratius aggrediar, quam te bone Sexte ligatum</w:t>
      </w:r>
      <w:r w:rsidRPr="00C05996">
        <w:rPr>
          <w:lang w:val="it-IT"/>
        </w:rPr>
        <w:br/>
        <w:t>Ducere, carcereos vbi depascaris odores:</w:t>
      </w:r>
      <w:r w:rsidRPr="00C05996">
        <w:rPr>
          <w:lang w:val="it-IT"/>
        </w:rPr>
        <w:br/>
        <w:t>(1950) Est illic sentina patens, ditissima noctis</w:t>
      </w:r>
      <w:r w:rsidRPr="00C05996">
        <w:rPr>
          <w:lang w:val="it-IT"/>
        </w:rPr>
        <w:br/>
        <w:t>Vmbrarumque domus quae te stomachumque calentem</w:t>
      </w:r>
      <w:r w:rsidRPr="00C05996">
        <w:rPr>
          <w:lang w:val="it-IT"/>
        </w:rPr>
        <w:br/>
        <w:t xml:space="preserve">Optatis recreet ferclis. Tibi gaudia sunto haec. </w:t>
      </w:r>
      <w:r w:rsidRPr="00C05996">
        <w:rPr>
          <w:lang w:val="it-IT"/>
        </w:rPr>
        <w:br/>
        <w:t>Sex. Ah Guidulo guidulo quid ais, quaesiuimus ambo</w:t>
      </w:r>
      <w:r w:rsidRPr="00C05996">
        <w:rPr>
          <w:lang w:val="it-IT"/>
        </w:rPr>
        <w:br/>
        <w:t>Delicias, &amp; opes &amp; honorem (ergastula solus</w:t>
      </w:r>
      <w:r w:rsidRPr="00C05996">
        <w:rPr>
          <w:lang w:val="it-IT"/>
        </w:rPr>
        <w:br/>
        <w:t>(1955) Inuenio. Gui. Miser erumnis te talibus imples</w:t>
      </w:r>
      <w:r w:rsidRPr="00C05996">
        <w:rPr>
          <w:lang w:val="it-IT"/>
        </w:rPr>
        <w:br/>
        <w:t>Vera quidem narrat sententia morte piandos</w:t>
      </w:r>
      <w:r w:rsidRPr="00C05996">
        <w:rPr>
          <w:lang w:val="it-IT"/>
        </w:rPr>
        <w:br/>
        <w:t>Qui mortes inferre volunt, nunc muribus hospes</w:t>
      </w:r>
      <w:r w:rsidRPr="00C05996">
        <w:rPr>
          <w:lang w:val="it-IT"/>
        </w:rPr>
        <w:br/>
        <w:t>Terricolis cenas dubias in stercore &amp; vmbra</w:t>
      </w:r>
      <w:r w:rsidRPr="00C05996">
        <w:rPr>
          <w:lang w:val="it-IT"/>
        </w:rPr>
        <w:br/>
        <w:t>Inuenies, loetumque redux ego canto celeusma:</w:t>
      </w:r>
      <w:r w:rsidRPr="00C05996">
        <w:rPr>
          <w:lang w:val="it-IT"/>
        </w:rPr>
        <w:br/>
        <w:t>(1960) Quod mea pertigerint securos carbasa portus.</w:t>
      </w:r>
      <w:r w:rsidRPr="00C05996">
        <w:rPr>
          <w:lang w:val="it-IT"/>
        </w:rPr>
        <w:br/>
        <w:t>G iij</w:t>
      </w:r>
      <w:r w:rsidRPr="00C05996">
        <w:rPr>
          <w:lang w:val="it-IT"/>
        </w:rPr>
        <w:br/>
        <w:t>[62]</w:t>
      </w:r>
    </w:p>
    <w:p w14:paraId="0A37CFCF" w14:textId="77777777" w:rsidR="0006656C" w:rsidRPr="00C05996" w:rsidRDefault="00393783" w:rsidP="00857E51">
      <w:pPr>
        <w:rPr>
          <w:lang w:val="it-IT"/>
        </w:rPr>
      </w:pPr>
      <w:r w:rsidRPr="00C05996">
        <w:rPr>
          <w:lang w:val="it-IT"/>
        </w:rPr>
        <w:t xml:space="preserve">      Grisellis. Virgo nubilis. Galterus.</w:t>
      </w:r>
      <w:r w:rsidRPr="00C05996">
        <w:rPr>
          <w:lang w:val="it-IT"/>
        </w:rPr>
        <w:br/>
        <w:t>Virgo &amp; domina mea obsecro refrigera</w:t>
      </w:r>
      <w:r w:rsidRPr="00C05996">
        <w:rPr>
          <w:lang w:val="it-IT"/>
        </w:rPr>
        <w:br/>
        <w:t>Te paululum, cape hic quietem corporis:</w:t>
      </w:r>
      <w:r w:rsidRPr="00C05996">
        <w:rPr>
          <w:lang w:val="it-IT"/>
        </w:rPr>
        <w:br/>
        <w:t>Quia lassa vix humi potes subsistere:</w:t>
      </w:r>
      <w:r w:rsidRPr="00C05996">
        <w:rPr>
          <w:lang w:val="it-IT"/>
        </w:rPr>
        <w:br/>
        <w:t>Thoro incuba paulisper, &amp; habebis bene:</w:t>
      </w:r>
      <w:r w:rsidRPr="00C05996">
        <w:rPr>
          <w:lang w:val="it-IT"/>
        </w:rPr>
        <w:br/>
        <w:t>(1965) Tenera es: &amp; ab ab ineunte etate molliter</w:t>
      </w:r>
      <w:r w:rsidRPr="00C05996">
        <w:rPr>
          <w:lang w:val="it-IT"/>
        </w:rPr>
        <w:br/>
        <w:t>Nutrita, non assueta sic tractarier.</w:t>
      </w:r>
      <w:r w:rsidRPr="00C05996">
        <w:rPr>
          <w:lang w:val="it-IT"/>
        </w:rPr>
        <w:br/>
        <w:t>Tu filiolae bellissimae par adonidi</w:t>
      </w:r>
      <w:r w:rsidRPr="00C05996">
        <w:rPr>
          <w:lang w:val="it-IT"/>
        </w:rPr>
        <w:br/>
        <w:t>Par cypriae nato cupidini, manu</w:t>
      </w:r>
      <w:r w:rsidRPr="00C05996">
        <w:rPr>
          <w:lang w:val="it-IT"/>
        </w:rPr>
        <w:br/>
        <w:t>Vtraque poma, vtroque brachio placens</w:t>
      </w:r>
      <w:r w:rsidRPr="00C05996">
        <w:rPr>
          <w:lang w:val="it-IT"/>
        </w:rPr>
        <w:br/>
        <w:t xml:space="preserve">(1970) Amplectere libum. Fi. Ago gratias amicula.  </w:t>
      </w:r>
      <w:r w:rsidRPr="00C05996">
        <w:rPr>
          <w:lang w:val="it-IT"/>
        </w:rPr>
        <w:br/>
        <w:t>Vir. Vbi id beneficij tui soror optima</w:t>
      </w:r>
      <w:r w:rsidRPr="00C05996">
        <w:rPr>
          <w:lang w:val="it-IT"/>
        </w:rPr>
        <w:br/>
        <w:t>Referre potero quod excipis tam humaniter</w:t>
      </w:r>
      <w:r w:rsidRPr="00C05996">
        <w:rPr>
          <w:lang w:val="it-IT"/>
        </w:rPr>
        <w:br/>
        <w:t>Nos tamque magnifice. Gri. Bene dignum est mea</w:t>
      </w:r>
      <w:r w:rsidRPr="00C05996">
        <w:rPr>
          <w:lang w:val="it-IT"/>
        </w:rPr>
        <w:br/>
        <w:t>Domina: vt tibi vita comite morem geram</w:t>
      </w:r>
      <w:r w:rsidRPr="00C05996">
        <w:rPr>
          <w:lang w:val="it-IT"/>
        </w:rPr>
        <w:br/>
        <w:t>(1975) Semper, cui stat &amp; cadit quicquid placet</w:t>
      </w:r>
      <w:r w:rsidRPr="00C05996">
        <w:rPr>
          <w:lang w:val="it-IT"/>
        </w:rPr>
        <w:br/>
        <w:t>Domino meo. Gal. Tu virgo mihi charissima</w:t>
      </w:r>
      <w:r w:rsidRPr="00C05996">
        <w:rPr>
          <w:lang w:val="it-IT"/>
        </w:rPr>
        <w:br/>
        <w:t>Hic mecum habita, potire regni honoribus</w:t>
      </w:r>
      <w:r w:rsidRPr="00C05996">
        <w:rPr>
          <w:lang w:val="it-IT"/>
        </w:rPr>
        <w:br/>
        <w:t>Sceptrum gere, delicias cape, aptet organa</w:t>
      </w:r>
      <w:r w:rsidRPr="00C05996">
        <w:rPr>
          <w:lang w:val="it-IT"/>
        </w:rPr>
        <w:br/>
        <w:t>Sua &amp; lyras cytharoedus, ora consona</w:t>
      </w:r>
      <w:r w:rsidRPr="00C05996">
        <w:rPr>
          <w:lang w:val="it-IT"/>
        </w:rPr>
        <w:br/>
        <w:t>(1980) Musarum alumni temperent, facessite</w:t>
      </w:r>
      <w:r w:rsidRPr="00C05996">
        <w:rPr>
          <w:lang w:val="it-IT"/>
        </w:rPr>
        <w:br/>
        <w:t>Curae: atque abeste longius, conuiuia:</w:t>
      </w:r>
      <w:r w:rsidRPr="00C05996">
        <w:rPr>
          <w:lang w:val="it-IT"/>
        </w:rPr>
        <w:br/>
        <w:t>Loetis celebrentur nuptiarum iubilis.</w:t>
      </w:r>
    </w:p>
    <w:p w14:paraId="1A2BF711" w14:textId="77777777" w:rsidR="0006656C" w:rsidRPr="00C05996" w:rsidRDefault="00393783" w:rsidP="00857E51">
      <w:pPr>
        <w:rPr>
          <w:lang w:val="it-IT"/>
        </w:rPr>
      </w:pPr>
      <w:r w:rsidRPr="00C05996">
        <w:rPr>
          <w:lang w:val="it-IT"/>
        </w:rPr>
        <w:br/>
        <w:t xml:space="preserve">        Galterus. Grisellis. Virgo. Guidulo. Sextus.</w:t>
      </w:r>
      <w:r w:rsidRPr="00C05996">
        <w:rPr>
          <w:lang w:val="it-IT"/>
        </w:rPr>
        <w:br/>
        <w:t>Palam obsecro Griselli: quid de vxore mea</w:t>
      </w:r>
      <w:r w:rsidRPr="00C05996">
        <w:rPr>
          <w:lang w:val="it-IT"/>
        </w:rPr>
        <w:br/>
        <w:t>Tibi videtur. Gri. Virginum pulcerrima est</w:t>
      </w:r>
      <w:r w:rsidRPr="00C05996">
        <w:rPr>
          <w:lang w:val="it-IT"/>
        </w:rPr>
        <w:br/>
        <w:t>(1985) Et iudicio meo, modestia parem</w:t>
      </w:r>
      <w:r w:rsidRPr="00C05996">
        <w:rPr>
          <w:lang w:val="it-IT"/>
        </w:rPr>
        <w:br/>
        <w:t>Illi, aut celebriorem nec ipse mundus habet.</w:t>
      </w:r>
      <w:r w:rsidRPr="00C05996">
        <w:rPr>
          <w:lang w:val="it-IT"/>
        </w:rPr>
        <w:br/>
        <w:t>Adeo est referta moribus bonis, adeo</w:t>
      </w:r>
      <w:r w:rsidRPr="00C05996">
        <w:rPr>
          <w:lang w:val="it-IT"/>
        </w:rPr>
        <w:br/>
        <w:t>Forma eleganti: vt illam nec inferi</w:t>
      </w:r>
      <w:r w:rsidRPr="00C05996">
        <w:rPr>
          <w:lang w:val="it-IT"/>
        </w:rPr>
        <w:br/>
        <w:t>Possunt satis: nec suspicere dij superi.</w:t>
      </w:r>
      <w:r w:rsidRPr="00C05996">
        <w:rPr>
          <w:lang w:val="it-IT"/>
        </w:rPr>
        <w:br/>
        <w:t>(1990) Certe marito est digna prudentissimo</w:t>
      </w:r>
      <w:r w:rsidRPr="00C05996">
        <w:rPr>
          <w:lang w:val="it-IT"/>
        </w:rPr>
        <w:br/>
        <w:t>Et optimo qualem esse te orbis predicat:</w:t>
      </w:r>
      <w:r w:rsidRPr="00C05996">
        <w:rPr>
          <w:lang w:val="it-IT"/>
        </w:rPr>
        <w:br/>
        <w:t>Mortalium nulli cohabitaturus es</w:t>
      </w:r>
      <w:r w:rsidRPr="00C05996">
        <w:rPr>
          <w:lang w:val="it-IT"/>
        </w:rPr>
        <w:br/>
        <w:t>Libentius, quam virgini isti pacificae:</w:t>
      </w:r>
      <w:r w:rsidRPr="00C05996">
        <w:rPr>
          <w:lang w:val="it-IT"/>
        </w:rPr>
        <w:br/>
        <w:t>Cui &amp; tibi desidero foelicia</w:t>
      </w:r>
      <w:r w:rsidRPr="00C05996">
        <w:rPr>
          <w:lang w:val="it-IT"/>
        </w:rPr>
        <w:br/>
      </w:r>
    </w:p>
    <w:p w14:paraId="23B209DD" w14:textId="77777777" w:rsidR="0006656C" w:rsidRPr="00C05996" w:rsidRDefault="00393783" w:rsidP="00857E51">
      <w:pPr>
        <w:rPr>
          <w:lang w:val="it-IT"/>
        </w:rPr>
      </w:pPr>
      <w:r w:rsidRPr="00C05996">
        <w:rPr>
          <w:lang w:val="it-IT"/>
        </w:rPr>
        <w:t>[63]</w:t>
      </w:r>
    </w:p>
    <w:p w14:paraId="00313017" w14:textId="77777777" w:rsidR="0006656C" w:rsidRPr="00C05996" w:rsidRDefault="00393783" w:rsidP="00857E51">
      <w:pPr>
        <w:rPr>
          <w:lang w:val="it-IT"/>
        </w:rPr>
      </w:pPr>
      <w:r w:rsidRPr="00C05996">
        <w:rPr>
          <w:lang w:val="it-IT"/>
        </w:rPr>
        <w:t>(1995) Et aurea soecula aduenire, Eam</w:t>
      </w:r>
      <w:r w:rsidRPr="00C05996">
        <w:rPr>
          <w:lang w:val="it-IT"/>
        </w:rPr>
        <w:br/>
        <w:t>Tamen ne agites illis aculeis obsecro:</w:t>
      </w:r>
      <w:r w:rsidRPr="00C05996">
        <w:rPr>
          <w:lang w:val="it-IT"/>
        </w:rPr>
        <w:br/>
        <w:t>Quibus tuam Grisellida nuper exagitas:</w:t>
      </w:r>
      <w:r w:rsidRPr="00C05996">
        <w:rPr>
          <w:lang w:val="it-IT"/>
        </w:rPr>
        <w:br/>
        <w:t>Est namque virgo delicate ab vberibus</w:t>
      </w:r>
      <w:r w:rsidRPr="00C05996">
        <w:rPr>
          <w:lang w:val="it-IT"/>
        </w:rPr>
        <w:br/>
        <w:t>Nutrita, nobili sata sanguine, &amp; minus</w:t>
      </w:r>
      <w:r w:rsidRPr="00C05996">
        <w:rPr>
          <w:lang w:val="it-IT"/>
        </w:rPr>
        <w:br/>
        <w:t>(2000) Assueta morsicationibus malis.</w:t>
      </w:r>
      <w:r w:rsidRPr="00C05996">
        <w:rPr>
          <w:lang w:val="it-IT"/>
        </w:rPr>
        <w:br/>
        <w:t>Putare debes mi domine, paucis datum</w:t>
      </w:r>
      <w:r w:rsidRPr="00C05996">
        <w:rPr>
          <w:lang w:val="it-IT"/>
        </w:rPr>
        <w:br/>
        <w:t>Fuisse matronis, &amp; fore paucioribus:</w:t>
      </w:r>
      <w:r w:rsidRPr="00C05996">
        <w:rPr>
          <w:lang w:val="it-IT"/>
        </w:rPr>
        <w:br/>
        <w:t>In hac animi constantia persistere:</w:t>
      </w:r>
      <w:r w:rsidRPr="00C05996">
        <w:rPr>
          <w:lang w:val="it-IT"/>
        </w:rPr>
        <w:br/>
        <w:t xml:space="preserve">in qua tua me explorauit innocentia.  </w:t>
      </w:r>
      <w:r w:rsidRPr="00C05996">
        <w:rPr>
          <w:lang w:val="it-IT"/>
        </w:rPr>
        <w:br/>
        <w:t>(2005) Gal. Vera refers mea Griselli: archanumque tacere</w:t>
      </w:r>
      <w:r w:rsidRPr="00C05996">
        <w:rPr>
          <w:lang w:val="it-IT"/>
        </w:rPr>
        <w:br/>
        <w:t>Amplius haud possum: cunctas iam cepimus escas</w:t>
      </w:r>
      <w:r w:rsidRPr="00C05996">
        <w:rPr>
          <w:lang w:val="it-IT"/>
        </w:rPr>
        <w:br/>
        <w:t>Optima quae nostro dent condimenta palato</w:t>
      </w:r>
      <w:r w:rsidRPr="00C05996">
        <w:rPr>
          <w:lang w:val="it-IT"/>
        </w:rPr>
        <w:br/>
        <w:t>Est expulsa fames auri quod quaerimus inter</w:t>
      </w:r>
      <w:r w:rsidRPr="00C05996">
        <w:rPr>
          <w:lang w:val="it-IT"/>
        </w:rPr>
        <w:br/>
        <w:t>Foemineas crescens spinas: tua lilia florent</w:t>
      </w:r>
      <w:r w:rsidRPr="00C05996">
        <w:rPr>
          <w:lang w:val="it-IT"/>
        </w:rPr>
        <w:br/>
        <w:t>(2010) Extolluntque caput celsa vsque in sidera rectum</w:t>
      </w:r>
      <w:r w:rsidRPr="00C05996">
        <w:rPr>
          <w:lang w:val="it-IT"/>
        </w:rPr>
        <w:br/>
        <w:t>Est tua non nobis solum sed cognita mundo</w:t>
      </w:r>
      <w:r w:rsidRPr="00C05996">
        <w:rPr>
          <w:lang w:val="it-IT"/>
        </w:rPr>
        <w:br/>
        <w:t>Inconcussa fides, heroo cariem digna es,</w:t>
      </w:r>
      <w:r w:rsidRPr="00C05996">
        <w:rPr>
          <w:lang w:val="it-IT"/>
        </w:rPr>
        <w:br/>
        <w:t>Et cantanda coeli, qua prompsit delphica rupes</w:t>
      </w:r>
      <w:r w:rsidRPr="00C05996">
        <w:rPr>
          <w:lang w:val="it-IT"/>
        </w:rPr>
        <w:br/>
        <w:t>Quaerenti populo veris oracula dictis</w:t>
      </w:r>
      <w:r w:rsidRPr="00C05996">
        <w:rPr>
          <w:lang w:val="it-IT"/>
        </w:rPr>
        <w:br/>
        <w:t>(2015) Debet multa tibi nupsit quaecumque marito</w:t>
      </w:r>
      <w:r w:rsidRPr="00C05996">
        <w:rPr>
          <w:lang w:val="it-IT"/>
        </w:rPr>
        <w:br/>
        <w:t>Foemina: quod vitae probitas tibi manserit vsque</w:t>
      </w:r>
      <w:r w:rsidRPr="00C05996">
        <w:rPr>
          <w:lang w:val="it-IT"/>
        </w:rPr>
        <w:br/>
        <w:t>Tartareis illesa dolis: quod criminis exors</w:t>
      </w:r>
      <w:r w:rsidRPr="00C05996">
        <w:rPr>
          <w:lang w:val="it-IT"/>
        </w:rPr>
        <w:br/>
        <w:t>Vixeris, &amp; nullam sis passa videre secundam.</w:t>
      </w:r>
      <w:r w:rsidRPr="00C05996">
        <w:rPr>
          <w:lang w:val="it-IT"/>
        </w:rPr>
        <w:br/>
        <w:t>Quare etiam tibi presso genas totisque lacertis</w:t>
      </w:r>
      <w:r w:rsidRPr="00C05996">
        <w:rPr>
          <w:lang w:val="it-IT"/>
        </w:rPr>
        <w:br/>
        <w:t>(2020) Virgineos circundo humeros quod celibe vita:</w:t>
      </w:r>
      <w:r w:rsidRPr="00C05996">
        <w:rPr>
          <w:lang w:val="it-IT"/>
        </w:rPr>
        <w:br/>
        <w:t>Quod parienti animo: quod mente &amp; corpore pronis</w:t>
      </w:r>
      <w:r w:rsidRPr="00C05996">
        <w:rPr>
          <w:lang w:val="it-IT"/>
        </w:rPr>
        <w:br/>
        <w:t>Palliolo vili vestita &amp; paupere victu</w:t>
      </w:r>
      <w:r w:rsidRPr="00C05996">
        <w:rPr>
          <w:lang w:val="it-IT"/>
        </w:rPr>
        <w:br/>
        <w:t>Sustentata, graues semper toleraris habenas.</w:t>
      </w:r>
      <w:r w:rsidRPr="00C05996">
        <w:rPr>
          <w:lang w:val="it-IT"/>
        </w:rPr>
        <w:br/>
        <w:t>lam mecum commune tibi totius habebis</w:t>
      </w:r>
      <w:r w:rsidRPr="00C05996">
        <w:rPr>
          <w:lang w:val="it-IT"/>
        </w:rPr>
        <w:br/>
        <w:t>(2025) Imperium regni, pacem firmabis amico</w:t>
      </w:r>
      <w:r w:rsidRPr="00C05996">
        <w:rPr>
          <w:lang w:val="it-IT"/>
        </w:rPr>
        <w:br/>
        <w:t>Vindictaque reos torquebis: habebit honestas</w:t>
      </w:r>
      <w:r w:rsidRPr="00C05996">
        <w:rPr>
          <w:lang w:val="it-IT"/>
        </w:rPr>
        <w:br/>
        <w:t>ludice te sedem. Te vindice tranffuga fiet</w:t>
      </w:r>
      <w:r w:rsidRPr="00C05996">
        <w:rPr>
          <w:lang w:val="it-IT"/>
        </w:rPr>
        <w:br/>
        <w:t>Improbitas, nam viua refers simulachra Sibillae</w:t>
      </w:r>
      <w:r w:rsidRPr="00C05996">
        <w:rPr>
          <w:lang w:val="it-IT"/>
        </w:rPr>
        <w:br/>
        <w:t>Cumoeae: simulachra deum, simulachra dearum</w:t>
      </w:r>
      <w:r w:rsidRPr="00C05996">
        <w:rPr>
          <w:lang w:val="it-IT"/>
        </w:rPr>
        <w:br/>
        <w:t>(2030) Andinus lepido vates aeneida versu</w:t>
      </w:r>
    </w:p>
    <w:p w14:paraId="7A0E9CCC" w14:textId="77777777" w:rsidR="0006656C" w:rsidRPr="00C05996" w:rsidRDefault="00393783" w:rsidP="00857E51">
      <w:pPr>
        <w:rPr>
          <w:lang w:val="it-IT"/>
        </w:rPr>
      </w:pPr>
      <w:r w:rsidRPr="00C05996">
        <w:rPr>
          <w:lang w:val="it-IT"/>
        </w:rPr>
        <w:br/>
        <w:t>[64]</w:t>
      </w:r>
    </w:p>
    <w:p w14:paraId="1DA23207" w14:textId="77777777" w:rsidR="0006656C" w:rsidRPr="00C05996" w:rsidRDefault="00393783" w:rsidP="00857E51">
      <w:pPr>
        <w:rPr>
          <w:lang w:val="it-IT"/>
        </w:rPr>
      </w:pPr>
      <w:r w:rsidRPr="00C05996">
        <w:rPr>
          <w:lang w:val="it-IT"/>
        </w:rPr>
        <w:t>Digessit, metamorphoseon scripta aurea Naso:</w:t>
      </w:r>
      <w:r w:rsidRPr="00C05996">
        <w:rPr>
          <w:lang w:val="it-IT"/>
        </w:rPr>
        <w:br/>
        <w:t>llias antiopa hipsiphile melusina thiestes</w:t>
      </w:r>
      <w:r w:rsidRPr="00C05996">
        <w:rPr>
          <w:lang w:val="it-IT"/>
        </w:rPr>
        <w:br/>
        <w:t>Multi jugo celsum tolluntur in aethera cantu:</w:t>
      </w:r>
      <w:r w:rsidRPr="00C05996">
        <w:rPr>
          <w:lang w:val="it-IT"/>
        </w:rPr>
        <w:br/>
        <w:t>Ast tu diua potens mulier donata virili</w:t>
      </w:r>
      <w:r w:rsidRPr="00C05996">
        <w:rPr>
          <w:lang w:val="it-IT"/>
        </w:rPr>
        <w:br/>
        <w:t>(2035) Robore, perpetuum meruisti in soecula nomen:</w:t>
      </w:r>
      <w:r w:rsidRPr="00C05996">
        <w:rPr>
          <w:lang w:val="it-IT"/>
        </w:rPr>
        <w:br/>
        <w:t>Nam stimulis vexata meis, post mille dolorum,</w:t>
      </w:r>
      <w:r w:rsidRPr="00C05996">
        <w:rPr>
          <w:lang w:val="it-IT"/>
        </w:rPr>
        <w:br/>
        <w:t>Morborumque minas, nec candida vertis in atrum:</w:t>
      </w:r>
      <w:r w:rsidRPr="00C05996">
        <w:rPr>
          <w:lang w:val="it-IT"/>
        </w:rPr>
        <w:br/>
        <w:t>Nec male mutato directos ordine gressus</w:t>
      </w:r>
      <w:r w:rsidRPr="00C05996">
        <w:rPr>
          <w:lang w:val="it-IT"/>
        </w:rPr>
        <w:br/>
        <w:t>Deseris: vnde mihi multis iam cognita elenchis,</w:t>
      </w:r>
      <w:r w:rsidRPr="00C05996">
        <w:rPr>
          <w:lang w:val="it-IT"/>
        </w:rPr>
        <w:br/>
        <w:t>(2040) Semper adhesura es nostris, amplexibus vsque,</w:t>
      </w:r>
      <w:r w:rsidRPr="00C05996">
        <w:rPr>
          <w:lang w:val="it-IT"/>
        </w:rPr>
        <w:br/>
        <w:t>Et nostra fruitura domo castissima coniunx.</w:t>
      </w:r>
      <w:r w:rsidRPr="00C05996">
        <w:rPr>
          <w:lang w:val="it-IT"/>
        </w:rPr>
        <w:br/>
        <w:t>Haec quoque, quam spectas rubris virguncula buccis:</w:t>
      </w:r>
      <w:r w:rsidRPr="00C05996">
        <w:rPr>
          <w:lang w:val="it-IT"/>
        </w:rPr>
        <w:br/>
        <w:t>Gnata tua est, gnatusque tuus pulcerrimus iste</w:t>
      </w:r>
      <w:r w:rsidRPr="00C05996">
        <w:rPr>
          <w:lang w:val="it-IT"/>
        </w:rPr>
        <w:br/>
        <w:t>Filiolus: quos me gladijs mactasse cruentis</w:t>
      </w:r>
      <w:r w:rsidRPr="00C05996">
        <w:rPr>
          <w:lang w:val="it-IT"/>
        </w:rPr>
        <w:br/>
        <w:t>(2045) Molliculus credebat amor. Iam mente reuellas</w:t>
      </w:r>
      <w:r w:rsidRPr="00C05996">
        <w:rPr>
          <w:lang w:val="it-IT"/>
        </w:rPr>
        <w:br/>
        <w:t>Hactenus attractum coniunx Griselli dolorem:</w:t>
      </w:r>
      <w:r w:rsidRPr="00C05996">
        <w:rPr>
          <w:lang w:val="it-IT"/>
        </w:rPr>
        <w:br/>
        <w:t>Nam quos longa dies: longa interualla locorum</w:t>
      </w:r>
      <w:r w:rsidRPr="00C05996">
        <w:rPr>
          <w:lang w:val="it-IT"/>
        </w:rPr>
        <w:br/>
        <w:t>Ante tibi abstulerant reduces, Iam suscipis vlnis:</w:t>
      </w:r>
      <w:r w:rsidRPr="00C05996">
        <w:rPr>
          <w:lang w:val="it-IT"/>
        </w:rPr>
        <w:br/>
        <w:t>Oscula iam natis libes: petit oscula chara</w:t>
      </w:r>
      <w:r w:rsidRPr="00C05996">
        <w:rPr>
          <w:lang w:val="it-IT"/>
        </w:rPr>
        <w:br/>
        <w:t>(2050) Diu disiunctus amor: sobolem amplectare reuersam</w:t>
      </w:r>
      <w:r w:rsidRPr="00C05996">
        <w:rPr>
          <w:lang w:val="it-IT"/>
        </w:rPr>
        <w:br/>
        <w:t>Vt materna iugi succumbat ad vbera tractu:</w:t>
      </w:r>
      <w:r w:rsidRPr="00C05996">
        <w:rPr>
          <w:lang w:val="it-IT"/>
        </w:rPr>
        <w:br/>
        <w:t>Non ego mactari, nec carcere claudier atro</w:t>
      </w:r>
      <w:r w:rsidRPr="00C05996">
        <w:rPr>
          <w:lang w:val="it-IT"/>
        </w:rPr>
        <w:br/>
        <w:t>Insontes iussi pueros: sed pectore ficto</w:t>
      </w:r>
      <w:r w:rsidRPr="00C05996">
        <w:rPr>
          <w:lang w:val="it-IT"/>
        </w:rPr>
        <w:br/>
        <w:t>Expugnare tuae volui munimina mentis</w:t>
      </w:r>
      <w:r w:rsidRPr="00C05996">
        <w:rPr>
          <w:lang w:val="it-IT"/>
        </w:rPr>
        <w:br/>
        <w:t>(2055) Atque tuam nouisse fidem, nunc omine verso</w:t>
      </w:r>
      <w:r w:rsidRPr="00C05996">
        <w:rPr>
          <w:lang w:val="it-IT"/>
        </w:rPr>
        <w:br/>
        <w:t>Oro mihi vt parcas, in te peccasse fatenti</w:t>
      </w:r>
      <w:r w:rsidRPr="00C05996">
        <w:rPr>
          <w:lang w:val="it-IT"/>
        </w:rPr>
        <w:br/>
        <w:t>Et pulso merore animi suspiria, trenos</w:t>
      </w:r>
      <w:r w:rsidRPr="00C05996">
        <w:rPr>
          <w:lang w:val="it-IT"/>
        </w:rPr>
        <w:br/>
        <w:t>Luctisonos, gemitus tinearum more terentes</w:t>
      </w:r>
      <w:r w:rsidRPr="00C05996">
        <w:rPr>
          <w:lang w:val="it-IT"/>
        </w:rPr>
        <w:br/>
        <w:t>Pectora deponas, torques, signacula lymbos</w:t>
      </w:r>
      <w:r w:rsidRPr="00C05996">
        <w:rPr>
          <w:lang w:val="it-IT"/>
        </w:rPr>
        <w:br/>
        <w:t>(2060) Cymbia vasa, cruces, tabulas, cinctoria, capsas</w:t>
      </w:r>
      <w:r w:rsidRPr="00C05996">
        <w:rPr>
          <w:lang w:val="it-IT"/>
        </w:rPr>
        <w:br/>
        <w:t xml:space="preserve">Denique cuncta tui recipe ornamenta decoris. </w:t>
      </w:r>
      <w:r w:rsidRPr="00C05996">
        <w:rPr>
          <w:lang w:val="it-IT"/>
        </w:rPr>
        <w:br/>
        <w:t>Gri. Nunc deus immensas toto tibi pectore grates</w:t>
      </w:r>
      <w:r w:rsidRPr="00C05996">
        <w:rPr>
          <w:lang w:val="it-IT"/>
        </w:rPr>
        <w:br/>
        <w:t>Persoluo: quod spem nostram solaris abunde:</w:t>
      </w:r>
      <w:r w:rsidRPr="00C05996">
        <w:rPr>
          <w:lang w:val="it-IT"/>
        </w:rPr>
        <w:br/>
        <w:t>Et loetos facis esse dies post nubila noctis</w:t>
      </w:r>
      <w:r w:rsidRPr="00C05996">
        <w:rPr>
          <w:lang w:val="it-IT"/>
        </w:rPr>
        <w:br/>
        <w:t>(2065) Tempora, Mi fili charam complectere matrem</w:t>
      </w:r>
      <w:r w:rsidRPr="00C05996">
        <w:rPr>
          <w:lang w:val="it-IT"/>
        </w:rPr>
        <w:br/>
        <w:t>Pro te lachrimulis toties in nocte madentem</w:t>
      </w:r>
    </w:p>
    <w:p w14:paraId="7265F867" w14:textId="77777777" w:rsidR="0006656C" w:rsidRPr="00C05996" w:rsidRDefault="00393783" w:rsidP="00857E51">
      <w:pPr>
        <w:rPr>
          <w:lang w:val="it-IT"/>
        </w:rPr>
      </w:pPr>
      <w:r w:rsidRPr="00C05996">
        <w:rPr>
          <w:lang w:val="it-IT"/>
        </w:rPr>
        <w:br/>
        <w:t>[65]</w:t>
      </w:r>
    </w:p>
    <w:p w14:paraId="4CF77AA8" w14:textId="77777777" w:rsidR="0006656C" w:rsidRPr="00C05996" w:rsidRDefault="00393783" w:rsidP="00857E51">
      <w:pPr>
        <w:rPr>
          <w:lang w:val="it-IT"/>
        </w:rPr>
      </w:pPr>
      <w:r w:rsidRPr="00C05996">
        <w:rPr>
          <w:lang w:val="it-IT"/>
        </w:rPr>
        <w:t>Inque die: mea gnata meis applaude lacertis.</w:t>
      </w:r>
    </w:p>
    <w:p w14:paraId="4D2966F5" w14:textId="77777777" w:rsidR="0006656C" w:rsidRDefault="00393783" w:rsidP="00857E51">
      <w:pPr>
        <w:rPr>
          <w:lang w:val="en-GB"/>
        </w:rPr>
      </w:pPr>
      <w:r w:rsidRPr="00C05996">
        <w:rPr>
          <w:lang w:val="it-IT"/>
        </w:rPr>
        <w:br/>
        <w:t xml:space="preserve">         Filius &amp; Filia simul.</w:t>
      </w:r>
      <w:r w:rsidRPr="00C05996">
        <w:rPr>
          <w:lang w:val="it-IT"/>
        </w:rPr>
        <w:br/>
        <w:t>O nobis chari per saecula cuncta parentes</w:t>
      </w:r>
      <w:r w:rsidRPr="00C05996">
        <w:rPr>
          <w:lang w:val="it-IT"/>
        </w:rPr>
        <w:br/>
        <w:t xml:space="preserve">   Quam sunt diuinae iura timenda manus.</w:t>
      </w:r>
      <w:r w:rsidRPr="00C05996">
        <w:rPr>
          <w:lang w:val="it-IT"/>
        </w:rPr>
        <w:br/>
        <w:t>(2070) O quam nostra graui tremuerunt viscera planctu:</w:t>
      </w:r>
      <w:r w:rsidRPr="00C05996">
        <w:rPr>
          <w:lang w:val="it-IT"/>
        </w:rPr>
        <w:br/>
        <w:t xml:space="preserve">   O quanto tristes sparsimus imbre genas?</w:t>
      </w:r>
      <w:r w:rsidRPr="00C05996">
        <w:rPr>
          <w:lang w:val="it-IT"/>
        </w:rPr>
        <w:br/>
        <w:t>Cum subire sinus, cunae, crepitacula, mammae</w:t>
      </w:r>
      <w:r w:rsidRPr="00C05996">
        <w:rPr>
          <w:lang w:val="it-IT"/>
        </w:rPr>
        <w:br/>
        <w:t xml:space="preserve">   Vbera lac, gremium, cornua, mulctra, sopor,</w:t>
      </w:r>
      <w:r w:rsidRPr="00C05996">
        <w:rPr>
          <w:lang w:val="it-IT"/>
        </w:rPr>
        <w:br/>
        <w:t>Ridentes oculi, rubicunda labellula matris:</w:t>
      </w:r>
      <w:r w:rsidRPr="00C05996">
        <w:rPr>
          <w:lang w:val="it-IT"/>
        </w:rPr>
        <w:br/>
        <w:t>(2075)   Vox melica ad sopnos docta ciere iuges.</w:t>
      </w:r>
      <w:r w:rsidRPr="00C05996">
        <w:rPr>
          <w:lang w:val="it-IT"/>
        </w:rPr>
        <w:br/>
        <w:t>Omnia multiplici lacerarunt pectora plaga:</w:t>
      </w:r>
      <w:r w:rsidRPr="00C05996">
        <w:rPr>
          <w:lang w:val="it-IT"/>
        </w:rPr>
        <w:br/>
        <w:t xml:space="preserve">   Ast nunc erupto carcere parta salus.  </w:t>
      </w:r>
      <w:r w:rsidRPr="00C05996">
        <w:rPr>
          <w:lang w:val="it-IT"/>
        </w:rPr>
        <w:br/>
        <w:t>Gal. Et me conspergunt lachrimae, dum questubus aures</w:t>
      </w:r>
      <w:r w:rsidRPr="00C05996">
        <w:rPr>
          <w:lang w:val="it-IT"/>
        </w:rPr>
        <w:br/>
        <w:t xml:space="preserve">   Applico, sed superest Sextum vt vindicta trucidet</w:t>
      </w:r>
      <w:r w:rsidRPr="00C05996">
        <w:rPr>
          <w:lang w:val="it-IT"/>
        </w:rPr>
        <w:br/>
        <w:t>(2080) Vt saltem meritas stigio pro crimine penas</w:t>
      </w:r>
      <w:r w:rsidRPr="00C05996">
        <w:rPr>
          <w:lang w:val="it-IT"/>
        </w:rPr>
        <w:br/>
        <w:t>Exoluat: noster subito de carcere Sextus</w:t>
      </w:r>
      <w:r w:rsidRPr="00C05996">
        <w:rPr>
          <w:lang w:val="it-IT"/>
        </w:rPr>
        <w:br/>
        <w:t xml:space="preserve">Exeat in lucem: Tu impleto iussa satelles. </w:t>
      </w:r>
      <w:r w:rsidRPr="00C05996">
        <w:rPr>
          <w:lang w:val="it-IT"/>
        </w:rPr>
        <w:br/>
        <w:t>Gui. Curro lepus: saluere peto te Sexte salute:</w:t>
      </w:r>
      <w:r w:rsidRPr="00C05996">
        <w:rPr>
          <w:lang w:val="it-IT"/>
        </w:rPr>
        <w:br/>
        <w:t xml:space="preserve">Quam petit agna lupis: vel qualem furca latroni. </w:t>
      </w:r>
      <w:r w:rsidRPr="00C05996">
        <w:rPr>
          <w:lang w:val="it-IT"/>
        </w:rPr>
        <w:br/>
        <w:t>(2085) Sex. Non hominem occidi. Tu pascas in cruce coruos</w:t>
      </w:r>
      <w:r w:rsidRPr="00C05996">
        <w:rPr>
          <w:lang w:val="it-IT"/>
        </w:rPr>
        <w:br/>
        <w:t>Furcifer. Gui. Antidotum labris gustato salubre</w:t>
      </w:r>
      <w:r w:rsidRPr="00C05996">
        <w:rPr>
          <w:lang w:val="it-IT"/>
        </w:rPr>
        <w:br/>
        <w:t xml:space="preserve">Contra funesti metuendos aeris ictus. </w:t>
      </w:r>
      <w:r w:rsidRPr="00C05996">
        <w:rPr>
          <w:lang w:val="it-IT"/>
        </w:rPr>
        <w:br/>
        <w:t>Sex. Non capiam. Gui. Vnde miser venisti ad carceris huius</w:t>
      </w:r>
      <w:r w:rsidRPr="00C05996">
        <w:rPr>
          <w:lang w:val="it-IT"/>
        </w:rPr>
        <w:br/>
        <w:t>Delicias? quibus ex oris venalia tecum</w:t>
      </w:r>
      <w:r w:rsidRPr="00C05996">
        <w:rPr>
          <w:lang w:val="it-IT"/>
        </w:rPr>
        <w:br/>
        <w:t>(2090) Ista tui colli preciosa toreumata defers?</w:t>
      </w:r>
      <w:r w:rsidRPr="00C05996">
        <w:rPr>
          <w:lang w:val="it-IT"/>
        </w:rPr>
        <w:br/>
      </w:r>
      <w:r>
        <w:rPr>
          <w:lang w:val="en-GB"/>
        </w:rPr>
        <w:t>Istos thurcigenas lapides? ista addita furis</w:t>
      </w:r>
      <w:r>
        <w:rPr>
          <w:lang w:val="en-GB"/>
        </w:rPr>
        <w:br/>
        <w:t xml:space="preserve">Vincula, quae raros hominem seruantur in vsus? </w:t>
      </w:r>
      <w:r>
        <w:rPr>
          <w:lang w:val="en-GB"/>
        </w:rPr>
        <w:br/>
        <w:t>Sex. Hey quid ais. Gui. Tu blanditor dare mellea nosti:</w:t>
      </w:r>
      <w:r>
        <w:rPr>
          <w:lang w:val="en-GB"/>
        </w:rPr>
        <w:br/>
        <w:t>Omnia, cum tristi scateant tua pectora flelle:</w:t>
      </w:r>
      <w:r>
        <w:rPr>
          <w:lang w:val="en-GB"/>
        </w:rPr>
        <w:br/>
        <w:t>(2095) Pelliculam veterem nullo missurus es aeuo:</w:t>
      </w:r>
      <w:r>
        <w:rPr>
          <w:lang w:val="en-GB"/>
        </w:rPr>
        <w:br/>
        <w:t>Cornua iacturus nunquam, nisi forcipe tortor</w:t>
      </w:r>
      <w:r>
        <w:rPr>
          <w:lang w:val="en-GB"/>
        </w:rPr>
        <w:br/>
        <w:t>Vulserit a truncis caput insanabile membris.</w:t>
      </w:r>
      <w:r>
        <w:rPr>
          <w:lang w:val="en-GB"/>
        </w:rPr>
        <w:br/>
        <w:t>Tum liuor sopitus erit: Tum brachia pandet</w:t>
      </w:r>
      <w:r>
        <w:rPr>
          <w:lang w:val="en-GB"/>
        </w:rPr>
        <w:br/>
        <w:t>Exporrecta suae genitrix letissima proli:</w:t>
      </w:r>
      <w:r>
        <w:rPr>
          <w:lang w:val="en-GB"/>
        </w:rPr>
        <w:br/>
        <w:t>(2100) Quam fecere tibi mater vel filia labem:</w:t>
      </w:r>
      <w:r>
        <w:rPr>
          <w:lang w:val="en-GB"/>
        </w:rPr>
        <w:br/>
        <w:t>Dum toto nisu furijsque agitatus acerbis</w:t>
      </w:r>
      <w:r>
        <w:rPr>
          <w:lang w:val="en-GB"/>
        </w:rPr>
        <w:br/>
        <w:t>H</w:t>
      </w:r>
      <w:r>
        <w:rPr>
          <w:lang w:val="en-GB"/>
        </w:rPr>
        <w:br/>
        <w:t>[66]</w:t>
      </w:r>
    </w:p>
    <w:p w14:paraId="485F9C5F" w14:textId="77777777" w:rsidR="0006656C" w:rsidRPr="00C05996" w:rsidRDefault="00393783" w:rsidP="00857E51">
      <w:pPr>
        <w:rPr>
          <w:lang w:val="it-IT"/>
        </w:rPr>
      </w:pPr>
      <w:r>
        <w:rPr>
          <w:lang w:val="en-GB"/>
        </w:rPr>
        <w:t xml:space="preserve">Perdere vis ambas. Sex. Venian des marchio Gal. </w:t>
      </w:r>
      <w:r w:rsidRPr="00C05996">
        <w:rPr>
          <w:lang w:val="it-IT"/>
        </w:rPr>
        <w:t>Stricta</w:t>
      </w:r>
      <w:r w:rsidRPr="00C05996">
        <w:rPr>
          <w:lang w:val="it-IT"/>
        </w:rPr>
        <w:br/>
        <w:t>Mox veniam romphea dabit, colla impete lictor</w:t>
      </w:r>
      <w:r w:rsidRPr="00C05996">
        <w:rPr>
          <w:lang w:val="it-IT"/>
        </w:rPr>
        <w:br/>
        <w:t xml:space="preserve">Vulnifico tactu. Gui. Sum presto vellere barbam. </w:t>
      </w:r>
      <w:r w:rsidRPr="00C05996">
        <w:rPr>
          <w:lang w:val="it-IT"/>
        </w:rPr>
        <w:br/>
        <w:t xml:space="preserve">(2105) Gal. Velle caput. Sex. Tondere pecus non glubere fas est. </w:t>
      </w:r>
      <w:r w:rsidRPr="00C05996">
        <w:rPr>
          <w:lang w:val="it-IT"/>
        </w:rPr>
        <w:br/>
        <w:t>Gui. Sexte pecus quondam morsu laniare rapaci</w:t>
      </w:r>
      <w:r w:rsidRPr="00C05996">
        <w:rPr>
          <w:lang w:val="it-IT"/>
        </w:rPr>
        <w:br/>
        <w:t>Consuesti: In geminas eadem truculentia partes</w:t>
      </w:r>
      <w:r w:rsidRPr="00C05996">
        <w:rPr>
          <w:lang w:val="it-IT"/>
        </w:rPr>
        <w:br/>
        <w:t xml:space="preserve">Te scindet: declina humeros: procumbat humi fur. </w:t>
      </w:r>
      <w:r w:rsidRPr="00C05996">
        <w:rPr>
          <w:lang w:val="it-IT"/>
        </w:rPr>
        <w:br/>
        <w:t>Sex. O vtinam, furem qui me compellat, iniquo</w:t>
      </w:r>
      <w:r w:rsidRPr="00C05996">
        <w:rPr>
          <w:lang w:val="it-IT"/>
        </w:rPr>
        <w:br/>
        <w:t>(2110) Furcifero, euulsissem oculos: vel pectine furuos</w:t>
      </w:r>
      <w:r w:rsidRPr="00C05996">
        <w:rPr>
          <w:lang w:val="it-IT"/>
        </w:rPr>
        <w:br/>
        <w:t>Rasissem aethiopi crines: Tune ille fuisti</w:t>
      </w:r>
      <w:r w:rsidRPr="00C05996">
        <w:rPr>
          <w:lang w:val="it-IT"/>
        </w:rPr>
        <w:br/>
        <w:t>O Guidulo maurus. Gui. Maurum me denegat esse</w:t>
      </w:r>
      <w:r w:rsidRPr="00C05996">
        <w:rPr>
          <w:lang w:val="it-IT"/>
        </w:rPr>
        <w:br/>
        <w:t>Vultus in extremo genuit quem climate thyles</w:t>
      </w:r>
      <w:r w:rsidRPr="00C05996">
        <w:rPr>
          <w:lang w:val="it-IT"/>
        </w:rPr>
        <w:br/>
        <w:t>Alba parens, albus genitor, nurus &amp; socrus albae:</w:t>
      </w:r>
      <w:r w:rsidRPr="00C05996">
        <w:rPr>
          <w:lang w:val="it-IT"/>
        </w:rPr>
        <w:br/>
        <w:t>(2115) Spectatum admissi patres censere potestis</w:t>
      </w:r>
      <w:r w:rsidRPr="00C05996">
        <w:rPr>
          <w:lang w:val="it-IT"/>
        </w:rPr>
        <w:br/>
        <w:t>Nos traxisse genus, radios vbi phoebus adustos</w:t>
      </w:r>
      <w:r w:rsidRPr="00C05996">
        <w:rPr>
          <w:lang w:val="it-IT"/>
        </w:rPr>
        <w:br/>
        <w:t>Exerit, ora quidem fateor sunt obruta phuco</w:t>
      </w:r>
      <w:r w:rsidRPr="00C05996">
        <w:rPr>
          <w:lang w:val="it-IT"/>
        </w:rPr>
        <w:br/>
        <w:t>Ceruleo: clauditque oculos palpebra nigellos:</w:t>
      </w:r>
      <w:r w:rsidRPr="00C05996">
        <w:rPr>
          <w:lang w:val="it-IT"/>
        </w:rPr>
        <w:br/>
        <w:t>Sed Cynerae sunt grata meae ornamenta: maritum</w:t>
      </w:r>
      <w:r w:rsidRPr="00C05996">
        <w:rPr>
          <w:lang w:val="it-IT"/>
        </w:rPr>
        <w:br/>
        <w:t xml:space="preserve">(2120) Postulat has dotem naturae matris habentem.  </w:t>
      </w:r>
      <w:r w:rsidRPr="00C05996">
        <w:rPr>
          <w:lang w:val="it-IT"/>
        </w:rPr>
        <w:br/>
        <w:t>Sex. Prosequere ambages, nugasque vt diutius esse</w:t>
      </w:r>
      <w:r w:rsidRPr="00C05996">
        <w:rPr>
          <w:lang w:val="it-IT"/>
        </w:rPr>
        <w:br/>
        <w:t>Mi liceat viuo, sed numina testor olympi,</w:t>
      </w:r>
      <w:r w:rsidRPr="00C05996">
        <w:rPr>
          <w:lang w:val="it-IT"/>
        </w:rPr>
        <w:br/>
        <w:t>Infernosque deos, deberes criminis auctor</w:t>
      </w:r>
      <w:r w:rsidRPr="00C05996">
        <w:rPr>
          <w:lang w:val="it-IT"/>
        </w:rPr>
        <w:br/>
        <w:t>Eiusdem tractare eadem iuga pessima mecum:</w:t>
      </w:r>
      <w:r w:rsidRPr="00C05996">
        <w:rPr>
          <w:lang w:val="it-IT"/>
        </w:rPr>
        <w:br/>
        <w:t>(2125) Ipsus es, &amp; gestu membrorum, &amp; cuspide linguae</w:t>
      </w:r>
      <w:r w:rsidRPr="00C05996">
        <w:rPr>
          <w:lang w:val="it-IT"/>
        </w:rPr>
        <w:br/>
        <w:t xml:space="preserve">Rite docens, quod sis coruis semel esca futura. </w:t>
      </w:r>
      <w:r w:rsidRPr="00C05996">
        <w:rPr>
          <w:lang w:val="it-IT"/>
        </w:rPr>
        <w:br/>
        <w:t>Gui. Criminis vltorem, semper qui fecit eodem</w:t>
      </w:r>
      <w:r w:rsidRPr="00C05996">
        <w:rPr>
          <w:lang w:val="it-IT"/>
        </w:rPr>
        <w:br/>
        <w:t>Nititur irretire malo, solatur agone</w:t>
      </w:r>
      <w:r w:rsidRPr="00C05996">
        <w:rPr>
          <w:lang w:val="it-IT"/>
        </w:rPr>
        <w:br/>
        <w:t>Communi, multaque pari: scelerosius agmen</w:t>
      </w:r>
      <w:r w:rsidRPr="00C05996">
        <w:rPr>
          <w:lang w:val="it-IT"/>
        </w:rPr>
        <w:br/>
        <w:t>(2130) Verte caput. Sex. Te flammiuomo data fulmina coelo</w:t>
      </w:r>
      <w:r w:rsidRPr="00C05996">
        <w:rPr>
          <w:lang w:val="it-IT"/>
        </w:rPr>
        <w:br/>
        <w:t xml:space="preserve">Excerebrent potius, nobis quoque luppiter adsit. </w:t>
      </w:r>
      <w:r w:rsidRPr="00C05996">
        <w:rPr>
          <w:lang w:val="it-IT"/>
        </w:rPr>
        <w:br/>
        <w:t>Gui. Accipe vibrantis suprema haec vulnera dextrae</w:t>
      </w:r>
      <w:r w:rsidRPr="00C05996">
        <w:rPr>
          <w:lang w:val="it-IT"/>
        </w:rPr>
        <w:br/>
        <w:t>Carnificum sublime caput. Gri. Guidulo precorensem</w:t>
      </w:r>
      <w:r w:rsidRPr="00C05996">
        <w:rPr>
          <w:lang w:val="it-IT"/>
        </w:rPr>
        <w:br/>
        <w:t>Explicitum vagina tegat: clementia sanctas</w:t>
      </w:r>
      <w:r w:rsidRPr="00C05996">
        <w:rPr>
          <w:lang w:val="it-IT"/>
        </w:rPr>
        <w:br/>
        <w:t>(2135) Matronas decet, effuso maduisse cruore</w:t>
      </w:r>
      <w:r w:rsidRPr="00C05996">
        <w:rPr>
          <w:lang w:val="it-IT"/>
        </w:rPr>
        <w:br/>
        <w:t>Triste malum, immunem volumus (si marchio votis</w:t>
      </w:r>
      <w:r w:rsidRPr="00C05996">
        <w:rPr>
          <w:lang w:val="it-IT"/>
        </w:rPr>
        <w:br/>
        <w:t>Annuit) has Sextum plagas euadere mortis:</w:t>
      </w:r>
      <w:r w:rsidRPr="00C05996">
        <w:rPr>
          <w:lang w:val="it-IT"/>
        </w:rPr>
        <w:br/>
      </w:r>
    </w:p>
    <w:p w14:paraId="16FEBA69" w14:textId="77777777" w:rsidR="0006656C" w:rsidRPr="00C05996" w:rsidRDefault="00393783" w:rsidP="00857E51">
      <w:pPr>
        <w:rPr>
          <w:lang w:val="it-IT"/>
        </w:rPr>
      </w:pPr>
      <w:r w:rsidRPr="00C05996">
        <w:rPr>
          <w:lang w:val="it-IT"/>
        </w:rPr>
        <w:t>[67]</w:t>
      </w:r>
    </w:p>
    <w:p w14:paraId="45421613" w14:textId="77777777" w:rsidR="0006656C" w:rsidRDefault="00393783" w:rsidP="00857E51">
      <w:pPr>
        <w:rPr>
          <w:lang w:val="en-GB"/>
        </w:rPr>
      </w:pPr>
      <w:r w:rsidRPr="00C05996">
        <w:rPr>
          <w:lang w:val="it-IT"/>
        </w:rPr>
        <w:t>Punirique modo gracili pro talibus ausis.</w:t>
      </w:r>
      <w:r w:rsidRPr="00C05996">
        <w:rPr>
          <w:lang w:val="it-IT"/>
        </w:rPr>
        <w:br/>
        <w:t>Omnibus in rebus rectum seruasse, nec vnquam</w:t>
      </w:r>
      <w:r w:rsidRPr="00C05996">
        <w:rPr>
          <w:lang w:val="it-IT"/>
        </w:rPr>
        <w:br/>
        <w:t>(2140) Non tetigisse scopon, nostris est viribus impar:</w:t>
      </w:r>
      <w:r w:rsidRPr="00C05996">
        <w:rPr>
          <w:lang w:val="it-IT"/>
        </w:rPr>
        <w:br/>
        <w:t xml:space="preserve">Haec soli tributa deo sunt munia laudis. </w:t>
      </w:r>
      <w:r w:rsidRPr="00C05996">
        <w:rPr>
          <w:lang w:val="it-IT"/>
        </w:rPr>
        <w:br/>
        <w:t>Gal. Parco libens noxae: verum tu candide latro</w:t>
      </w:r>
      <w:r w:rsidRPr="00C05996">
        <w:rPr>
          <w:lang w:val="it-IT"/>
        </w:rPr>
        <w:br/>
        <w:t>Siste pedem: nec sis nostris magis accola regnis:</w:t>
      </w:r>
      <w:r w:rsidRPr="00C05996">
        <w:rPr>
          <w:lang w:val="it-IT"/>
        </w:rPr>
        <w:br/>
        <w:t xml:space="preserve">Si secus attentas stricto iugulaberis ense. </w:t>
      </w:r>
      <w:r w:rsidRPr="00C05996">
        <w:rPr>
          <w:lang w:val="it-IT"/>
        </w:rPr>
        <w:br/>
      </w:r>
      <w:r>
        <w:rPr>
          <w:lang w:val="en-GB"/>
        </w:rPr>
        <w:t xml:space="preserve">(2145) Sex. Tecum oro vt maneam. Gal. Cordi sentential fixa est. </w:t>
      </w:r>
      <w:r>
        <w:rPr>
          <w:lang w:val="en-GB"/>
        </w:rPr>
        <w:br/>
        <w:t>Sex. Atque eo, tu valeas sicut cacademones atri. Kin.</w:t>
      </w:r>
      <w:r>
        <w:rPr>
          <w:lang w:val="en-GB"/>
        </w:rPr>
        <w:br/>
        <w:t>Sexte recorderis stulti dicteria Kincae:</w:t>
      </w:r>
      <w:r>
        <w:rPr>
          <w:lang w:val="en-GB"/>
        </w:rPr>
        <w:br/>
        <w:t>Deposuit dominus celsa de sede potentes</w:t>
      </w:r>
      <w:r>
        <w:rPr>
          <w:lang w:val="en-GB"/>
        </w:rPr>
        <w:br/>
        <w:t>Exaltans humiles: quod nuper talpeus vllo</w:t>
      </w:r>
      <w:r>
        <w:rPr>
          <w:lang w:val="en-GB"/>
        </w:rPr>
        <w:br/>
        <w:t>(2150) Non sensisti oculo, sera iam disce querela:</w:t>
      </w:r>
      <w:r>
        <w:rPr>
          <w:lang w:val="en-GB"/>
        </w:rPr>
        <w:br/>
        <w:t xml:space="preserve">Vise pyreneos montes &amp; inhospita regna </w:t>
      </w:r>
      <w:r>
        <w:rPr>
          <w:rFonts w:cstheme="minorHAnsi"/>
          <w:lang w:val="en-GB"/>
        </w:rPr>
        <w:t>˂ inhospira</w:t>
      </w:r>
      <w:r>
        <w:rPr>
          <w:lang w:val="en-GB"/>
        </w:rPr>
        <w:br/>
        <w:t>Indomitis habitata feris: stigioque trahatur</w:t>
      </w:r>
      <w:r>
        <w:rPr>
          <w:lang w:val="en-GB"/>
        </w:rPr>
        <w:br/>
        <w:t>Praeda cani: quisquis miseros discrimine damnat.</w:t>
      </w:r>
    </w:p>
    <w:p w14:paraId="1355BF21" w14:textId="77777777" w:rsidR="0006656C" w:rsidRDefault="00393783" w:rsidP="00857E51">
      <w:pPr>
        <w:rPr>
          <w:lang w:val="en-GB"/>
        </w:rPr>
      </w:pPr>
      <w:r>
        <w:rPr>
          <w:lang w:val="en-GB"/>
        </w:rPr>
        <w:br/>
        <w:t xml:space="preserve">         Galterus. Grisellis. Filius. Filia.</w:t>
      </w:r>
      <w:r>
        <w:rPr>
          <w:lang w:val="en-GB"/>
        </w:rPr>
        <w:br/>
        <w:t>TRanquilla nunc sunt omnia omnis sit procul</w:t>
      </w:r>
      <w:r>
        <w:rPr>
          <w:lang w:val="en-GB"/>
        </w:rPr>
        <w:br/>
        <w:t>(2155) Meror, parentur barbiti, plectra, organa,</w:t>
      </w:r>
      <w:r>
        <w:rPr>
          <w:lang w:val="en-GB"/>
        </w:rPr>
        <w:br/>
        <w:t>Demulceant aures cytharae, lubila</w:t>
      </w:r>
      <w:r>
        <w:rPr>
          <w:lang w:val="en-GB"/>
        </w:rPr>
        <w:br/>
        <w:t>Festiua matronis, sit hylaritas viris:</w:t>
      </w:r>
      <w:r>
        <w:rPr>
          <w:lang w:val="en-GB"/>
        </w:rPr>
        <w:br/>
        <w:t>Quibus dicata sunt, vicissim encenia</w:t>
      </w:r>
      <w:r>
        <w:rPr>
          <w:lang w:val="en-GB"/>
        </w:rPr>
        <w:br/>
        <w:t>Ista: aduocetur Ianicola gener meus,</w:t>
      </w:r>
      <w:r>
        <w:rPr>
          <w:lang w:val="en-GB"/>
        </w:rPr>
        <w:br/>
        <w:t>(2160) Mihique charissimus, senex cana fide,</w:t>
      </w:r>
      <w:r>
        <w:rPr>
          <w:lang w:val="en-GB"/>
        </w:rPr>
        <w:br/>
        <w:t>Cana probitate, mecum habeat communia</w:t>
      </w:r>
      <w:r>
        <w:rPr>
          <w:lang w:val="en-GB"/>
        </w:rPr>
        <w:br/>
        <w:t>Quaecunque sunt nobis bona, cum Grisellide</w:t>
      </w:r>
      <w:r>
        <w:rPr>
          <w:lang w:val="en-GB"/>
        </w:rPr>
        <w:br/>
        <w:t>Sua: &amp; nepotibus: fruatur delicijs:</w:t>
      </w:r>
      <w:r>
        <w:rPr>
          <w:lang w:val="en-GB"/>
        </w:rPr>
        <w:br/>
        <w:t>Deducat etatem suam cum gaudio</w:t>
      </w:r>
      <w:r>
        <w:rPr>
          <w:lang w:val="en-GB"/>
        </w:rPr>
        <w:br/>
        <w:t>(2165) Vt pace foelix: &amp; benedictione coelica,</w:t>
      </w:r>
      <w:r>
        <w:rPr>
          <w:lang w:val="en-GB"/>
        </w:rPr>
        <w:br/>
        <w:t>Cum patribus obdormiscat in domino, mea</w:t>
      </w:r>
      <w:r>
        <w:rPr>
          <w:lang w:val="en-GB"/>
        </w:rPr>
        <w:br/>
        <w:t>Coniunx, mei nati, mea ciuitas, mei</w:t>
      </w:r>
      <w:r>
        <w:rPr>
          <w:lang w:val="en-GB"/>
        </w:rPr>
        <w:br/>
        <w:t>Proceres, meum regnum, quiescite ab improbis</w:t>
      </w:r>
      <w:r>
        <w:rPr>
          <w:lang w:val="en-GB"/>
        </w:rPr>
        <w:br/>
        <w:t>Post hac opinionibus: bono loue,</w:t>
      </w:r>
      <w:r>
        <w:rPr>
          <w:lang w:val="en-GB"/>
        </w:rPr>
        <w:br/>
        <w:t>(2170) Fausto augurio vitae reliquum percurrite.</w:t>
      </w:r>
      <w:r>
        <w:rPr>
          <w:lang w:val="en-GB"/>
        </w:rPr>
        <w:br/>
        <w:t>Estote concordes animis, crescant segetes</w:t>
      </w:r>
      <w:r>
        <w:rPr>
          <w:lang w:val="en-GB"/>
        </w:rPr>
        <w:br/>
        <w:t>Ferax sit autumnus: det intumescere</w:t>
      </w:r>
      <w:r>
        <w:rPr>
          <w:lang w:val="en-GB"/>
        </w:rPr>
        <w:br/>
        <w:t>H ij</w:t>
      </w:r>
      <w:r>
        <w:rPr>
          <w:lang w:val="en-GB"/>
        </w:rPr>
        <w:br/>
        <w:t>[68]</w:t>
      </w:r>
    </w:p>
    <w:p w14:paraId="5B9221DD" w14:textId="77777777" w:rsidR="0006656C" w:rsidRDefault="00393783" w:rsidP="00857E51">
      <w:pPr>
        <w:rPr>
          <w:lang w:val="en-GB"/>
        </w:rPr>
      </w:pPr>
      <w:r>
        <w:rPr>
          <w:lang w:val="en-GB"/>
        </w:rPr>
        <w:t>Fruge horrea, det cados oleo deus,</w:t>
      </w:r>
      <w:r>
        <w:rPr>
          <w:lang w:val="en-GB"/>
        </w:rPr>
        <w:br/>
        <w:t>Annona sit presto omnibus, sint dolia</w:t>
      </w:r>
      <w:r>
        <w:rPr>
          <w:lang w:val="en-GB"/>
        </w:rPr>
        <w:br/>
        <w:t>(2175) Referta musto, Temperies coeli bona</w:t>
      </w:r>
      <w:r>
        <w:rPr>
          <w:lang w:val="en-GB"/>
        </w:rPr>
        <w:br/>
        <w:t>Pax hostium domesticorum, pax foris</w:t>
      </w:r>
      <w:r>
        <w:rPr>
          <w:lang w:val="en-GB"/>
        </w:rPr>
        <w:br/>
        <w:t>Vigeat, sit heres filius regni: colite</w:t>
      </w:r>
      <w:r>
        <w:rPr>
          <w:lang w:val="en-GB"/>
        </w:rPr>
        <w:br/>
        <w:t>Post me meum semen: dabo quoque nuptui</w:t>
      </w:r>
      <w:r>
        <w:rPr>
          <w:lang w:val="en-GB"/>
        </w:rPr>
        <w:br/>
        <w:t>Gnatam meam formosulam cum gloria:</w:t>
      </w:r>
      <w:r>
        <w:rPr>
          <w:lang w:val="en-GB"/>
        </w:rPr>
        <w:br/>
        <w:t>(2180) Et tu mea Griselli: lateri socia meo</w:t>
      </w:r>
      <w:r>
        <w:rPr>
          <w:lang w:val="en-GB"/>
        </w:rPr>
        <w:br/>
        <w:t xml:space="preserve">Sis, quod fuisti semper omnium domina. </w:t>
      </w:r>
      <w:r>
        <w:rPr>
          <w:lang w:val="en-GB"/>
        </w:rPr>
        <w:br/>
        <w:t>Gri. Det oro Hiesus, ille diuus filius</w:t>
      </w:r>
      <w:r>
        <w:rPr>
          <w:lang w:val="en-GB"/>
        </w:rPr>
        <w:br/>
        <w:t>Mariae: vt hic foeliciter terrestribus</w:t>
      </w:r>
      <w:r>
        <w:rPr>
          <w:lang w:val="en-GB"/>
        </w:rPr>
        <w:br/>
        <w:t>Bonis fruamur: &amp; deo perenniter. Filia.</w:t>
      </w:r>
      <w:r>
        <w:rPr>
          <w:lang w:val="en-GB"/>
        </w:rPr>
        <w:br/>
        <w:t>(2185) Sancte moriamur. Filius. Gaudeamus denique</w:t>
      </w:r>
      <w:r>
        <w:rPr>
          <w:lang w:val="en-GB"/>
        </w:rPr>
        <w:br/>
        <w:t>O conditor orbis tecum in aeterna requie:</w:t>
      </w:r>
      <w:r>
        <w:rPr>
          <w:lang w:val="en-GB"/>
        </w:rPr>
        <w:br/>
        <w:t>Ubi sine fine cuncta gubernas soecula.</w:t>
      </w:r>
    </w:p>
    <w:p w14:paraId="102A0310" w14:textId="77777777" w:rsidR="0006656C" w:rsidRDefault="00393783" w:rsidP="00857E51">
      <w:pPr>
        <w:rPr>
          <w:lang w:val="en-GB"/>
        </w:rPr>
      </w:pPr>
      <w:r>
        <w:rPr>
          <w:lang w:val="en-GB"/>
        </w:rPr>
        <w:br/>
        <w:t xml:space="preserve">       Guidulo solus.</w:t>
      </w:r>
      <w:r>
        <w:rPr>
          <w:lang w:val="en-GB"/>
        </w:rPr>
        <w:br/>
        <w:t>ALea iacta mihi cecidit faustissima Martem</w:t>
      </w:r>
      <w:r>
        <w:rPr>
          <w:lang w:val="en-GB"/>
        </w:rPr>
        <w:br/>
        <w:t>Mercurium, Venerem, Phoebum, Plutona, Megeram,</w:t>
      </w:r>
      <w:r>
        <w:rPr>
          <w:lang w:val="en-GB"/>
        </w:rPr>
        <w:br/>
        <w:t>(2190) Optatis vocitaui horis: quod carcere dignus</w:t>
      </w:r>
      <w:r>
        <w:rPr>
          <w:lang w:val="en-GB"/>
        </w:rPr>
        <w:br/>
        <w:t>Et gyaris &amp; forte graui, discrimine mortis</w:t>
      </w:r>
      <w:r>
        <w:rPr>
          <w:lang w:val="en-GB"/>
        </w:rPr>
        <w:br/>
        <w:t>Sexto in vincla dato: quouis sim liber ab ictu:</w:t>
      </w:r>
      <w:r>
        <w:rPr>
          <w:lang w:val="en-GB"/>
        </w:rPr>
        <w:br/>
        <w:t>Sed ne precipiti lapsu mala pristina post hac</w:t>
      </w:r>
      <w:r>
        <w:rPr>
          <w:lang w:val="en-GB"/>
        </w:rPr>
        <w:br/>
        <w:t>Aggrediar, ponenda meo sunt frena furori.</w:t>
      </w:r>
      <w:r>
        <w:rPr>
          <w:lang w:val="en-GB"/>
        </w:rPr>
        <w:br/>
        <w:t>(2195) Id quoque principibus cunctis suademus aperto</w:t>
      </w:r>
      <w:r>
        <w:rPr>
          <w:lang w:val="en-GB"/>
        </w:rPr>
        <w:br/>
        <w:t>Pectore, vt amoto fastu resipiscere seri</w:t>
      </w:r>
      <w:r>
        <w:rPr>
          <w:lang w:val="en-GB"/>
        </w:rPr>
        <w:br/>
        <w:t>Incipiant, ne forte mali sententia vindex</w:t>
      </w:r>
      <w:r>
        <w:rPr>
          <w:lang w:val="en-GB"/>
        </w:rPr>
        <w:br/>
        <w:t>Arceat audaces coelesti a limine gressus:</w:t>
      </w:r>
      <w:r>
        <w:rPr>
          <w:lang w:val="en-GB"/>
        </w:rPr>
        <w:br/>
        <w:t>Exitus infamis multos comitatur, acerba</w:t>
      </w:r>
      <w:r>
        <w:rPr>
          <w:lang w:val="en-GB"/>
        </w:rPr>
        <w:br/>
        <w:t>(2200) Omnia sunt illis quorum temeraria vita est.</w:t>
      </w:r>
      <w:r>
        <w:rPr>
          <w:lang w:val="en-GB"/>
        </w:rPr>
        <w:br/>
        <w:t>Vos autem proceres clari iuuenesque mineruae</w:t>
      </w:r>
      <w:r>
        <w:rPr>
          <w:lang w:val="en-GB"/>
        </w:rPr>
        <w:br/>
        <w:t>Cultores, nostris applaudite lusibus, hostem</w:t>
      </w:r>
      <w:r>
        <w:rPr>
          <w:lang w:val="en-GB"/>
        </w:rPr>
        <w:br/>
        <w:t>Vincite tartareum, supremus luppiter arces</w:t>
      </w:r>
      <w:r>
        <w:rPr>
          <w:lang w:val="en-GB"/>
        </w:rPr>
        <w:br/>
        <w:t>Aethereas vobis lęto det scandere gressu.</w:t>
      </w:r>
    </w:p>
    <w:p w14:paraId="36C4463E" w14:textId="77777777" w:rsidR="0006656C" w:rsidRPr="00C05996" w:rsidRDefault="00393783" w:rsidP="00857E51">
      <w:pPr>
        <w:rPr>
          <w:lang w:val="it-IT"/>
        </w:rPr>
      </w:pPr>
      <w:r w:rsidRPr="00C05996">
        <w:rPr>
          <w:lang w:val="it-IT"/>
        </w:rPr>
        <w:br/>
        <w:t xml:space="preserve">          Conclusio.</w:t>
      </w:r>
      <w:r w:rsidRPr="00C05996">
        <w:rPr>
          <w:lang w:val="it-IT"/>
        </w:rPr>
        <w:br/>
        <w:t>(2205) Grisellidis admirabilem patientiam</w:t>
      </w:r>
      <w:r w:rsidRPr="00C05996">
        <w:rPr>
          <w:lang w:val="it-IT"/>
        </w:rPr>
        <w:br/>
        <w:t>Virtutis insignia, pudicitiae decus</w:t>
      </w:r>
      <w:r w:rsidRPr="00C05996">
        <w:rPr>
          <w:lang w:val="it-IT"/>
        </w:rPr>
        <w:br/>
      </w:r>
    </w:p>
    <w:p w14:paraId="22C792AA" w14:textId="77777777" w:rsidR="0006656C" w:rsidRPr="00C05996" w:rsidRDefault="00393783" w:rsidP="00857E51">
      <w:pPr>
        <w:rPr>
          <w:lang w:val="it-IT"/>
        </w:rPr>
      </w:pPr>
      <w:r w:rsidRPr="00C05996">
        <w:rPr>
          <w:lang w:val="it-IT"/>
        </w:rPr>
        <w:t>[69]</w:t>
      </w:r>
    </w:p>
    <w:p w14:paraId="5D524AF0" w14:textId="77777777" w:rsidR="0006656C" w:rsidRPr="00C05996" w:rsidRDefault="00393783" w:rsidP="00857E51">
      <w:pPr>
        <w:rPr>
          <w:lang w:val="it-IT"/>
        </w:rPr>
      </w:pPr>
      <w:r w:rsidRPr="00C05996">
        <w:rPr>
          <w:lang w:val="it-IT"/>
        </w:rPr>
        <w:t>Morum venustatem docuit comoedia.</w:t>
      </w:r>
      <w:r w:rsidRPr="00C05996">
        <w:rPr>
          <w:lang w:val="it-IT"/>
        </w:rPr>
        <w:br/>
        <w:t>Reliquum est in hoc albo locum nos quaerere</w:t>
      </w:r>
      <w:r w:rsidRPr="00C05996">
        <w:rPr>
          <w:lang w:val="it-IT"/>
        </w:rPr>
        <w:br/>
        <w:t>In quo optimi sunt quique conscripti viri:</w:t>
      </w:r>
      <w:r w:rsidRPr="00C05996">
        <w:rPr>
          <w:lang w:val="it-IT"/>
        </w:rPr>
        <w:br/>
        <w:t>(2210) Nam quid voluptatis comoedia afferet?</w:t>
      </w:r>
      <w:r w:rsidRPr="00C05996">
        <w:rPr>
          <w:lang w:val="it-IT"/>
        </w:rPr>
        <w:br/>
        <w:t>Ouamuis sit egressa officinam Apollinis:</w:t>
      </w:r>
      <w:r w:rsidRPr="00C05996">
        <w:rPr>
          <w:lang w:val="it-IT"/>
        </w:rPr>
        <w:br/>
        <w:t xml:space="preserve">Sapiatque demorsissimos vngues nisi  </w:t>
      </w:r>
      <w:r w:rsidRPr="00C05996">
        <w:rPr>
          <w:lang w:val="it-IT"/>
        </w:rPr>
        <w:br/>
        <w:t>Suo decore pingat &amp; coloribus</w:t>
      </w:r>
      <w:r w:rsidRPr="00C05996">
        <w:rPr>
          <w:lang w:val="it-IT"/>
        </w:rPr>
        <w:br/>
        <w:t>Reddat politam astantium cateruulam?</w:t>
      </w:r>
      <w:r w:rsidRPr="00C05996">
        <w:rPr>
          <w:lang w:val="it-IT"/>
        </w:rPr>
        <w:br/>
        <w:t>(2215) Petamus helicona amore nectaris,</w:t>
      </w:r>
      <w:r w:rsidRPr="00C05996">
        <w:rPr>
          <w:lang w:val="it-IT"/>
        </w:rPr>
        <w:br/>
        <w:t>Labra vt reficiamus mineruae fontibus</w:t>
      </w:r>
      <w:r w:rsidRPr="00C05996">
        <w:rPr>
          <w:lang w:val="it-IT"/>
        </w:rPr>
        <w:br/>
        <w:t>At virulentus sordeat asphalti lacus:</w:t>
      </w:r>
      <w:r w:rsidRPr="00C05996">
        <w:rPr>
          <w:lang w:val="it-IT"/>
        </w:rPr>
        <w:br/>
        <w:t>Lernea linquamus vada: sit noster cibus</w:t>
      </w:r>
      <w:r w:rsidRPr="00C05996">
        <w:rPr>
          <w:lang w:val="it-IT"/>
        </w:rPr>
        <w:br/>
        <w:t>Qui ambrosiam sapit, quod obscoenam venerem:</w:t>
      </w:r>
      <w:r w:rsidRPr="00C05996">
        <w:rPr>
          <w:lang w:val="it-IT"/>
        </w:rPr>
        <w:br/>
        <w:t>(2220) Vel porci oletum olet, nec insonet auribus:</w:t>
      </w:r>
      <w:r w:rsidRPr="00C05996">
        <w:rPr>
          <w:lang w:val="it-IT"/>
        </w:rPr>
        <w:br/>
        <w:t>Scimus iuuentutem esse caeream, in vitium</w:t>
      </w:r>
      <w:r w:rsidRPr="00C05996">
        <w:rPr>
          <w:lang w:val="it-IT"/>
        </w:rPr>
        <w:br/>
        <w:t>Flecti impudicis actibus, scimus oleo</w:t>
      </w:r>
      <w:r w:rsidRPr="00C05996">
        <w:rPr>
          <w:lang w:val="it-IT"/>
        </w:rPr>
        <w:br/>
        <w:t>Flammae imposito sequi domus incendium.</w:t>
      </w:r>
      <w:r w:rsidRPr="00C05996">
        <w:rPr>
          <w:lang w:val="it-IT"/>
        </w:rPr>
        <w:br/>
        <w:t>Quare parauimus stomacho vestro iuges</w:t>
      </w:r>
      <w:r w:rsidRPr="00C05996">
        <w:rPr>
          <w:lang w:val="it-IT"/>
        </w:rPr>
        <w:br/>
        <w:t>(2225) Epulas, ab omnibus alienas piscibus:</w:t>
      </w:r>
      <w:r w:rsidRPr="00C05996">
        <w:rPr>
          <w:lang w:val="it-IT"/>
        </w:rPr>
        <w:br/>
        <w:t>Quos pithagoras ille esse vitandos docuit.</w:t>
      </w:r>
      <w:r w:rsidRPr="00C05996">
        <w:rPr>
          <w:lang w:val="it-IT"/>
        </w:rPr>
        <w:br/>
        <w:t>Speramus itaque nos benignis auribus</w:t>
      </w:r>
      <w:r w:rsidRPr="00C05996">
        <w:rPr>
          <w:lang w:val="it-IT"/>
        </w:rPr>
        <w:br/>
        <w:t>Placuisse: &amp; egisse idoneam spectaculo</w:t>
      </w:r>
      <w:r w:rsidRPr="00C05996">
        <w:rPr>
          <w:lang w:val="it-IT"/>
        </w:rPr>
        <w:br/>
        <w:t>Comoediam: Parcite tepidis laboribus</w:t>
      </w:r>
      <w:r w:rsidRPr="00C05996">
        <w:rPr>
          <w:lang w:val="it-IT"/>
        </w:rPr>
        <w:br/>
        <w:t>(2230) Errata siqua sint tolerate aut mungite.</w:t>
      </w:r>
      <w:r w:rsidRPr="00C05996">
        <w:rPr>
          <w:lang w:val="it-IT"/>
        </w:rPr>
        <w:br/>
        <w:t>Nos optimo maximo prae ceteris</w:t>
      </w:r>
      <w:r w:rsidRPr="00C05996">
        <w:rPr>
          <w:lang w:val="it-IT"/>
        </w:rPr>
        <w:br/>
        <w:t>Obsequia prestitisse, cura est omnium</w:t>
      </w:r>
      <w:r w:rsidRPr="00C05996">
        <w:rPr>
          <w:lang w:val="it-IT"/>
        </w:rPr>
        <w:br/>
        <w:t>Valete &amp; plaudite cum socijs recensui.</w:t>
      </w:r>
    </w:p>
    <w:p w14:paraId="3911C875" w14:textId="77777777" w:rsidR="0006656C" w:rsidRPr="00C05996" w:rsidRDefault="00393783" w:rsidP="00857E51">
      <w:pPr>
        <w:rPr>
          <w:lang w:val="it-IT"/>
        </w:rPr>
      </w:pPr>
      <w:r w:rsidRPr="00C05996">
        <w:rPr>
          <w:lang w:val="en-US"/>
        </w:rPr>
        <w:br/>
        <w:t xml:space="preserve">        </w:t>
      </w:r>
      <w:r>
        <w:rPr>
          <w:lang w:val="en-GB"/>
        </w:rPr>
        <w:t>Kinca audaculus cum suis Adonicis.</w:t>
      </w:r>
      <w:r>
        <w:rPr>
          <w:lang w:val="en-GB"/>
        </w:rPr>
        <w:br/>
      </w:r>
      <w:r w:rsidRPr="00C05996">
        <w:rPr>
          <w:lang w:val="it-IT"/>
        </w:rPr>
        <w:t xml:space="preserve">Parcite mendis      </w:t>
      </w:r>
      <w:r w:rsidRPr="00C05996">
        <w:rPr>
          <w:lang w:val="it-IT"/>
        </w:rPr>
        <w:tab/>
        <w:t>Candide coetus</w:t>
      </w:r>
      <w:r w:rsidRPr="00C05996">
        <w:rPr>
          <w:lang w:val="it-IT"/>
        </w:rPr>
        <w:br/>
        <w:t xml:space="preserve">(2235) Nullus vbique </w:t>
      </w:r>
      <w:r w:rsidRPr="00C05996">
        <w:rPr>
          <w:lang w:val="it-IT"/>
        </w:rPr>
        <w:tab/>
        <w:t>Sidere fausto</w:t>
      </w:r>
      <w:r w:rsidRPr="00C05996">
        <w:rPr>
          <w:lang w:val="it-IT"/>
        </w:rPr>
        <w:br/>
        <w:t xml:space="preserve">Traijcit album </w:t>
      </w:r>
      <w:r w:rsidRPr="00C05996">
        <w:rPr>
          <w:lang w:val="it-IT"/>
        </w:rPr>
        <w:tab/>
      </w:r>
      <w:r w:rsidRPr="00C05996">
        <w:rPr>
          <w:lang w:val="it-IT"/>
        </w:rPr>
        <w:tab/>
        <w:t>Si minus apte</w:t>
      </w:r>
      <w:r w:rsidRPr="00C05996">
        <w:rPr>
          <w:lang w:val="it-IT"/>
        </w:rPr>
        <w:br/>
        <w:t>Lusimus omnes</w:t>
      </w:r>
      <w:r w:rsidRPr="00C05996">
        <w:rPr>
          <w:lang w:val="it-IT"/>
        </w:rPr>
        <w:tab/>
      </w:r>
      <w:r w:rsidRPr="00C05996">
        <w:rPr>
          <w:lang w:val="it-IT"/>
        </w:rPr>
        <w:tab/>
        <w:t>Parcite mendis.</w:t>
      </w:r>
      <w:r w:rsidRPr="00C05996">
        <w:rPr>
          <w:lang w:val="it-IT"/>
        </w:rPr>
        <w:br/>
        <w:t xml:space="preserve">Quam sitis vrget </w:t>
      </w:r>
      <w:r w:rsidRPr="00C05996">
        <w:rPr>
          <w:lang w:val="it-IT"/>
        </w:rPr>
        <w:tab/>
        <w:t>Parcite arenae</w:t>
      </w:r>
      <w:r w:rsidRPr="00C05996">
        <w:rPr>
          <w:lang w:val="it-IT"/>
        </w:rPr>
        <w:br/>
        <w:t xml:space="preserve">Graeca latinis    </w:t>
      </w:r>
      <w:r w:rsidRPr="00C05996">
        <w:rPr>
          <w:lang w:val="it-IT"/>
        </w:rPr>
        <w:tab/>
      </w:r>
      <w:r w:rsidRPr="00C05996">
        <w:rPr>
          <w:lang w:val="it-IT"/>
        </w:rPr>
        <w:tab/>
        <w:t>luncta camenis</w:t>
      </w:r>
      <w:r w:rsidRPr="00C05996">
        <w:rPr>
          <w:lang w:val="it-IT"/>
        </w:rPr>
        <w:br/>
        <w:t>(2240) Dogmata pubes</w:t>
      </w:r>
      <w:r w:rsidRPr="00C05996">
        <w:rPr>
          <w:lang w:val="it-IT"/>
        </w:rPr>
        <w:tab/>
        <w:t>Paucula tradet:</w:t>
      </w:r>
      <w:r w:rsidRPr="00C05996">
        <w:rPr>
          <w:lang w:val="it-IT"/>
        </w:rPr>
        <w:br/>
        <w:t xml:space="preserve">Sistite gressum  </w:t>
      </w:r>
      <w:r w:rsidRPr="00C05996">
        <w:rPr>
          <w:lang w:val="it-IT"/>
        </w:rPr>
        <w:tab/>
        <w:t>Tendite neruos</w:t>
      </w:r>
      <w:r w:rsidRPr="00C05996">
        <w:rPr>
          <w:lang w:val="it-IT"/>
        </w:rPr>
        <w:br/>
        <w:t>H iij</w:t>
      </w:r>
    </w:p>
    <w:p w14:paraId="7A440039" w14:textId="77777777" w:rsidR="0006656C" w:rsidRPr="00C05996" w:rsidRDefault="00393783" w:rsidP="00857E51">
      <w:pPr>
        <w:rPr>
          <w:lang w:val="it-IT"/>
        </w:rPr>
      </w:pPr>
      <w:r w:rsidRPr="00C05996">
        <w:rPr>
          <w:lang w:val="it-IT"/>
        </w:rPr>
        <w:t>[70]</w:t>
      </w:r>
    </w:p>
    <w:p w14:paraId="1DC9951A" w14:textId="77777777" w:rsidR="0006656C" w:rsidRPr="00C05996" w:rsidRDefault="00393783" w:rsidP="00857E51">
      <w:pPr>
        <w:rPr>
          <w:lang w:val="it-IT"/>
        </w:rPr>
      </w:pPr>
      <w:r w:rsidRPr="00C05996">
        <w:rPr>
          <w:lang w:val="it-IT"/>
        </w:rPr>
        <w:t xml:space="preserve">Dimidium horae </w:t>
      </w:r>
      <w:r w:rsidRPr="00C05996">
        <w:rPr>
          <w:lang w:val="it-IT"/>
        </w:rPr>
        <w:tab/>
        <w:t>Cuncta patrarit.</w:t>
      </w:r>
    </w:p>
    <w:p w14:paraId="5969CCCD" w14:textId="77777777" w:rsidR="0006656C" w:rsidRPr="00C05996" w:rsidRDefault="00393783" w:rsidP="00857E51">
      <w:pPr>
        <w:rPr>
          <w:lang w:val="it-IT"/>
        </w:rPr>
      </w:pPr>
      <w:r w:rsidRPr="00C05996">
        <w:rPr>
          <w:u w:val="single"/>
          <w:lang w:val="it-IT"/>
        </w:rPr>
        <w:br/>
      </w:r>
      <w:r w:rsidRPr="00C05996">
        <w:rPr>
          <w:lang w:val="it-IT"/>
        </w:rPr>
        <w:t>Acta Gandavi in Rosa montis arenosi domino loanne Samstachtio, Liuino Gruterio consulibus. Actores Arenicole: Modulatores arenicole. Aura bis ter quater inserena: Tandem propicia. Auditores pauci sed docti: Animus actorum multus: Principium omnium &amp; finis Deus.</w:t>
      </w:r>
    </w:p>
    <w:p w14:paraId="4AE2C3D1" w14:textId="77777777" w:rsidR="0006656C" w:rsidRPr="00C05996" w:rsidRDefault="00393783" w:rsidP="00857E51">
      <w:pPr>
        <w:rPr>
          <w:lang w:val="it-IT"/>
        </w:rPr>
      </w:pPr>
      <w:r w:rsidRPr="00C05996">
        <w:rPr>
          <w:lang w:val="it-IT"/>
        </w:rPr>
        <w:t>XXXX</w:t>
      </w:r>
      <w:r w:rsidRPr="00C05996">
        <w:rPr>
          <w:lang w:val="it-IT"/>
        </w:rPr>
        <w:br/>
        <w:t>Eli. Hon. Florus fratri loanni Claroligno predicatori. S.</w:t>
      </w:r>
      <w:r w:rsidRPr="00C05996">
        <w:rPr>
          <w:lang w:val="it-IT"/>
        </w:rPr>
        <w:br/>
        <w:t>Cogit amor erga me tuus vt litteris tuis hybleo melle suauioribus</w:t>
      </w:r>
      <w:r w:rsidRPr="00C05996">
        <w:rPr>
          <w:lang w:val="it-IT"/>
        </w:rPr>
        <w:br/>
        <w:t>respondeam sed vereor ne cum egregio diuinorum eloquiorum scru¬</w:t>
      </w:r>
      <w:r w:rsidRPr="00C05996">
        <w:rPr>
          <w:lang w:val="it-IT"/>
        </w:rPr>
        <w:br/>
        <w:t>tatore verba facturus ineptior sim quam qui tantam subeat prouinciam.</w:t>
      </w:r>
      <w:r w:rsidRPr="00C05996">
        <w:rPr>
          <w:lang w:val="it-IT"/>
        </w:rPr>
        <w:br/>
        <w:t>Cupis enim &amp; quasi depositum expostulas vt quod incomptiori vena</w:t>
      </w:r>
      <w:r w:rsidRPr="00C05996">
        <w:rPr>
          <w:lang w:val="it-IT"/>
        </w:rPr>
        <w:br/>
        <w:t>in vitam beati Dominici predicatorię classis vexillarij dudum per</w:t>
      </w:r>
      <w:r w:rsidRPr="00C05996">
        <w:rPr>
          <w:lang w:val="it-IT"/>
        </w:rPr>
        <w:br/>
        <w:t>cuderam in vulgus exeat etiam pro usque sub aleam veniat vel incudem</w:t>
      </w:r>
      <w:r w:rsidRPr="00C05996">
        <w:rPr>
          <w:lang w:val="it-IT"/>
        </w:rPr>
        <w:br/>
        <w:t>seuerioris/ qua in re votis tuis parere non audes sciens quod hoc tempore virides oc</w:t>
      </w:r>
      <w:r w:rsidRPr="00C05996">
        <w:rPr>
          <w:lang w:val="it-IT"/>
        </w:rPr>
        <w:br/>
        <w:t>cultant spineta lacertos &amp; quod Osores tot habet virtus quot sidera cęlum. debui</w:t>
      </w:r>
      <w:r w:rsidRPr="00C05996">
        <w:rPr>
          <w:lang w:val="it-IT"/>
        </w:rPr>
        <w:br/>
        <w:t>tamen non paucis rationibus id persuadentibus hanc nostram Grisellidem licet infor¬</w:t>
      </w:r>
      <w:r w:rsidRPr="00C05996">
        <w:rPr>
          <w:lang w:val="it-IT"/>
        </w:rPr>
        <w:br/>
        <w:t>miorem partum vrsino quodam more/ in formam redigere et quantulumcunque fluit pig¬</w:t>
      </w:r>
      <w:r w:rsidRPr="00C05996">
        <w:rPr>
          <w:lang w:val="it-IT"/>
        </w:rPr>
        <w:br/>
        <w:t>mentis decorare Poeticis: vt alumnos nostros quo vt verum fatear alacri iam nuper</w:t>
      </w:r>
      <w:r w:rsidRPr="00C05996">
        <w:rPr>
          <w:lang w:val="it-IT"/>
        </w:rPr>
        <w:br/>
        <w:t>vigilantia vigilique alacritate scopon attingere conati sunt equa laude digna¬</w:t>
      </w:r>
      <w:r w:rsidRPr="00C05996">
        <w:rPr>
          <w:lang w:val="it-IT"/>
        </w:rPr>
        <w:br/>
        <w:t>rer si enim his qui preclari quippiam facinoris attentassent statue olim erigeban¬</w:t>
      </w:r>
      <w:r w:rsidRPr="00C05996">
        <w:rPr>
          <w:lang w:val="it-IT"/>
        </w:rPr>
        <w:br/>
        <w:t>tur quibus [&lt;quibns] forent apud posteros immortalitate donati. quanto putem cumulandos</w:t>
      </w:r>
      <w:r w:rsidRPr="00C05996">
        <w:rPr>
          <w:lang w:val="it-IT"/>
        </w:rPr>
        <w:br/>
        <w:t>honore adulescentulos/ qui vel crititi Catonis trutina pensati nihil perperam</w:t>
      </w:r>
      <w:r w:rsidRPr="00C05996">
        <w:rPr>
          <w:lang w:val="it-IT"/>
        </w:rPr>
        <w:br/>
        <w:t>egisse probantur: nisi quod quasi ebulliente phrasi &amp; spiritu in arena continuo luctantes</w:t>
      </w:r>
      <w:r w:rsidRPr="00C05996">
        <w:rPr>
          <w:lang w:val="it-IT"/>
        </w:rPr>
        <w:br/>
        <w:t>nec arene cedere voluerint. Horum enim ingenia laudo/ non quod postposita Dei</w:t>
      </w:r>
      <w:r w:rsidRPr="00C05996">
        <w:rPr>
          <w:lang w:val="it-IT"/>
        </w:rPr>
        <w:br/>
        <w:t>gloria/ gloriam quesierint inanem. seque imposit desidiose iuuentuti inuite ad pal</w:t>
      </w:r>
      <w:r w:rsidRPr="00C05996">
        <w:rPr>
          <w:lang w:val="it-IT"/>
        </w:rPr>
        <w:br/>
        <w:t>mam currenti calcaribus &amp; sibi profuerint &amp; primis reliquerintque posteritati exi</w:t>
      </w:r>
      <w:r w:rsidRPr="00C05996">
        <w:rPr>
          <w:lang w:val="it-IT"/>
        </w:rPr>
        <w:br/>
        <w:t>mie probitatis argumenta. Et quibus nonnulli qui personati fuere celebriores numero</w:t>
      </w:r>
      <w:r w:rsidRPr="00C05996">
        <w:rPr>
          <w:lang w:val="it-IT"/>
        </w:rPr>
        <w:br/>
        <w:t>huic opusculo lucubratiunculas suas quasi appendices annectere permissi sunt.</w:t>
      </w:r>
      <w:r w:rsidRPr="00C05996">
        <w:rPr>
          <w:lang w:val="it-IT"/>
        </w:rPr>
        <w:br/>
        <w:t>Vt honorem qui Aristotele Philosophorum monarcha testante. Virtutis premium est</w:t>
      </w:r>
      <w:r w:rsidRPr="00C05996">
        <w:rPr>
          <w:lang w:val="it-IT"/>
        </w:rPr>
        <w:br/>
        <w:t>consequerent allicerenturque huiusmodi incitabulis alij/ literarum amatores ad affi</w:t>
      </w:r>
      <w:r w:rsidRPr="00C05996">
        <w:rPr>
          <w:lang w:val="it-IT"/>
        </w:rPr>
        <w:br/>
        <w:t>genda herculeis postibus similia victorie insignia/ quando quasi tyrones emeriti rude</w:t>
      </w:r>
      <w:r w:rsidRPr="00C05996">
        <w:rPr>
          <w:lang w:val="it-IT"/>
        </w:rPr>
        <w:br/>
        <w:t>donari postulauerint. Jstis te nugis moror mi Joannes quod non ignorem te lacu</w:t>
      </w:r>
      <w:r w:rsidRPr="00C05996">
        <w:rPr>
          <w:lang w:val="it-IT"/>
        </w:rPr>
        <w:br/>
        <w:t>nostri alumnum nihil ex doctrine nostrę cornu hausisse pestiferum/ sed ea lucere inge</w:t>
      </w:r>
      <w:r w:rsidRPr="00C05996">
        <w:rPr>
          <w:lang w:val="it-IT"/>
        </w:rPr>
        <w:br/>
        <w:t>nij et morsi dexteritate vt etiam quam aterrima sint vertas in candida/ et nihil ha¬</w:t>
      </w:r>
      <w:r w:rsidRPr="00C05996">
        <w:rPr>
          <w:lang w:val="it-IT"/>
        </w:rPr>
        <w:br/>
        <w:t>beas cum plerisque molestioribus discipulis commune/ preteriere iam anni circiter</w:t>
      </w:r>
      <w:r w:rsidRPr="00C05996">
        <w:rPr>
          <w:lang w:val="it-IT"/>
        </w:rPr>
        <w:br/>
        <w:t>quinque postquam ferule nostre manum submiseras et tantum tua frugi diligentia conse</w:t>
      </w:r>
      <w:r w:rsidRPr="00C05996">
        <w:rPr>
          <w:lang w:val="it-IT"/>
        </w:rPr>
        <w:br/>
        <w:t>quutus quantum sciam post te vel annum consequutum neminem quod ex eo etiam meridiano</w:t>
      </w:r>
      <w:r w:rsidRPr="00C05996">
        <w:rPr>
          <w:lang w:val="it-IT"/>
        </w:rPr>
        <w:br/>
        <w:t>sole clarius animaduerti praeter/ quia Louanium missus bonarum artium mercandarum genera ta</w:t>
      </w:r>
      <w:r w:rsidRPr="00C05996">
        <w:rPr>
          <w:lang w:val="it-IT"/>
        </w:rPr>
        <w:br/>
        <w:t>lentum obtulisti ei qui optimas tibi merces addiceret tutiorem scilicet regni celestis ac</w:t>
      </w:r>
      <w:r w:rsidRPr="00C05996">
        <w:rPr>
          <w:lang w:val="it-IT"/>
        </w:rPr>
        <w:br/>
        <w:t>cessum quam religiosam &amp; regularem vitam appello/ inquam laudabiliter a fructuo</w:t>
      </w:r>
      <w:r w:rsidRPr="00C05996">
        <w:rPr>
          <w:lang w:val="it-IT"/>
        </w:rPr>
        <w:br/>
        <w:t>se ducenda iam manum aratro apposuisti numque diuino te agente spiritu retrospecturus</w:t>
      </w:r>
      <w:r w:rsidRPr="00C05996">
        <w:rPr>
          <w:lang w:val="it-IT"/>
        </w:rPr>
        <w:br/>
        <w:t>nunquam cum vxore Loth salis vertendus in statuam/ sed Christi perfusus odore &amp; vn¬</w:t>
      </w:r>
      <w:r w:rsidRPr="00C05996">
        <w:rPr>
          <w:lang w:val="it-IT"/>
        </w:rPr>
        <w:br/>
        <w:t>guentis optimis de virtute in virtutem iturus/ donec a te videatur deus deorum in</w:t>
      </w:r>
      <w:r w:rsidRPr="00C05996">
        <w:rPr>
          <w:lang w:val="it-IT"/>
        </w:rPr>
        <w:br/>
        <w:t>syon inebrierisque ab vbertate domus dei et de torrente illo voluptatis citra men</w:t>
      </w:r>
      <w:r w:rsidRPr="00C05996">
        <w:rPr>
          <w:lang w:val="it-IT"/>
        </w:rPr>
        <w:br/>
        <w:t>suram exhaurias. Quare plurimum congratulor tibi ceterisque auditoribus meis quod</w:t>
      </w:r>
      <w:r w:rsidRPr="00C05996">
        <w:rPr>
          <w:lang w:val="it-IT"/>
        </w:rPr>
        <w:br/>
        <w:t>me preceptore aliquando vsi/ non statim adepta libertate musas a limine salutaue</w:t>
      </w:r>
      <w:r w:rsidRPr="00C05996">
        <w:rPr>
          <w:lang w:val="it-IT"/>
        </w:rPr>
        <w:br/>
        <w:t>rint nec cum phaetonte temerario currus quesierint paternos regere/ sed vt</w:t>
      </w:r>
      <w:r w:rsidRPr="00C05996">
        <w:rPr>
          <w:lang w:val="it-IT"/>
        </w:rPr>
        <w:br/>
        <w:t>Ciceronianis coloribus non nihil suffurer maiores natu veriti sint exque his</w:t>
      </w:r>
      <w:r w:rsidRPr="00C05996">
        <w:rPr>
          <w:lang w:val="it-IT"/>
        </w:rPr>
        <w:br/>
      </w:r>
    </w:p>
    <w:p w14:paraId="787EFF9D" w14:textId="77777777" w:rsidR="0006656C" w:rsidRPr="00C05996" w:rsidRDefault="00393783" w:rsidP="00857E51">
      <w:pPr>
        <w:rPr>
          <w:lang w:val="it-IT"/>
        </w:rPr>
      </w:pPr>
      <w:r w:rsidRPr="00C05996">
        <w:rPr>
          <w:lang w:val="it-IT"/>
        </w:rPr>
        <w:t>[71]</w:t>
      </w:r>
    </w:p>
    <w:p w14:paraId="3B21304F" w14:textId="77777777" w:rsidR="0006656C" w:rsidRPr="00C05996" w:rsidRDefault="00393783" w:rsidP="00857E51">
      <w:pPr>
        <w:rPr>
          <w:lang w:val="it-IT"/>
        </w:rPr>
      </w:pPr>
      <w:r w:rsidRPr="00C05996">
        <w:rPr>
          <w:lang w:val="it-IT"/>
        </w:rPr>
        <w:t>optimos et probissimos delegerint quorum consilio et auctoritate vterentur/ inter quos et</w:t>
      </w:r>
      <w:r w:rsidRPr="00C05996">
        <w:rPr>
          <w:lang w:val="it-IT"/>
        </w:rPr>
        <w:br/>
        <w:t>video cumplusculos monasticam vitam amplectentes quietissimum sane secessum &amp;</w:t>
      </w:r>
      <w:r w:rsidRPr="00C05996">
        <w:rPr>
          <w:lang w:val="it-IT"/>
        </w:rPr>
        <w:br/>
        <w:t>ad euadendas hostiles insidias asilum tutissimum. Gaudeo debere mihi aliquid</w:t>
      </w:r>
      <w:r w:rsidRPr="00C05996">
        <w:rPr>
          <w:lang w:val="it-IT"/>
        </w:rPr>
        <w:br/>
        <w:t>amoris &amp; Christiparam virginem Mariam diuum illum Aurelium Augustinum &amp; duo ma</w:t>
      </w:r>
      <w:r w:rsidRPr="00C05996">
        <w:rPr>
          <w:lang w:val="it-IT"/>
        </w:rPr>
        <w:br/>
        <w:t>gna mundi luminaria Dominicum &amp; Franciscum/ quorum bene custodita ouilia etiam ex</w:t>
      </w:r>
      <w:r w:rsidRPr="00C05996">
        <w:rPr>
          <w:lang w:val="it-IT"/>
        </w:rPr>
        <w:br/>
        <w:t>nostro grege non nihil admisere habentque discipulos nostros future expectationis</w:t>
      </w:r>
      <w:r w:rsidRPr="00C05996">
        <w:rPr>
          <w:lang w:val="it-IT"/>
        </w:rPr>
        <w:br/>
        <w:t>&amp; spei adulescentulos qui interim sancto spritu afflante sperantur in prelio non succubi</w:t>
      </w:r>
      <w:r w:rsidRPr="00C05996">
        <w:rPr>
          <w:lang w:val="it-IT"/>
        </w:rPr>
        <w:br/>
        <w:t>turi/ sed Christi odore perfusi erraticas oues dulciflua predicatione in viam tra</w:t>
      </w:r>
      <w:r w:rsidRPr="00C05996">
        <w:rPr>
          <w:lang w:val="it-IT"/>
        </w:rPr>
        <w:br/>
        <w:t>cturi meliorem/ quibus omnibus illud Quintiliani numquam mente excidere debet dicen¬</w:t>
      </w:r>
      <w:r w:rsidRPr="00C05996">
        <w:rPr>
          <w:lang w:val="it-IT"/>
        </w:rPr>
        <w:br/>
        <w:t>tis. Discipulos id vnum moneo vt preceptores suos non minusquam ipsa studia di</w:t>
      </w:r>
      <w:r w:rsidRPr="00C05996">
        <w:rPr>
          <w:lang w:val="it-IT"/>
        </w:rPr>
        <w:br/>
        <w:t>ligant parentesque credant non corporum sed animarum, multum enim hęc pietas confert studio</w:t>
      </w:r>
      <w:r w:rsidRPr="00C05996">
        <w:rPr>
          <w:lang w:val="it-IT"/>
        </w:rPr>
        <w:br/>
        <w:t>qui huic saluberrime preceptioni contraxerint [&lt; contraierint] raro ad frugem peruenient. Si enim ab</w:t>
      </w:r>
      <w:r w:rsidRPr="00C05996">
        <w:rPr>
          <w:lang w:val="it-IT"/>
        </w:rPr>
        <w:br/>
        <w:t>obiecto bono potentia mota tendat in fnem bonum/ perfecto oportet illos discipu</w:t>
      </w:r>
      <w:r w:rsidRPr="00C05996">
        <w:rPr>
          <w:lang w:val="it-IT"/>
        </w:rPr>
        <w:br/>
        <w:t>los qui monitoribus suis optimis asperi fuerint toto cęlo totaue terra aberrare</w:t>
      </w:r>
      <w:r w:rsidRPr="00C05996">
        <w:rPr>
          <w:lang w:val="it-IT"/>
        </w:rPr>
        <w:br/>
        <w:t>cum derelicta equitatis via potius cancrisare velint quam rectum iter inambulare/</w:t>
      </w:r>
      <w:r w:rsidRPr="00C05996">
        <w:rPr>
          <w:lang w:val="it-IT"/>
        </w:rPr>
        <w:br/>
        <w:t>quales iam longa consuetudine non infrequentius inuenio quam inter grata paleę [&lt; palee] vel [?]</w:t>
      </w:r>
      <w:r w:rsidRPr="00C05996">
        <w:rPr>
          <w:lang w:val="it-IT"/>
        </w:rPr>
        <w:br/>
        <w:t>inter segetes lolium reperiatur. Tu autem mi charissime ex istorum albo non es vt vlla</w:t>
      </w:r>
      <w:r w:rsidRPr="00C05996">
        <w:rPr>
          <w:lang w:val="it-IT"/>
        </w:rPr>
        <w:br/>
        <w:t>vel ignorantie vel stultitie nota denigrandus sis qui non astutam vapido seruas sub</w:t>
      </w:r>
      <w:r w:rsidRPr="00C05996">
        <w:rPr>
          <w:lang w:val="it-IT"/>
        </w:rPr>
        <w:br/>
        <w:t>pectote vulpem sed melleus es &amp; aureus totus/ non aliud in pectore clausum</w:t>
      </w:r>
      <w:r w:rsidRPr="00C05996">
        <w:rPr>
          <w:lang w:val="it-IT"/>
        </w:rPr>
        <w:br/>
        <w:t>aliud in ore promptum habens/ diligis preceptorem &amp; quod maius est amas et colis.</w:t>
      </w:r>
      <w:r w:rsidRPr="00C05996">
        <w:rPr>
          <w:lang w:val="it-IT"/>
        </w:rPr>
        <w:br/>
        <w:t>Nec abs re vt vulgari sententia predicatur. Nam quemadmodum natale solum dulce¬</w:t>
      </w:r>
      <w:r w:rsidRPr="00C05996">
        <w:rPr>
          <w:lang w:val="it-IT"/>
        </w:rPr>
        <w:br/>
        <w:t>dine cunctos ducit &amp; immemores non sinit esse sui. ita &amp; auiculis sui nidulis/ &amp;</w:t>
      </w:r>
      <w:r w:rsidRPr="00C05996">
        <w:rPr>
          <w:lang w:val="it-IT"/>
        </w:rPr>
        <w:br/>
        <w:t>animantibus sua sunt voluptati diuerticula Jncidunt enim tibi in mentem (vt opi</w:t>
      </w:r>
      <w:r w:rsidRPr="00C05996">
        <w:rPr>
          <w:lang w:val="it-IT"/>
        </w:rPr>
        <w:br/>
        <w:t>nor) nonnumquam vetus illa familiaritas/ mutua colloquia/ viuax energia quibus</w:t>
      </w:r>
      <w:r w:rsidRPr="00C05996">
        <w:rPr>
          <w:lang w:val="it-IT"/>
        </w:rPr>
        <w:br/>
        <w:t>in docenda iuuentute vsus sum nec oblitus es admonitionum nostrarum/ quibus in¬</w:t>
      </w:r>
      <w:r w:rsidRPr="00C05996">
        <w:rPr>
          <w:lang w:val="it-IT"/>
        </w:rPr>
        <w:br/>
        <w:t>dolem tuam &amp; aliorum in palestra nostra merentium sepenumero deuinxi/ vt non qui sen</w:t>
      </w:r>
      <w:r w:rsidRPr="00C05996">
        <w:rPr>
          <w:lang w:val="it-IT"/>
        </w:rPr>
        <w:br/>
        <w:t>sus trahit sed qui ratio (quae ad optima saepe deprecatur) trahereris. Arbitror enim ines</w:t>
      </w:r>
      <w:r w:rsidRPr="00C05996">
        <w:rPr>
          <w:lang w:val="it-IT"/>
        </w:rPr>
        <w:br/>
        <w:t>se adhuc cellulis memoratiue tue potentie visibiles quasdam species &amp; imagunculas</w:t>
      </w:r>
      <w:r w:rsidRPr="00C05996">
        <w:rPr>
          <w:lang w:val="it-IT"/>
        </w:rPr>
        <w:br/>
        <w:t>nostre seueritatis significatriculas/ quam intellectui nonnunquam exhibite etiam volunta</w:t>
      </w:r>
      <w:r w:rsidRPr="00C05996">
        <w:rPr>
          <w:lang w:val="it-IT"/>
        </w:rPr>
        <w:br/>
        <w:t>tis tue liberum constringunt arbitrium vt nos concupiscas/ ames/ &amp; admireris. sed hęc</w:t>
      </w:r>
      <w:r w:rsidRPr="00C05996">
        <w:rPr>
          <w:lang w:val="it-IT"/>
        </w:rPr>
        <w:br/>
        <w:t>dico tot verborum, inuolucris tanta copia vt etiam scias quanto prosequar amore aman</w:t>
      </w:r>
      <w:r w:rsidRPr="00C05996">
        <w:rPr>
          <w:lang w:val="it-IT"/>
        </w:rPr>
        <w:br/>
        <w:t>tissimos mei qui me obsequio quo possint demereri laborant/ nec domi nostre magis</w:t>
      </w:r>
      <w:r w:rsidRPr="00C05996">
        <w:rPr>
          <w:lang w:val="it-IT"/>
        </w:rPr>
        <w:br/>
        <w:t>reuerentur quam foris. adulterinus sane fętus esse conuincitur qui tamen plumis nido deijcit</w:t>
      </w:r>
      <w:r w:rsidRPr="00C05996">
        <w:rPr>
          <w:lang w:val="it-IT"/>
        </w:rPr>
        <w:br/>
        <w:t>vt materni sinus immemor alienis adheret vt tamen nauseam pariat reliquis socijs</w:t>
      </w:r>
      <w:r w:rsidRPr="00C05996">
        <w:rPr>
          <w:lang w:val="it-IT"/>
        </w:rPr>
        <w:br/>
        <w:t>vel parentibus suis irroget contumeliam. Domina ista suggerit mihi excandescens que</w:t>
      </w:r>
      <w:r w:rsidRPr="00C05996">
        <w:rPr>
          <w:lang w:val="it-IT"/>
        </w:rPr>
        <w:br/>
        <w:t>dam multorum flatibus excitata impacientia/ qui vbi e nostro alueario optima mella re</w:t>
      </w:r>
      <w:r w:rsidRPr="00C05996">
        <w:rPr>
          <w:lang w:val="it-IT"/>
        </w:rPr>
        <w:br/>
        <w:t>condiderunt sibi/ preter maliuolentiam &amp; ignorantiam acceptum nobis retulere ni</w:t>
      </w:r>
      <w:r w:rsidRPr="00C05996">
        <w:rPr>
          <w:lang w:val="it-IT"/>
        </w:rPr>
        <w:br/>
        <w:t>hil/ quos non pluris faciuo quam capitis pilos/ videbunt enim olim cui plagam infixe¬</w:t>
      </w:r>
      <w:r w:rsidRPr="00C05996">
        <w:rPr>
          <w:lang w:val="it-IT"/>
        </w:rPr>
        <w:br/>
        <w:t>rint. Nolo huc loci plura congerere ne non epistolam sed satyram scribere dicar. ad</w:t>
      </w:r>
      <w:r w:rsidRPr="00C05996">
        <w:rPr>
          <w:lang w:val="it-IT"/>
        </w:rPr>
        <w:br/>
        <w:t>Grisellidem redeo quae etiam tue erga nos humanitati confisa audet petulantius euo</w:t>
      </w:r>
      <w:r w:rsidRPr="00C05996">
        <w:rPr>
          <w:lang w:val="it-IT"/>
        </w:rPr>
        <w:br/>
        <w:t>lare/ nec expectat falcem noria hinc inde gramina prius  recidentem. Tota est casta/ to¬</w:t>
      </w:r>
      <w:r w:rsidRPr="00C05996">
        <w:rPr>
          <w:lang w:val="it-IT"/>
        </w:rPr>
        <w:br/>
        <w:t>ta a Venere &amp; spurcitate abhorrens quae in eam genuinum fixerit sciat se non commodio</w:t>
      </w:r>
      <w:r w:rsidRPr="00C05996">
        <w:rPr>
          <w:lang w:val="it-IT"/>
        </w:rPr>
        <w:br/>
        <w:t>ri functurum officio quam rota quinta in plaustro fungat. cum ob historie quam conte</w:t>
      </w:r>
      <w:r w:rsidRPr="00C05996">
        <w:rPr>
          <w:lang w:val="it-IT"/>
        </w:rPr>
        <w:br/>
        <w:t>rimus veritatem/ tum ob stili &amp; carminis modestiam. Credo vidisse te codicem fran</w:t>
      </w:r>
      <w:r w:rsidRPr="00C05996">
        <w:rPr>
          <w:lang w:val="it-IT"/>
        </w:rPr>
        <w:br/>
        <w:t>cisci Petrarche in quo Grisellidem nostram in preconum omnium laudabilium foemęinarum/ ita</w:t>
      </w:r>
      <w:r w:rsidRPr="00C05996">
        <w:rPr>
          <w:lang w:val="it-IT"/>
        </w:rPr>
        <w:br/>
        <w:t>extollit ita magnifacit vt non fuisset opus eam a nobis (quibus est curta supellex)</w:t>
      </w:r>
      <w:r w:rsidRPr="00C05996">
        <w:rPr>
          <w:lang w:val="it-IT"/>
        </w:rPr>
        <w:br/>
        <w:t>pannosa quadam laudum saccinula predicari/ sed qui nouit sub sordido palliolo ali</w:t>
      </w:r>
      <w:r w:rsidRPr="00C05996">
        <w:rPr>
          <w:lang w:val="it-IT"/>
        </w:rPr>
        <w:br/>
        <w:t>quando latere sapientiam/ &amp; holitorem nonnunquam opportuna loqui dabit veniam auda¬</w:t>
      </w:r>
      <w:r w:rsidRPr="00C05996">
        <w:rPr>
          <w:lang w:val="it-IT"/>
        </w:rPr>
        <w:br/>
        <w:t>cie nostre. Qui me prolixiorem iudicauerit/ audiat satyricum dicentem Non sunt longa</w:t>
      </w:r>
      <w:r w:rsidRPr="00C05996">
        <w:rPr>
          <w:lang w:val="it-IT"/>
        </w:rPr>
        <w:br/>
        <w:t>quibus nihil est quod demere possis. Qui succinctiorem/ habeat Horatium me defen¬</w:t>
      </w:r>
      <w:r w:rsidRPr="00C05996">
        <w:rPr>
          <w:lang w:val="it-IT"/>
        </w:rPr>
        <w:br/>
        <w:t>dentem cum dicit. Quicquid precipies esto breuis vt cito dicta percipiant animi dociles</w:t>
      </w:r>
      <w:r w:rsidRPr="00C05996">
        <w:rPr>
          <w:lang w:val="it-IT"/>
        </w:rPr>
        <w:br/>
        <w:t>tentatque fideles. Genus carminis quo vtimur tripartitum est. Jambicum trimetrum</w:t>
      </w:r>
    </w:p>
    <w:p w14:paraId="03470D5C" w14:textId="77777777" w:rsidR="0006656C" w:rsidRPr="00C05996" w:rsidRDefault="0006656C" w:rsidP="00857E51">
      <w:pPr>
        <w:rPr>
          <w:lang w:val="it-IT"/>
        </w:rPr>
      </w:pPr>
    </w:p>
    <w:p w14:paraId="57D840E9" w14:textId="77777777" w:rsidR="0006656C" w:rsidRPr="00C05996" w:rsidRDefault="00393783" w:rsidP="00857E51">
      <w:pPr>
        <w:rPr>
          <w:lang w:val="it-IT"/>
        </w:rPr>
      </w:pPr>
      <w:r w:rsidRPr="00C05996">
        <w:rPr>
          <w:lang w:val="it-IT"/>
        </w:rPr>
        <w:t>[72]</w:t>
      </w:r>
    </w:p>
    <w:p w14:paraId="1E3F1738" w14:textId="77777777" w:rsidR="0006656C" w:rsidRPr="00C05996" w:rsidRDefault="00393783" w:rsidP="00857E51">
      <w:pPr>
        <w:rPr>
          <w:lang w:val="it-IT"/>
        </w:rPr>
      </w:pPr>
      <w:r w:rsidRPr="00C05996">
        <w:rPr>
          <w:lang w:val="it-IT"/>
        </w:rPr>
        <w:t>Heroicum Hexametrum, Elegiacum Pentametrum. Nec curo vetustos comoediarum</w:t>
      </w:r>
      <w:r w:rsidRPr="00C05996">
        <w:rPr>
          <w:lang w:val="it-IT"/>
        </w:rPr>
        <w:br/>
        <w:t>scriptores/ e vestigio imitari/ cum (vt Aulius Gellius verissime fatetur) vtendum</w:t>
      </w:r>
      <w:r w:rsidRPr="00C05996">
        <w:rPr>
          <w:lang w:val="it-IT"/>
        </w:rPr>
        <w:br/>
        <w:t>At verbis presentibus &amp; moribus antiquis/ quos in illis imiter mores pręter</w:t>
      </w:r>
      <w:r w:rsidRPr="00C05996">
        <w:rPr>
          <w:lang w:val="it-IT"/>
        </w:rPr>
        <w:br/>
        <w:t>lasciuiam &amp; vocularum lenocinia non video/ verba autem a nobis ascita quamuis non Tul¬</w:t>
      </w:r>
      <w:r w:rsidRPr="00C05996">
        <w:rPr>
          <w:lang w:val="it-IT"/>
        </w:rPr>
        <w:br/>
        <w:t>liano e fonte proruperint/ nec redoleant illam grandium poetarum maiestatem sunt tamen</w:t>
      </w:r>
      <w:r w:rsidRPr="00C05996">
        <w:rPr>
          <w:lang w:val="it-IT"/>
        </w:rPr>
        <w:br/>
        <w:t>ea quae nec fastidiat auris pia nec doctorum refutent ingenia virorum. Quid obsecro</w:t>
      </w:r>
      <w:r w:rsidRPr="00C05996">
        <w:rPr>
          <w:lang w:val="it-IT"/>
        </w:rPr>
        <w:br/>
        <w:t>consequi poteris ex Therentiana lectione? Jd quidem quod promittitur his versibus/ De</w:t>
      </w:r>
      <w:r w:rsidRPr="00C05996">
        <w:rPr>
          <w:lang w:val="it-IT"/>
        </w:rPr>
        <w:br/>
        <w:t>scripsi mores hominum iuuenumque senumque. Qualiter &amp; serui decipiant dominos/ quid me</w:t>
      </w:r>
      <w:r w:rsidRPr="00C05996">
        <w:rPr>
          <w:lang w:val="it-IT"/>
        </w:rPr>
        <w:br/>
        <w:t>retrix quid leno dolis confingat auarus/ hęc quicumque legit ut puto cautus erit.</w:t>
      </w:r>
      <w:r w:rsidRPr="00C05996">
        <w:rPr>
          <w:lang w:val="it-IT"/>
        </w:rPr>
        <w:br/>
        <w:t>Absit a christiano vt illi se volutabro inmergat vbi omnia sunt obscena/ omnia luto</w:t>
      </w:r>
      <w:r w:rsidRPr="00C05996">
        <w:rPr>
          <w:lang w:val="it-IT"/>
        </w:rPr>
        <w:br/>
        <w:t>sa potius ex Ennianis stercoribus cum Virgilio flores colligamus/ caueamusque</w:t>
      </w:r>
      <w:r w:rsidRPr="00C05996">
        <w:rPr>
          <w:lang w:val="it-IT"/>
        </w:rPr>
        <w:br/>
        <w:t>ne piceatos auctores extremis digitis attingentes inquinemur. Mantuanus</w:t>
      </w:r>
      <w:r w:rsidRPr="00C05996">
        <w:rPr>
          <w:lang w:val="it-IT"/>
        </w:rPr>
        <w:br/>
        <w:t>noster (cuius scripta &amp; delectabilia sunt &amp; vitę imprimis idonea) in carmine contra</w:t>
      </w:r>
      <w:r w:rsidRPr="00C05996">
        <w:rPr>
          <w:lang w:val="it-IT"/>
        </w:rPr>
        <w:br/>
        <w:t>poetas impudicos sic inquit. Pierides caste caste libetrides vnde Tota pudici</w:t>
      </w:r>
      <w:r w:rsidRPr="00C05996">
        <w:rPr>
          <w:lang w:val="it-IT"/>
        </w:rPr>
        <w:br/>
        <w:t>tiam vera poesis amat nobis proculdubio interdicens foeda &amp; incesta lectione quam</w:t>
      </w:r>
      <w:r w:rsidRPr="00C05996">
        <w:rPr>
          <w:lang w:val="it-IT"/>
        </w:rPr>
        <w:br/>
        <w:t>Christus dominus in euangelio pro zizania cum tritico crescentia intelligit precipitque</w:t>
      </w:r>
      <w:r w:rsidRPr="00C05996">
        <w:rPr>
          <w:lang w:val="it-IT"/>
        </w:rPr>
        <w:br/>
        <w:t>non colligendam ne forte in zizaniorum eradicatione eradicetur &amp; triticum. Fieri enim</w:t>
      </w:r>
      <w:r w:rsidRPr="00C05996">
        <w:rPr>
          <w:lang w:val="it-IT"/>
        </w:rPr>
        <w:br/>
        <w:t>non praeter vt stomacho amara ingerenti dulcia perfecte sapiant. Tamen mihi persuasum est/</w:t>
      </w:r>
      <w:r w:rsidRPr="00C05996">
        <w:rPr>
          <w:lang w:val="it-IT"/>
        </w:rPr>
        <w:br/>
        <w:t>posthac sic gentilium siue prophanorum poetarum lectionem ingredi/ ne tamen pedes si il</w:t>
      </w:r>
      <w:r w:rsidRPr="00C05996">
        <w:rPr>
          <w:lang w:val="it-IT"/>
        </w:rPr>
        <w:br/>
        <w:t>lorum luto nimis inheserint referam illotos sic scholasticos instituere, vt dei gratia</w:t>
      </w:r>
      <w:r w:rsidRPr="00C05996">
        <w:rPr>
          <w:lang w:val="it-IT"/>
        </w:rPr>
        <w:br/>
        <w:t>cooperante non minus christiane quam latine loquantur/ ficulneam infructuosam</w:t>
      </w:r>
      <w:r w:rsidRPr="00C05996">
        <w:rPr>
          <w:lang w:val="it-IT"/>
        </w:rPr>
        <w:br/>
        <w:t>licet ramis patulis &amp; frondentibus vestiretur euellendam dominus admonuit. Fatuis</w:t>
      </w:r>
      <w:r w:rsidRPr="00C05996">
        <w:rPr>
          <w:lang w:val="it-IT"/>
        </w:rPr>
        <w:br/>
        <w:t>quoque virginibus quae non acceperant oleum in vasa sua cum lampadibus ad nuptias</w:t>
      </w:r>
      <w:r w:rsidRPr="00C05996">
        <w:rPr>
          <w:lang w:val="it-IT"/>
        </w:rPr>
        <w:br/>
        <w:t>agni preclusus &amp; aditus/ quibus parabolis infoecunda multorum stripta taxantur do</w:t>
      </w:r>
      <w:r w:rsidRPr="00C05996">
        <w:rPr>
          <w:lang w:val="it-IT"/>
        </w:rPr>
        <w:br/>
        <w:t>centurque euitanda ab Horatio nostro cum dicit. Aut prodesse volunt aut delectare poe</w:t>
      </w:r>
      <w:r w:rsidRPr="00C05996">
        <w:rPr>
          <w:lang w:val="it-IT"/>
        </w:rPr>
        <w:br/>
        <w:t>te Aut simul &amp; iocunda &amp; idonea dicere vite/ omne tulit punctum qui miscuit Vtile</w:t>
      </w:r>
      <w:r w:rsidRPr="00C05996">
        <w:rPr>
          <w:lang w:val="it-IT"/>
        </w:rPr>
        <w:br/>
        <w:t>dulci. Quis est vtilis auctor censendus? qui prosit omnibus/ ledat vero neminem/ alio¬</w:t>
      </w:r>
      <w:r w:rsidRPr="00C05996">
        <w:rPr>
          <w:lang w:val="it-IT"/>
        </w:rPr>
        <w:br/>
        <w:t>qui (vt cum veritate euangelista loquar) modicum fermenti totam massam corrumpit.</w:t>
      </w:r>
      <w:r w:rsidRPr="00C05996">
        <w:rPr>
          <w:lang w:val="it-IT"/>
        </w:rPr>
        <w:br/>
        <w:t>Jsta mecum fateare oportet/ quisquis es politioris literature amator. Quare oro</w:t>
      </w:r>
      <w:r w:rsidRPr="00C05996">
        <w:rPr>
          <w:lang w:val="it-IT"/>
        </w:rPr>
        <w:br/>
        <w:t>quotquot huic opusculo nostro/ vel lynceos oculos iniecturi sint/ ut cum gallo galli</w:t>
      </w:r>
      <w:r w:rsidRPr="00C05996">
        <w:rPr>
          <w:lang w:val="it-IT"/>
        </w:rPr>
        <w:br/>
        <w:t>naceo (quemadmodum Apologus refert) stercorarium verrant &amp; si gemmam offende¬</w:t>
      </w:r>
      <w:r w:rsidRPr="00C05996">
        <w:rPr>
          <w:lang w:val="it-IT"/>
        </w:rPr>
        <w:br/>
        <w:t>rint custodiant/ meminerintque nos satis superque nostro functos officio/ si pacientię</w:t>
      </w:r>
      <w:r w:rsidRPr="00C05996">
        <w:rPr>
          <w:lang w:val="it-IT"/>
        </w:rPr>
        <w:br/>
        <w:t>&amp; constantię laudes/ in illustrium foeminarum gloriam predicauerimus. Et tu mi Jo</w:t>
      </w:r>
      <w:r w:rsidRPr="00C05996">
        <w:rPr>
          <w:lang w:val="it-IT"/>
        </w:rPr>
        <w:br/>
        <w:t>annes esto particeps lucubrationis nostre/ sisque apud dominum deum/ quando tibi in oratio</w:t>
      </w:r>
      <w:r w:rsidRPr="00C05996">
        <w:rPr>
          <w:lang w:val="it-IT"/>
        </w:rPr>
        <w:br/>
        <w:t>ne constas memor nostril/ erimus subinde tui memores. Vale. Et edibus nostris Lu</w:t>
      </w:r>
      <w:r w:rsidRPr="00C05996">
        <w:rPr>
          <w:lang w:val="it-IT"/>
        </w:rPr>
        <w:br/>
        <w:t>ce profesta Matthei apostoli.</w:t>
      </w:r>
    </w:p>
    <w:p w14:paraId="756A9163" w14:textId="77777777" w:rsidR="0006656C" w:rsidRPr="00C05996" w:rsidRDefault="00393783" w:rsidP="00857E51">
      <w:pPr>
        <w:rPr>
          <w:lang w:val="it-IT"/>
        </w:rPr>
      </w:pPr>
      <w:r w:rsidRPr="00C05996">
        <w:rPr>
          <w:lang w:val="it-IT"/>
        </w:rPr>
        <w:br/>
        <w:t>Antonius Solerius Iuris vtriusque dei munere Doctor,</w:t>
      </w:r>
      <w:r w:rsidRPr="00C05996">
        <w:rPr>
          <w:lang w:val="it-IT"/>
        </w:rPr>
        <w:br/>
        <w:t xml:space="preserve">Eligio Houcario egregio liberalium artium praeceptori. S. </w:t>
      </w:r>
      <w:r w:rsidRPr="00C05996">
        <w:rPr>
          <w:lang w:val="it-IT"/>
        </w:rPr>
        <w:br/>
        <w:t>IAmbis nos post tuum hinc discessum tuis litteris sedu¬</w:t>
      </w:r>
      <w:r w:rsidRPr="00C05996">
        <w:rPr>
          <w:lang w:val="it-IT"/>
        </w:rPr>
        <w:br/>
        <w:t>lo &amp; officiose visitasti humanissimè Eligique quam gra¬</w:t>
      </w:r>
      <w:r w:rsidRPr="00C05996">
        <w:rPr>
          <w:lang w:val="it-IT"/>
        </w:rPr>
        <w:br/>
        <w:t>te mihi fuerunt verbis numquam consequi possem: quoniam</w:t>
      </w:r>
      <w:r w:rsidRPr="00C05996">
        <w:rPr>
          <w:lang w:val="it-IT"/>
        </w:rPr>
        <w:br/>
        <w:t>ille &amp; ornatu &amp; grauitate sententiarum refertę tuum er¬</w:t>
      </w:r>
      <w:r w:rsidRPr="00C05996">
        <w:rPr>
          <w:lang w:val="it-IT"/>
        </w:rPr>
        <w:br/>
        <w:t>ga nos sincerum testantur amorem. Plurimum letor a tam laudato iuue¬</w:t>
      </w:r>
      <w:r w:rsidRPr="00C05996">
        <w:rPr>
          <w:lang w:val="it-IT"/>
        </w:rPr>
        <w:br/>
        <w:t>ne me non modo diligi sed &amp; amari, si tuis in hunc vsque diem di</w:t>
      </w:r>
      <w:r w:rsidRPr="00C05996">
        <w:rPr>
          <w:lang w:val="it-IT"/>
        </w:rPr>
        <w:br/>
        <w:t>stuli responsum non hoc euenit vt me tui (quod longe absit) capi¬</w:t>
      </w:r>
      <w:r w:rsidRPr="00C05996">
        <w:rPr>
          <w:lang w:val="it-IT"/>
        </w:rPr>
        <w:br/>
        <w:t>at obliuio: quoniam Eligij ęque ac filij (quem miro, prosequor amo</w:t>
      </w:r>
      <w:r w:rsidRPr="00C05996">
        <w:rPr>
          <w:lang w:val="it-IT"/>
        </w:rPr>
        <w:br/>
        <w:t>re) sape sum memor: Clarissimum illud ingenium tuum, artibus dedi¬</w:t>
      </w:r>
      <w:r w:rsidRPr="00C05996">
        <w:rPr>
          <w:lang w:val="it-IT"/>
        </w:rPr>
        <w:br/>
      </w:r>
    </w:p>
    <w:p w14:paraId="14587F33" w14:textId="77777777" w:rsidR="0006656C" w:rsidRPr="00C05996" w:rsidRDefault="00393783" w:rsidP="00857E51">
      <w:pPr>
        <w:rPr>
          <w:lang w:val="it-IT"/>
        </w:rPr>
      </w:pPr>
      <w:r w:rsidRPr="00C05996">
        <w:rPr>
          <w:lang w:val="it-IT"/>
        </w:rPr>
        <w:t xml:space="preserve">[73] </w:t>
      </w:r>
    </w:p>
    <w:p w14:paraId="2214814D" w14:textId="77777777" w:rsidR="0006656C" w:rsidRPr="00C05996" w:rsidRDefault="00393783" w:rsidP="00857E51">
      <w:pPr>
        <w:rPr>
          <w:lang w:val="it-IT"/>
        </w:rPr>
      </w:pPr>
      <w:r w:rsidRPr="00C05996">
        <w:rPr>
          <w:lang w:val="it-IT"/>
        </w:rPr>
        <w:t>tum duntaxat olim arbitrabar, nec tibi satis cultas humanitatis li¬</w:t>
      </w:r>
      <w:r w:rsidRPr="00C05996">
        <w:rPr>
          <w:lang w:val="it-IT"/>
        </w:rPr>
        <w:br/>
        <w:t>teras esse credebam: id quod omnibus ferè tempestatis huius (vt dicuntur)</w:t>
      </w:r>
      <w:r w:rsidRPr="00C05996">
        <w:rPr>
          <w:lang w:val="it-IT"/>
        </w:rPr>
        <w:br/>
        <w:t>artistis vitium est, quam ob rem letor plurimum ea in re mea me falli opi</w:t>
      </w:r>
      <w:r w:rsidRPr="00C05996">
        <w:rPr>
          <w:lang w:val="it-IT"/>
        </w:rPr>
        <w:br/>
        <w:t>nione quod ab illis priscis &amp; merito celebratis philosophantibus non</w:t>
      </w:r>
      <w:r w:rsidRPr="00C05996">
        <w:rPr>
          <w:lang w:val="it-IT"/>
        </w:rPr>
        <w:br/>
        <w:t>degeneres: sanctam [?] quorum vestigia reuerenter imitati sunt, diuinus</w:t>
      </w:r>
      <w:r w:rsidRPr="00C05996">
        <w:rPr>
          <w:lang w:val="it-IT"/>
        </w:rPr>
        <w:br/>
        <w:t>ille ficinus &amp; vnica phenix Mirandula Picus: qui duo fulgentia</w:t>
      </w:r>
      <w:r w:rsidRPr="00C05996">
        <w:rPr>
          <w:lang w:val="it-IT"/>
        </w:rPr>
        <w:br/>
        <w:t>&amp; latine lingue &amp; philosophie lumina cum multa philosophi¬</w:t>
      </w:r>
      <w:r w:rsidRPr="00C05996">
        <w:rPr>
          <w:lang w:val="it-IT"/>
        </w:rPr>
        <w:br/>
        <w:t>ca scripserint: ea saepe pigmentis oratorijs decorarunt. Illos &amp; tu lau</w:t>
      </w:r>
      <w:r w:rsidRPr="00C05996">
        <w:rPr>
          <w:lang w:val="it-IT"/>
        </w:rPr>
        <w:br/>
        <w:t>dabiliter imitatus tanta verborum tersitudine &amp; elegantia fulges,</w:t>
      </w:r>
      <w:r w:rsidRPr="00C05996">
        <w:rPr>
          <w:lang w:val="it-IT"/>
        </w:rPr>
        <w:br/>
        <w:t>vt eorum penitus redoleas stilum: Sic tua nitida emuncta facunda¬</w:t>
      </w:r>
      <w:r w:rsidRPr="00C05996">
        <w:rPr>
          <w:lang w:val="it-IT"/>
        </w:rPr>
        <w:br/>
        <w:t>que testantur epistolia. Quid de doctissimis versibus tuis dicam mi¬</w:t>
      </w:r>
      <w:r w:rsidRPr="00C05996">
        <w:rPr>
          <w:lang w:val="it-IT"/>
        </w:rPr>
        <w:br/>
        <w:t>ra illis sane dulcedo, mira suauitas, mira grauitas, quorum gratiam</w:t>
      </w:r>
      <w:r w:rsidRPr="00C05996">
        <w:rPr>
          <w:lang w:val="it-IT"/>
        </w:rPr>
        <w:br/>
        <w:t>ingeniosa materie cumulat inuentio. Vehementer igitur letatus</w:t>
      </w:r>
      <w:r w:rsidRPr="00C05996">
        <w:rPr>
          <w:lang w:val="it-IT"/>
        </w:rPr>
        <w:br/>
        <w:t>sum quod mea opinatio huc vsque me deceperit, posteaquam enim</w:t>
      </w:r>
      <w:r w:rsidRPr="00C05996">
        <w:rPr>
          <w:lang w:val="it-IT"/>
        </w:rPr>
        <w:br/>
        <w:t>istud in te laudatissimum (quod prius me latebat) manifestissime</w:t>
      </w:r>
      <w:r w:rsidRPr="00C05996">
        <w:rPr>
          <w:lang w:val="it-IT"/>
        </w:rPr>
        <w:br/>
        <w:t>cognoui hoc maius mei erga te addidit amoris incrementum</w:t>
      </w:r>
      <w:r w:rsidRPr="00C05996">
        <w:rPr>
          <w:lang w:val="it-IT"/>
        </w:rPr>
        <w:br/>
        <w:t>Magistro loanni Crocio Gandensi millenam meo nomine dic sa¬</w:t>
      </w:r>
      <w:r w:rsidRPr="00C05996">
        <w:rPr>
          <w:lang w:val="it-IT"/>
        </w:rPr>
        <w:br/>
        <w:t>lutem, quidnam agat nonster amor erga eum scire anxius est. Vale. Pa</w:t>
      </w:r>
      <w:r w:rsidRPr="00C05996">
        <w:rPr>
          <w:lang w:val="it-IT"/>
        </w:rPr>
        <w:br/>
        <w:t>risijs decima luce Februarij: Anno a natali cristiano. M.D. X</w:t>
      </w:r>
      <w:r w:rsidRPr="00C05996">
        <w:rPr>
          <w:lang w:val="it-IT"/>
        </w:rPr>
        <w:br/>
      </w:r>
    </w:p>
    <w:p w14:paraId="07B11C2D" w14:textId="77777777" w:rsidR="0006656C" w:rsidRPr="00C05996" w:rsidRDefault="00393783" w:rsidP="00857E51">
      <w:pPr>
        <w:rPr>
          <w:lang w:val="it-IT"/>
        </w:rPr>
      </w:pPr>
      <w:r w:rsidRPr="00C05996">
        <w:rPr>
          <w:lang w:val="it-IT"/>
        </w:rPr>
        <w:t>Solerius eidem.</w:t>
      </w:r>
      <w:r w:rsidRPr="00C05996">
        <w:rPr>
          <w:lang w:val="it-IT"/>
        </w:rPr>
        <w:br/>
        <w:t>TE nimis ostendunt charum tua carmina phebo</w:t>
      </w:r>
      <w:r w:rsidRPr="00C05996">
        <w:rPr>
          <w:lang w:val="it-IT"/>
        </w:rPr>
        <w:br/>
        <w:t xml:space="preserve">   Quem pia musarum sanctaque turba colit</w:t>
      </w:r>
      <w:r w:rsidRPr="00C05996">
        <w:rPr>
          <w:lang w:val="it-IT"/>
        </w:rPr>
        <w:br/>
        <w:t>Cynthius &amp; sophie dono cui dogmata septem</w:t>
      </w:r>
      <w:r w:rsidRPr="00C05996">
        <w:rPr>
          <w:lang w:val="it-IT"/>
        </w:rPr>
        <w:br/>
        <w:t xml:space="preserve">   Prebuit, aonie plectraque grata lire</w:t>
      </w:r>
      <w:r w:rsidRPr="00C05996">
        <w:rPr>
          <w:lang w:val="it-IT"/>
        </w:rPr>
        <w:br/>
        <w:t>Vt vox threicii vatis fecisse ciborum</w:t>
      </w:r>
      <w:r w:rsidRPr="00C05996">
        <w:rPr>
          <w:lang w:val="it-IT"/>
        </w:rPr>
        <w:br/>
        <w:t xml:space="preserve">   Immemoresque chelis fertur amena feras</w:t>
      </w:r>
      <w:r w:rsidRPr="00C05996">
        <w:rPr>
          <w:lang w:val="it-IT"/>
        </w:rPr>
        <w:br/>
        <w:t>Incola cirrhei sic &amp; tua montis alumne</w:t>
      </w:r>
      <w:r w:rsidRPr="00C05996">
        <w:rPr>
          <w:lang w:val="it-IT"/>
        </w:rPr>
        <w:br/>
        <w:t xml:space="preserve">   Sola iuuant aim carmina docta meum.</w:t>
      </w:r>
    </w:p>
    <w:p w14:paraId="30929C7A" w14:textId="77777777" w:rsidR="0006656C" w:rsidRPr="00C05996" w:rsidRDefault="00393783" w:rsidP="00857E51">
      <w:pPr>
        <w:rPr>
          <w:lang w:val="it-IT"/>
        </w:rPr>
      </w:pPr>
      <w:r w:rsidRPr="00C05996">
        <w:rPr>
          <w:lang w:val="it-IT"/>
        </w:rPr>
        <w:br/>
        <w:t>Ad lectorem candidum.</w:t>
      </w:r>
    </w:p>
    <w:p w14:paraId="0389BBA8" w14:textId="77777777" w:rsidR="0006656C" w:rsidRPr="00C05996" w:rsidRDefault="00393783" w:rsidP="00857E51">
      <w:pPr>
        <w:rPr>
          <w:lang w:val="it-IT"/>
        </w:rPr>
      </w:pPr>
      <w:r w:rsidRPr="00C05996">
        <w:rPr>
          <w:lang w:val="it-IT"/>
        </w:rPr>
        <w:t>SI cupias frugi lector bone ducere vitam</w:t>
      </w:r>
      <w:r w:rsidRPr="00C05996">
        <w:rPr>
          <w:lang w:val="it-IT"/>
        </w:rPr>
        <w:br/>
        <w:t xml:space="preserve">   Fertilis excelsi montis arena dabit</w:t>
      </w:r>
      <w:r w:rsidRPr="00C05996">
        <w:rPr>
          <w:lang w:val="it-IT"/>
        </w:rPr>
        <w:br/>
        <w:t>Montis arena dabit fulgentes igne pyropos</w:t>
      </w:r>
      <w:r w:rsidRPr="00C05996">
        <w:rPr>
          <w:lang w:val="it-IT"/>
        </w:rPr>
        <w:br/>
        <w:t xml:space="preserve">   Quales nec generant India nec chalibes</w:t>
      </w:r>
      <w:r w:rsidRPr="00C05996">
        <w:rPr>
          <w:lang w:val="it-IT"/>
        </w:rPr>
        <w:br/>
        <w:t>Nec chalibes nec odorus arabs ea munera seruant</w:t>
      </w:r>
      <w:r w:rsidRPr="00C05996">
        <w:rPr>
          <w:lang w:val="it-IT"/>
        </w:rPr>
        <w:br/>
        <w:t xml:space="preserve">   Quae nobis summo sunt tribuenda Ioui</w:t>
      </w:r>
      <w:r w:rsidRPr="00C05996">
        <w:rPr>
          <w:lang w:val="it-IT"/>
        </w:rPr>
        <w:br/>
        <w:t>Sunt tribuenda Ioui sacrum redolentia nectar</w:t>
      </w:r>
      <w:r w:rsidRPr="00C05996">
        <w:rPr>
          <w:lang w:val="it-IT"/>
        </w:rPr>
        <w:br/>
        <w:t>I 3</w:t>
      </w:r>
    </w:p>
    <w:p w14:paraId="55F0CC82" w14:textId="77777777" w:rsidR="0006656C" w:rsidRPr="00C05996" w:rsidRDefault="00393783" w:rsidP="00857E51">
      <w:pPr>
        <w:rPr>
          <w:lang w:val="it-IT"/>
        </w:rPr>
      </w:pPr>
      <w:r w:rsidRPr="00C05996">
        <w:rPr>
          <w:lang w:val="it-IT"/>
        </w:rPr>
        <w:t xml:space="preserve">[74] </w:t>
      </w:r>
    </w:p>
    <w:p w14:paraId="11E28513" w14:textId="77777777" w:rsidR="0006656C" w:rsidRPr="00C05996" w:rsidRDefault="00393783" w:rsidP="00857E51">
      <w:pPr>
        <w:rPr>
          <w:lang w:val="it-IT"/>
        </w:rPr>
      </w:pPr>
      <w:r w:rsidRPr="00C05996">
        <w:rPr>
          <w:lang w:val="it-IT"/>
        </w:rPr>
        <w:t xml:space="preserve">   Carmina nil spurce nil amat ille luis</w:t>
      </w:r>
      <w:r w:rsidRPr="00C05996">
        <w:rPr>
          <w:lang w:val="it-IT"/>
        </w:rPr>
        <w:br/>
        <w:t>Ille luis tetro locus incestatur odore</w:t>
      </w:r>
      <w:r w:rsidRPr="00C05996">
        <w:rPr>
          <w:lang w:val="it-IT"/>
        </w:rPr>
        <w:br/>
        <w:t xml:space="preserve">   Effreni insulsos qui canit ore sales</w:t>
      </w:r>
      <w:r w:rsidRPr="00C05996">
        <w:rPr>
          <w:lang w:val="it-IT"/>
        </w:rPr>
        <w:br/>
        <w:t>Qui canit ore sales qui scommata ludicra, nostro</w:t>
      </w:r>
      <w:r w:rsidRPr="00C05996">
        <w:rPr>
          <w:lang w:val="it-IT"/>
        </w:rPr>
        <w:br/>
        <w:t xml:space="preserve">   Incumbit gremio dicit arena ferax</w:t>
      </w:r>
      <w:r w:rsidRPr="00C05996">
        <w:rPr>
          <w:lang w:val="it-IT"/>
        </w:rPr>
        <w:br/>
        <w:t>Dicit arena ferax nec adest qui porrigat aurem</w:t>
      </w:r>
      <w:r w:rsidRPr="00C05996">
        <w:rPr>
          <w:lang w:val="it-IT"/>
        </w:rPr>
        <w:br/>
        <w:t xml:space="preserve">   Preter apes tectis sugite mella meis</w:t>
      </w:r>
      <w:r w:rsidRPr="00C05996">
        <w:rPr>
          <w:lang w:val="it-IT"/>
        </w:rPr>
        <w:br/>
        <w:t>Mella meis fluitant venis vberrima, montem</w:t>
      </w:r>
      <w:r w:rsidRPr="00C05996">
        <w:rPr>
          <w:lang w:val="it-IT"/>
        </w:rPr>
        <w:br/>
        <w:t xml:space="preserve">   Ocyus inuisant quos iuuat iste liquor</w:t>
      </w:r>
      <w:r w:rsidRPr="00C05996">
        <w:rPr>
          <w:lang w:val="it-IT"/>
        </w:rPr>
        <w:br/>
        <w:t>Iste liquor sacro saliens helicone repressat</w:t>
      </w:r>
      <w:r w:rsidRPr="00C05996">
        <w:rPr>
          <w:lang w:val="it-IT"/>
        </w:rPr>
        <w:br/>
        <w:t xml:space="preserve">   Aridulamque sitim membraque pressa malo</w:t>
      </w:r>
      <w:r w:rsidRPr="00C05996">
        <w:rPr>
          <w:lang w:val="it-IT"/>
        </w:rPr>
        <w:br/>
        <w:t>Pressa malo rancore domi gens emula lentem</w:t>
      </w:r>
      <w:r w:rsidRPr="00C05996">
        <w:rPr>
          <w:lang w:val="it-IT"/>
        </w:rPr>
        <w:br/>
        <w:t xml:space="preserve">   Concoquat &amp; succo victitet vsque suo</w:t>
      </w:r>
      <w:r w:rsidRPr="00C05996">
        <w:rPr>
          <w:lang w:val="it-IT"/>
        </w:rPr>
        <w:br/>
        <w:t>Victitet vsque suo victu pauperrimus irus</w:t>
      </w:r>
      <w:r w:rsidRPr="00C05996">
        <w:rPr>
          <w:lang w:val="it-IT"/>
        </w:rPr>
        <w:br/>
        <w:t xml:space="preserve">   Sint quoque principibus fercula lauta viris</w:t>
      </w:r>
      <w:r w:rsidRPr="00C05996">
        <w:rPr>
          <w:lang w:val="it-IT"/>
        </w:rPr>
        <w:br/>
        <w:t>Lauta viris noster Dorcas obsonia coxit</w:t>
      </w:r>
      <w:r w:rsidRPr="00C05996">
        <w:rPr>
          <w:lang w:val="it-IT"/>
        </w:rPr>
        <w:br/>
        <w:t xml:space="preserve">   Quis frugi poteris viuere si cupias</w:t>
      </w:r>
      <w:r w:rsidRPr="00C05996">
        <w:rPr>
          <w:lang w:val="it-IT"/>
        </w:rPr>
        <w:br/>
        <w:t>Nauita solue ratem zephiros dabit aura secundos</w:t>
      </w:r>
      <w:r w:rsidRPr="00C05996">
        <w:rPr>
          <w:lang w:val="it-IT"/>
        </w:rPr>
        <w:br/>
        <w:t xml:space="preserve">   Aura dabit zephiros nauita solue ratem</w:t>
      </w:r>
      <w:r w:rsidRPr="00C05996">
        <w:rPr>
          <w:lang w:val="it-IT"/>
        </w:rPr>
        <w:br/>
        <w:t>Aeolus antra petit coelis nitet aura serena</w:t>
      </w:r>
      <w:r w:rsidRPr="00C05996">
        <w:rPr>
          <w:lang w:val="it-IT"/>
        </w:rPr>
        <w:br/>
        <w:t xml:space="preserve">   Aura nitet coelis aeolus antra petit</w:t>
      </w:r>
      <w:r w:rsidRPr="00C05996">
        <w:rPr>
          <w:lang w:val="it-IT"/>
        </w:rPr>
        <w:br/>
        <w:t>Humidus auster abest, superis sit gloria perpes</w:t>
      </w:r>
      <w:r w:rsidRPr="00C05996">
        <w:rPr>
          <w:lang w:val="it-IT"/>
        </w:rPr>
        <w:br/>
        <w:t xml:space="preserve">   Gloria sit superis humidus auster abest.</w:t>
      </w:r>
      <w:r w:rsidRPr="00C05996">
        <w:rPr>
          <w:lang w:val="it-IT"/>
        </w:rPr>
        <w:br/>
      </w:r>
    </w:p>
    <w:p w14:paraId="3A17E851" w14:textId="77777777" w:rsidR="0006656C" w:rsidRDefault="00393783" w:rsidP="00857E51">
      <w:pPr>
        <w:rPr>
          <w:lang w:val="en-GB"/>
        </w:rPr>
      </w:pPr>
      <w:r>
        <w:rPr>
          <w:lang w:val="en-GB"/>
        </w:rPr>
        <w:t>Per Liuinum Bostium ad spectatores gratulatorium</w:t>
      </w:r>
      <w:r>
        <w:rPr>
          <w:lang w:val="en-GB"/>
        </w:rPr>
        <w:br/>
        <w:t>post Grisellidem actam.</w:t>
      </w:r>
    </w:p>
    <w:p w14:paraId="42385107" w14:textId="77777777" w:rsidR="0006656C" w:rsidRDefault="00393783" w:rsidP="00857E51">
      <w:pPr>
        <w:rPr>
          <w:lang w:val="en-GB"/>
        </w:rPr>
      </w:pPr>
      <w:r>
        <w:rPr>
          <w:lang w:val="en-GB"/>
        </w:rPr>
        <w:t>VOs opatricius sanguis iuuenesque mineruae</w:t>
      </w:r>
      <w:r>
        <w:rPr>
          <w:lang w:val="en-GB"/>
        </w:rPr>
        <w:br/>
        <w:t>Cultores (quos annum modo saluere iubebam)</w:t>
      </w:r>
      <w:r>
        <w:rPr>
          <w:lang w:val="en-GB"/>
        </w:rPr>
        <w:br/>
        <w:t>Parcite languidulis neruis, &amp; melle suaui</w:t>
      </w:r>
      <w:r>
        <w:rPr>
          <w:lang w:val="en-GB"/>
        </w:rPr>
        <w:br/>
        <w:t>Dictatos condite sales, sic graeca latinis</w:t>
      </w:r>
      <w:r>
        <w:rPr>
          <w:lang w:val="en-GB"/>
        </w:rPr>
        <w:br/>
        <w:t>Iuncta voluptifico dicteria sumite vultu</w:t>
      </w:r>
      <w:r>
        <w:rPr>
          <w:lang w:val="en-GB"/>
        </w:rPr>
        <w:br/>
        <w:t>Soluimus innumeras grates sublimis olympi</w:t>
      </w:r>
      <w:r>
        <w:rPr>
          <w:lang w:val="en-GB"/>
        </w:rPr>
        <w:br/>
        <w:t>Terrarumque deo, pulsis qui grata tenebris</w:t>
      </w:r>
      <w:r>
        <w:rPr>
          <w:lang w:val="en-GB"/>
        </w:rPr>
        <w:br/>
        <w:t>Tempora, musarum dedit illucescere alumnis:</w:t>
      </w:r>
      <w:r>
        <w:rPr>
          <w:lang w:val="en-GB"/>
        </w:rPr>
        <w:br/>
        <w:t>Qui prius aridulam succi coelestis arenam</w:t>
      </w:r>
      <w:r>
        <w:rPr>
          <w:lang w:val="en-GB"/>
        </w:rPr>
        <w:br/>
        <w:t>Imbre rigans, totis manibus pedibusque sacratum</w:t>
      </w:r>
      <w:r>
        <w:rPr>
          <w:lang w:val="en-GB"/>
        </w:rPr>
        <w:br/>
        <w:t>Carpere nos permisit iter, per lustra disertis</w:t>
      </w:r>
      <w:r>
        <w:rPr>
          <w:lang w:val="en-GB"/>
        </w:rPr>
        <w:br/>
      </w:r>
    </w:p>
    <w:p w14:paraId="05895F13" w14:textId="77777777" w:rsidR="0006656C" w:rsidRDefault="00393783" w:rsidP="00857E51">
      <w:pPr>
        <w:rPr>
          <w:lang w:val="en-GB"/>
        </w:rPr>
      </w:pPr>
      <w:r>
        <w:rPr>
          <w:lang w:val="en-GB"/>
        </w:rPr>
        <w:t>[75]</w:t>
      </w:r>
    </w:p>
    <w:p w14:paraId="0211141A" w14:textId="77777777" w:rsidR="0006656C" w:rsidRDefault="00393783" w:rsidP="00857E51">
      <w:pPr>
        <w:rPr>
          <w:lang w:val="en-GB"/>
        </w:rPr>
      </w:pPr>
      <w:r>
        <w:rPr>
          <w:lang w:val="en-GB"/>
        </w:rPr>
        <w:t>Peruia duntaxat patribus, calcata Maroni</w:t>
      </w:r>
      <w:r>
        <w:rPr>
          <w:lang w:val="en-GB"/>
        </w:rPr>
        <w:br/>
        <w:t>Grandiloquo calcata viris quos graecia dicit</w:t>
      </w:r>
      <w:r>
        <w:rPr>
          <w:lang w:val="en-GB"/>
        </w:rPr>
        <w:br/>
      </w:r>
      <w:r>
        <w:t>ἐπτασόφο</w:t>
      </w:r>
      <w:r>
        <w:rPr>
          <w:rFonts w:ascii="Vusillus" w:hAnsi="Vusillus" w:cs="Vusillus"/>
          <w:lang w:val="el-GR"/>
        </w:rPr>
        <w:t>υς</w:t>
      </w:r>
      <w:r>
        <w:rPr>
          <w:lang w:val="en-GB"/>
        </w:rPr>
        <w:t xml:space="preserve"> sit laus superis sit gratia vobis</w:t>
      </w:r>
      <w:r>
        <w:rPr>
          <w:lang w:val="en-GB"/>
        </w:rPr>
        <w:br/>
        <w:t>Musarum proceres, letoque recensita plausu</w:t>
      </w:r>
      <w:r>
        <w:rPr>
          <w:lang w:val="en-GB"/>
        </w:rPr>
        <w:br/>
        <w:t>Dicite nobiscum stratagemata, arena triumphat</w:t>
      </w:r>
      <w:r>
        <w:rPr>
          <w:lang w:val="en-GB"/>
        </w:rPr>
        <w:br/>
        <w:t>Gignit arena rosas, sibi nectit arena coronam.</w:t>
      </w:r>
    </w:p>
    <w:p w14:paraId="643CE5C3" w14:textId="77777777" w:rsidR="0006656C" w:rsidRDefault="00393783" w:rsidP="00857E51">
      <w:pPr>
        <w:rPr>
          <w:lang w:val="en-GB"/>
        </w:rPr>
      </w:pPr>
      <w:r>
        <w:rPr>
          <w:lang w:val="en-GB"/>
        </w:rPr>
        <w:br/>
        <w:t>Per Henricum Heroum, Propter auram</w:t>
      </w:r>
      <w:r>
        <w:rPr>
          <w:lang w:val="en-GB"/>
        </w:rPr>
        <w:br/>
        <w:t>inserenam patientie Encomium.</w:t>
      </w:r>
    </w:p>
    <w:p w14:paraId="0F474C27" w14:textId="77777777" w:rsidR="0006656C" w:rsidRPr="00C05996" w:rsidRDefault="00393783" w:rsidP="00857E51">
      <w:pPr>
        <w:rPr>
          <w:lang w:val="it-IT"/>
        </w:rPr>
      </w:pPr>
      <w:r>
        <w:rPr>
          <w:lang w:val="en-GB"/>
        </w:rPr>
        <w:br/>
        <w:t>DIcterium est haud infrequens patres celeberrimi veli¬</w:t>
      </w:r>
      <w:r>
        <w:rPr>
          <w:lang w:val="en-GB"/>
        </w:rPr>
        <w:br/>
        <w:t>ficandum esse pro ventorum flatibus: &amp; qui mare ingres¬</w:t>
      </w:r>
      <w:r>
        <w:rPr>
          <w:lang w:val="en-GB"/>
        </w:rPr>
        <w:br/>
        <w:t>sus est non habere ventos in manu: quibus verbis satis super¬</w:t>
      </w:r>
      <w:r>
        <w:rPr>
          <w:lang w:val="en-GB"/>
        </w:rPr>
        <w:br/>
        <w:t>que docemur inclementiorem auram ista (quae hactenus</w:t>
      </w:r>
      <w:r>
        <w:rPr>
          <w:lang w:val="en-GB"/>
        </w:rPr>
        <w:br/>
        <w:t>sua inserenitate nos a preclaris studijs absterruit) aequo animo to</w:t>
      </w:r>
      <w:r>
        <w:rPr>
          <w:lang w:val="en-GB"/>
        </w:rPr>
        <w:br/>
        <w:t>lerare, cum enim iuxta euangelicam veritatem, Omnes capilli capitis nostri</w:t>
      </w:r>
      <w:r>
        <w:rPr>
          <w:lang w:val="en-GB"/>
        </w:rPr>
        <w:br/>
        <w:t>numerati sint, &amp; diuina ordinatione perseueret dies, illique inser¬</w:t>
      </w:r>
      <w:r>
        <w:rPr>
          <w:lang w:val="en-GB"/>
        </w:rPr>
        <w:br/>
        <w:t>uiant. inclinentur, obsequantur omnia: perspectu facillimum est, cuius nu¬</w:t>
      </w:r>
      <w:r>
        <w:rPr>
          <w:lang w:val="en-GB"/>
        </w:rPr>
        <w:br/>
        <w:t>tu, aut voluntate se prestiterit coelum intemperantius. Eius quip¬</w:t>
      </w:r>
      <w:r>
        <w:rPr>
          <w:lang w:val="en-GB"/>
        </w:rPr>
        <w:br/>
        <w:t>pe nutu, cui coeli coelorum famulantur, quem adorant angeli, daemo</w:t>
      </w:r>
      <w:r>
        <w:rPr>
          <w:lang w:val="en-GB"/>
        </w:rPr>
        <w:br/>
        <w:t>nes contremiscunt, &amp; quaecumque rationis particeps reueretur crea¬</w:t>
      </w:r>
      <w:r>
        <w:rPr>
          <w:lang w:val="en-GB"/>
        </w:rPr>
        <w:br/>
        <w:t>tura. Cui vel mente reniti est stimulo recalcitrare, &amp; inermi (vt</w:t>
      </w:r>
      <w:r>
        <w:rPr>
          <w:lang w:val="en-GB"/>
        </w:rPr>
        <w:br/>
        <w:t>ita dicam muscarum armatura, aculeatos apum exercitus impete</w:t>
      </w:r>
      <w:r>
        <w:rPr>
          <w:lang w:val="en-GB"/>
        </w:rPr>
        <w:br/>
        <w:t>re: profecto non minus vere quam sancte in Virgiliane aeneidos</w:t>
      </w:r>
      <w:r>
        <w:rPr>
          <w:lang w:val="en-GB"/>
        </w:rPr>
        <w:br/>
        <w:t>combustionem exclamauit Augustus dicens. Suprerna voluntas</w:t>
      </w:r>
      <w:r>
        <w:rPr>
          <w:lang w:val="en-GB"/>
        </w:rPr>
        <w:br/>
        <w:t>quod mandat fierique iubet parere necesse est: Ea de causa etiam</w:t>
      </w:r>
      <w:r>
        <w:rPr>
          <w:lang w:val="en-GB"/>
        </w:rPr>
        <w:br/>
        <w:t>nos arenicole ne tot congestos noctesque diesque labores hauriat</w:t>
      </w:r>
      <w:r>
        <w:rPr>
          <w:lang w:val="en-GB"/>
        </w:rPr>
        <w:br/>
        <w:t>vna dies: vos terque quaterque precati sumus vt nostris lucubratiun</w:t>
      </w:r>
      <w:r>
        <w:rPr>
          <w:lang w:val="en-GB"/>
        </w:rPr>
        <w:br/>
        <w:t xml:space="preserve">culis album calculum adijcere dignaremini. </w:t>
      </w:r>
      <w:r w:rsidRPr="00C05996">
        <w:rPr>
          <w:lang w:val="it-IT"/>
        </w:rPr>
        <w:t>Non enim ij sumus qui</w:t>
      </w:r>
      <w:r w:rsidRPr="00C05996">
        <w:rPr>
          <w:lang w:val="it-IT"/>
        </w:rPr>
        <w:br/>
        <w:t>preter morum honestatem attentemus quicquam: Nouimus preterea</w:t>
      </w:r>
      <w:r w:rsidRPr="00C05996">
        <w:rPr>
          <w:lang w:val="it-IT"/>
        </w:rPr>
        <w:br/>
        <w:t>quantum placuerint olim vobis, nostro marte congesta spolia: quibus</w:t>
      </w:r>
      <w:r w:rsidRPr="00C05996">
        <w:rPr>
          <w:lang w:val="it-IT"/>
        </w:rPr>
        <w:br/>
        <w:t>ingenia vestra delectare, delicatisque auditoribus mella construere</w:t>
      </w:r>
      <w:r w:rsidRPr="00C05996">
        <w:rPr>
          <w:lang w:val="it-IT"/>
        </w:rPr>
        <w:br/>
        <w:t>conati sumus. Egimus enim omissis plerisque luculentioribus apo</w:t>
      </w:r>
      <w:r w:rsidRPr="00C05996">
        <w:rPr>
          <w:lang w:val="it-IT"/>
        </w:rPr>
        <w:br/>
        <w:t>logis, &amp; facetijs veteratorem illum oppido versipellem &amp; vulpinum.</w:t>
      </w:r>
      <w:r w:rsidRPr="00C05996">
        <w:rPr>
          <w:lang w:val="it-IT"/>
        </w:rPr>
        <w:br/>
        <w:t>Egimus dolotechnem grauatomachiam sergium alithiam, quibus immor</w:t>
      </w:r>
      <w:r w:rsidRPr="00C05996">
        <w:rPr>
          <w:lang w:val="it-IT"/>
        </w:rPr>
        <w:br/>
        <w:t>talis glorie decus non sine doctissimorum virorum patrocinijs suffra¬</w:t>
      </w:r>
      <w:r w:rsidRPr="00C05996">
        <w:rPr>
          <w:lang w:val="it-IT"/>
        </w:rPr>
        <w:br/>
        <w:t>gijsque adepti sumus, &amp; omnem (vt arrogantiuscule loquar) punctum etiam a</w:t>
      </w:r>
      <w:r w:rsidRPr="00C05996">
        <w:rPr>
          <w:lang w:val="it-IT"/>
        </w:rPr>
        <w:br/>
        <w:t>cu tetigim, iam quod per inuidentie maliciam non licuit alio tempore licebit: cum</w:t>
      </w:r>
      <w:r w:rsidRPr="00C05996">
        <w:rPr>
          <w:lang w:val="it-IT"/>
        </w:rPr>
        <w:br/>
        <w:t>I ij.</w:t>
      </w:r>
      <w:r w:rsidRPr="00C05996">
        <w:rPr>
          <w:lang w:val="it-IT"/>
        </w:rPr>
        <w:br/>
        <w:t>[75]</w:t>
      </w:r>
    </w:p>
    <w:p w14:paraId="3D412446" w14:textId="77777777" w:rsidR="0006656C" w:rsidRDefault="00393783" w:rsidP="00857E51">
      <w:pPr>
        <w:rPr>
          <w:lang w:val="en-GB"/>
        </w:rPr>
      </w:pPr>
      <w:r w:rsidRPr="00C05996">
        <w:rPr>
          <w:lang w:val="it-IT"/>
        </w:rPr>
        <w:t>obstructum fuerit os loquentium iniqua &amp; a foribus nostris pedem re</w:t>
      </w:r>
      <w:r w:rsidRPr="00C05996">
        <w:rPr>
          <w:lang w:val="it-IT"/>
        </w:rPr>
        <w:br/>
        <w:t>traxerint qui serenitati nubem inducere conantur, quales sunt quam¬</w:t>
      </w:r>
      <w:r w:rsidRPr="00C05996">
        <w:rPr>
          <w:lang w:val="it-IT"/>
        </w:rPr>
        <w:br/>
        <w:t>plurimi litterarum osores qui nunc plagiarij, nunc vitilitigatores nunc</w:t>
      </w:r>
      <w:r w:rsidRPr="00C05996">
        <w:rPr>
          <w:lang w:val="it-IT"/>
        </w:rPr>
        <w:br/>
        <w:t>sugillatores alijsque id genus carbonariorum obscuris vocabulis</w:t>
      </w:r>
      <w:r w:rsidRPr="00C05996">
        <w:rPr>
          <w:lang w:val="it-IT"/>
        </w:rPr>
        <w:br/>
        <w:t>nuncupantur, hos precamur cum satyrographo vt resipiscentes vir</w:t>
      </w:r>
      <w:r w:rsidRPr="00C05996">
        <w:rPr>
          <w:lang w:val="it-IT"/>
        </w:rPr>
        <w:br/>
        <w:t>tutem videant intabescantque relicta. Ad vos autem reuertimur viri cla¬</w:t>
      </w:r>
      <w:r w:rsidRPr="00C05996">
        <w:rPr>
          <w:lang w:val="it-IT"/>
        </w:rPr>
        <w:br/>
        <w:t>rissimi spectatoresque optimi, vobis enim hic metitur &amp; seritur, vo</w:t>
      </w:r>
      <w:r w:rsidRPr="00C05996">
        <w:rPr>
          <w:lang w:val="it-IT"/>
        </w:rPr>
        <w:br/>
        <w:t>bis nostra desudat energia quam licet tardius quam par fuerit ostenta¬</w:t>
      </w:r>
      <w:r w:rsidRPr="00C05996">
        <w:rPr>
          <w:lang w:val="it-IT"/>
        </w:rPr>
        <w:br/>
        <w:t>uerimus dabitis tim veniam obsequiosis: memores quo pacto mul¬</w:t>
      </w:r>
      <w:r w:rsidRPr="00C05996">
        <w:rPr>
          <w:lang w:val="it-IT"/>
        </w:rPr>
        <w:br/>
        <w:t>ta contingant inter os &amp; offam nec quod serus vesper secum vehat ex¬</w:t>
      </w:r>
      <w:r w:rsidRPr="00C05996">
        <w:rPr>
          <w:lang w:val="it-IT"/>
        </w:rPr>
        <w:br/>
        <w:t>ploratum habemus. Mantuanus ni neothericorum poetarum primi</w:t>
      </w:r>
      <w:r w:rsidRPr="00C05996">
        <w:rPr>
          <w:lang w:val="it-IT"/>
        </w:rPr>
        <w:br/>
        <w:t>pilaris &amp; cephas ad rem huc citari potest dicens. Omne quod ex¬</w:t>
      </w:r>
      <w:r w:rsidRPr="00C05996">
        <w:rPr>
          <w:lang w:val="it-IT"/>
        </w:rPr>
        <w:br/>
        <w:t>cellens opus &amp; sublime futurum est Difficiles ortus habet incre</w:t>
      </w:r>
      <w:r w:rsidRPr="00C05996">
        <w:rPr>
          <w:lang w:val="it-IT"/>
        </w:rPr>
        <w:br/>
        <w:t>mentaque tarda: homines sumus &amp; vt protrite loquar; proponimus</w:t>
      </w:r>
      <w:r w:rsidRPr="00C05996">
        <w:rPr>
          <w:lang w:val="it-IT"/>
        </w:rPr>
        <w:br/>
        <w:t>multa sed deus disponit. Deus inquam cuius arbitrio vitae nostrae</w:t>
      </w:r>
      <w:r w:rsidRPr="00C05996">
        <w:rPr>
          <w:lang w:val="it-IT"/>
        </w:rPr>
        <w:br/>
        <w:t>momenta decurrunt, quo aspirante (vt est piorum actuum fons &amp; origo)</w:t>
      </w:r>
      <w:r w:rsidRPr="00C05996">
        <w:rPr>
          <w:lang w:val="it-IT"/>
        </w:rPr>
        <w:br/>
        <w:t>iam cesserunt seria ludis incepit arridere fortuna blandior, in cuius</w:t>
      </w:r>
      <w:r w:rsidRPr="00C05996">
        <w:rPr>
          <w:lang w:val="it-IT"/>
        </w:rPr>
        <w:br/>
        <w:t>effrenatam petulantiam possem stomacho pleno inuehi, &amp; satyram</w:t>
      </w:r>
      <w:r w:rsidRPr="00C05996">
        <w:rPr>
          <w:lang w:val="it-IT"/>
        </w:rPr>
        <w:br/>
        <w:t>contexere longissimam, sed quia Virgilio teste Sors omnia versat no¬</w:t>
      </w:r>
      <w:r w:rsidRPr="00C05996">
        <w:rPr>
          <w:lang w:val="it-IT"/>
        </w:rPr>
        <w:br/>
        <w:t>lo protrahere sermonem. Habemus itaque deo optimo maximo gra</w:t>
      </w:r>
      <w:r w:rsidRPr="00C05996">
        <w:rPr>
          <w:lang w:val="it-IT"/>
        </w:rPr>
        <w:br/>
        <w:t>tias immortales, cuius benigno fauore de patientia reliquarum</w:t>
      </w:r>
      <w:r w:rsidRPr="00C05996">
        <w:rPr>
          <w:lang w:val="it-IT"/>
        </w:rPr>
        <w:br/>
        <w:t>virtutum conseruatrice aptis tibijs cantatum est, laudesque promulgate</w:t>
      </w:r>
      <w:r w:rsidRPr="00C05996">
        <w:rPr>
          <w:lang w:val="it-IT"/>
        </w:rPr>
        <w:br/>
        <w:t>copiosius. Qui etiam saluberrimam hanc herbam hortis pau</w:t>
      </w:r>
      <w:r w:rsidRPr="00C05996">
        <w:rPr>
          <w:lang w:val="it-IT"/>
        </w:rPr>
        <w:br/>
        <w:t>cissimorum innascentem per hanc temporis interpollatio¬</w:t>
      </w:r>
      <w:r w:rsidRPr="00C05996">
        <w:rPr>
          <w:lang w:val="it-IT"/>
        </w:rPr>
        <w:br/>
        <w:t>nem mentibus nostris inseruit: fecitque quam antea multo locuple¬</w:t>
      </w:r>
      <w:r w:rsidRPr="00C05996">
        <w:rPr>
          <w:lang w:val="it-IT"/>
        </w:rPr>
        <w:br/>
        <w:t xml:space="preserve">tiores, vt cum Iob, propheta sigillatim a nobis predicari posset. </w:t>
      </w:r>
      <w:r>
        <w:rPr>
          <w:lang w:val="en-GB"/>
        </w:rPr>
        <w:t>Si¬</w:t>
      </w:r>
      <w:r>
        <w:rPr>
          <w:lang w:val="en-GB"/>
        </w:rPr>
        <w:br/>
        <w:t>cut domino placuit ita factum est Sit nomem domini benedictum Amen, dixi</w:t>
      </w:r>
    </w:p>
    <w:p w14:paraId="07195C70" w14:textId="77777777" w:rsidR="0006656C" w:rsidRDefault="00393783" w:rsidP="00857E51">
      <w:pPr>
        <w:rPr>
          <w:lang w:val="en-GB"/>
        </w:rPr>
      </w:pPr>
      <w:r>
        <w:rPr>
          <w:lang w:val="en-GB"/>
        </w:rPr>
        <w:br/>
        <w:t>Sequuntur nonnulle lucubratiuncule per montem arenosum &amp;</w:t>
      </w:r>
      <w:r>
        <w:rPr>
          <w:lang w:val="en-GB"/>
        </w:rPr>
        <w:br/>
        <w:t>incolas eius edite quibus, quo tempore Grisellidem acturi erant pijs</w:t>
      </w:r>
      <w:r>
        <w:rPr>
          <w:lang w:val="en-GB"/>
        </w:rPr>
        <w:br/>
        <w:t>auditoribus consignificatum est.</w:t>
      </w:r>
    </w:p>
    <w:p w14:paraId="72FBE158" w14:textId="0CE817CF" w:rsidR="0006656C" w:rsidRDefault="00393783" w:rsidP="00857E51">
      <w:pPr>
        <w:rPr>
          <w:lang w:val="en-GB"/>
        </w:rPr>
      </w:pPr>
      <w:r>
        <w:rPr>
          <w:lang w:val="en-GB"/>
        </w:rPr>
        <w:br/>
        <w:t>Cunctis rei literarię professoribus Henricus Herous</w:t>
      </w:r>
      <w:r>
        <w:rPr>
          <w:lang w:val="en-GB"/>
        </w:rPr>
        <w:br/>
        <w:t>Gandensis Salutem.</w:t>
      </w:r>
      <w:r>
        <w:rPr>
          <w:lang w:val="en-GB"/>
        </w:rPr>
        <w:br/>
        <w:t>Ilceroniano fertur dicterio patres clarissimi: Iudo quo</w:t>
      </w:r>
      <w:r>
        <w:rPr>
          <w:lang w:val="en-GB"/>
        </w:rPr>
        <w:br/>
        <w:t>dem &amp; ioco illis vti decet, sed cum grauibus serijsque re</w:t>
      </w:r>
      <w:r>
        <w:rPr>
          <w:lang w:val="en-GB"/>
        </w:rPr>
        <w:br/>
        <w:t>bus satiffecerimus. decreuimus igitur arenosi mon</w:t>
      </w:r>
      <w:r>
        <w:rPr>
          <w:lang w:val="en-GB"/>
        </w:rPr>
        <w:br/>
        <w:t>tis incolę preclariori vos quadam sermonis facetia</w:t>
      </w:r>
    </w:p>
    <w:p w14:paraId="4400D0B3" w14:textId="2616BD62" w:rsidR="0006656C" w:rsidRDefault="0006656C" w:rsidP="00857E51">
      <w:pPr>
        <w:rPr>
          <w:lang w:val="en-GB"/>
        </w:rPr>
      </w:pPr>
    </w:p>
    <w:p w14:paraId="6E5333DF" w14:textId="3EE6067D" w:rsidR="0006656C" w:rsidRDefault="00393783" w:rsidP="00857E51">
      <w:pPr>
        <w:rPr>
          <w:lang w:val="en-GB"/>
        </w:rPr>
      </w:pPr>
      <w:r>
        <w:rPr>
          <w:lang w:val="en-GB"/>
        </w:rPr>
        <w:t>affatimrecreare, ne videlicet totum floride nie etatis euum sopno</w:t>
      </w:r>
      <w:r>
        <w:rPr>
          <w:lang w:val="en-GB"/>
        </w:rPr>
        <w:br/>
        <w:t>atque inertia transegisse videamur, dedecorosum em foret &amp; de</w:t>
      </w:r>
      <w:r>
        <w:rPr>
          <w:lang w:val="en-GB"/>
        </w:rPr>
        <w:br/>
        <w:t>testabile: quum ad vniuersitatem tanquam cone quoddam bonarum artium mer</w:t>
      </w:r>
      <w:r>
        <w:rPr>
          <w:lang w:val="en-GB"/>
        </w:rPr>
        <w:br/>
        <w:t>candarum gra emporium pgressi fuerims, inanes redijsse, nec aiam</w:t>
      </w:r>
      <w:r>
        <w:rPr>
          <w:lang w:val="en-GB"/>
        </w:rPr>
        <w:br/>
        <w:t>(qumnobis prciosus em nihibyllis virtutum exornasse muneribus, quo</w:t>
      </w:r>
      <w:r>
        <w:rPr>
          <w:lang w:val="en-GB"/>
        </w:rPr>
        <w:br/>
        <w:t>vitam frugalitu Salustio attestante pegisse iudicemur. Is demum vi¬</w:t>
      </w:r>
      <w:r>
        <w:rPr>
          <w:lang w:val="en-GB"/>
        </w:rPr>
        <w:br/>
        <w:t>uere atque aia frui videtu quoaliqu negocio intentus prclari facinoris</w:t>
      </w:r>
      <w:r>
        <w:rPr>
          <w:lang w:val="en-GB"/>
        </w:rPr>
        <w:br/>
        <w:t>aut artis bone famamnqurit, adeste igitur quibus aperte sunt mu¬</w:t>
      </w:r>
      <w:r>
        <w:rPr>
          <w:lang w:val="en-GB"/>
        </w:rPr>
        <w:br/>
        <w:t>sarum ianuae alumni, adeste nris lusibus, captabitis dino auspi</w:t>
      </w:r>
      <w:r>
        <w:rPr>
          <w:lang w:val="en-GB"/>
        </w:rPr>
        <w:br/>
        <w:t>celque ad stomachum faciant fercula, comoediam videlicet longe ve</w:t>
      </w:r>
      <w:r>
        <w:rPr>
          <w:lang w:val="en-GB"/>
        </w:rPr>
        <w:br/>
        <w:t>nustissimam, quansi lynceis quod dicitur oculis inspicere libeat, como</w:t>
      </w:r>
      <w:r>
        <w:rPr>
          <w:lang w:val="en-GB"/>
        </w:rPr>
        <w:br/>
        <w:t>dumem allatura non minimum, absintant quos Pminimo notarem digiticu</w:t>
      </w:r>
      <w:r>
        <w:rPr>
          <w:lang w:val="en-GB"/>
        </w:rPr>
        <w:br/>
        <w:t>lo blaterones isti, quisi nris sese aspectibus offerant, inuenient quod</w:t>
      </w:r>
      <w:r>
        <w:rPr>
          <w:lang w:val="en-GB"/>
        </w:rPr>
        <w:br/>
        <w:t>quesierint malum bibent venenum quod propinauerint, nihil</w:t>
      </w:r>
      <w:r>
        <w:rPr>
          <w:lang w:val="en-GB"/>
        </w:rPr>
        <w:br/>
        <w:t>em vt protrito vulgi sermone fertur corcor inter olera Valete.</w:t>
      </w:r>
      <w:r>
        <w:rPr>
          <w:lang w:val="en-GB"/>
        </w:rPr>
        <w:br/>
        <w:t>Eiuidem ad eosdem Carmen.</w:t>
      </w:r>
      <w:r>
        <w:rPr>
          <w:lang w:val="en-GB"/>
        </w:rPr>
        <w:br/>
        <w:t>Rdua arenosi conscendite culmina montis</w:t>
      </w:r>
      <w:r>
        <w:rPr>
          <w:lang w:val="en-GB"/>
        </w:rPr>
        <w:br/>
        <w:t>Nostraque pegaseo pergite tecta gradu</w:t>
      </w:r>
      <w:r>
        <w:rPr>
          <w:lang w:val="en-GB"/>
        </w:rPr>
        <w:br/>
        <w:t>Doctiloquas lepido promet sermone loquelas</w:t>
      </w:r>
      <w:r>
        <w:rPr>
          <w:lang w:val="en-GB"/>
        </w:rPr>
        <w:br/>
        <w:t>Effundet resonos prouida turma sales</w:t>
      </w:r>
      <w:r>
        <w:rPr>
          <w:lang w:val="en-GB"/>
        </w:rPr>
        <w:br/>
        <w:t>Rosida sordidulum depellet lingua soporem</w:t>
      </w:r>
      <w:r>
        <w:rPr>
          <w:lang w:val="en-GB"/>
        </w:rPr>
        <w:br/>
        <w:t>Cunctaque mellifluo verba decore fluent</w:t>
      </w:r>
      <w:r>
        <w:rPr>
          <w:lang w:val="en-GB"/>
        </w:rPr>
        <w:br/>
        <w:t>Inclita magnanimum resonabunt gesta virorum</w:t>
      </w:r>
      <w:r>
        <w:rPr>
          <w:lang w:val="en-GB"/>
        </w:rPr>
        <w:br/>
        <w:t>Gesta sibillinis commemoranda tubis</w:t>
      </w:r>
      <w:r>
        <w:rPr>
          <w:lang w:val="en-GB"/>
        </w:rPr>
        <w:br/>
        <w:t>Dulcis &amp; arguto refluet symphonia cantu</w:t>
      </w:r>
      <w:r>
        <w:rPr>
          <w:lang w:val="en-GB"/>
        </w:rPr>
        <w:br/>
        <w:t>Lesbica se milico plectra canore cient</w:t>
      </w:r>
      <w:r>
        <w:rPr>
          <w:lang w:val="en-GB"/>
        </w:rPr>
        <w:br/>
        <w:t>Aridasmyrneos potauit arena liquores</w:t>
      </w:r>
      <w:r>
        <w:rPr>
          <w:lang w:val="en-GB"/>
        </w:rPr>
        <w:br/>
        <w:t>Sumpsit apollineum sacra iuuenta melos</w:t>
      </w:r>
      <w:r>
        <w:rPr>
          <w:lang w:val="en-GB"/>
        </w:rPr>
        <w:br/>
        <w:t>Pergite diuinas hausturi è fontibus vndas</w:t>
      </w:r>
      <w:r>
        <w:rPr>
          <w:lang w:val="en-GB"/>
        </w:rPr>
        <w:br/>
        <w:t>Tendite candidulis atria plena rosis</w:t>
      </w:r>
      <w:r>
        <w:rPr>
          <w:lang w:val="en-GB"/>
        </w:rPr>
        <w:br/>
        <w:t>Grata phalanx vestro prebebit fercla palato</w:t>
      </w:r>
      <w:r>
        <w:rPr>
          <w:lang w:val="en-GB"/>
        </w:rPr>
        <w:br/>
        <w:t>Qualia nec summo despicienda loui</w:t>
      </w:r>
      <w:r>
        <w:rPr>
          <w:lang w:val="en-GB"/>
        </w:rPr>
        <w:br/>
        <w:t>Multijugo claram decorans Grisellida cultu</w:t>
      </w:r>
      <w:r>
        <w:rPr>
          <w:lang w:val="en-GB"/>
        </w:rPr>
        <w:br/>
        <w:t>Nomina condigne laudis honora canet</w:t>
      </w:r>
      <w:r>
        <w:rPr>
          <w:lang w:val="en-GB"/>
        </w:rPr>
        <w:br/>
        <w:t>Horrida tabifici constringat spicla furoris</w:t>
      </w:r>
      <w:r>
        <w:rPr>
          <w:lang w:val="en-GB"/>
        </w:rPr>
        <w:br/>
        <w:t>Ganuladelirans zoylus ora struat.</w:t>
      </w:r>
      <w:r>
        <w:rPr>
          <w:lang w:val="en-GB"/>
        </w:rPr>
        <w:br/>
      </w:r>
    </w:p>
    <w:p w14:paraId="08F9F1D8" w14:textId="516C294C" w:rsidR="0006656C" w:rsidRDefault="0006656C" w:rsidP="00857E51">
      <w:pPr>
        <w:rPr>
          <w:lang w:val="en-GB"/>
        </w:rPr>
      </w:pPr>
    </w:p>
    <w:p w14:paraId="77BF9A72" w14:textId="1993BC49" w:rsidR="0006656C" w:rsidRDefault="00393783" w:rsidP="00857E51">
      <w:pPr>
        <w:rPr>
          <w:lang w:val="en-GB"/>
        </w:rPr>
      </w:pPr>
      <w:r>
        <w:rPr>
          <w:lang w:val="en-GB"/>
        </w:rPr>
        <w:t>nibus minerue amasijs</w:t>
      </w:r>
      <w:r>
        <w:rPr>
          <w:lang w:val="en-GB"/>
        </w:rPr>
        <w:br/>
        <w:t>rgius</w:t>
      </w:r>
      <w:r>
        <w:rPr>
          <w:lang w:val="en-GB"/>
        </w:rPr>
        <w:br/>
        <w:t>uis bardus Salutis optat plurimum.</w:t>
      </w:r>
      <w:r>
        <w:rPr>
          <w:lang w:val="en-GB"/>
        </w:rPr>
        <w:br/>
        <w:t>imur arene amatores(vt omnem citra arrogan¬</w:t>
      </w:r>
      <w:r>
        <w:rPr>
          <w:lang w:val="en-GB"/>
        </w:rPr>
        <w:br/>
        <w:t>Vas</w:t>
      </w:r>
      <w:r>
        <w:rPr>
          <w:lang w:val="en-GB"/>
        </w:rPr>
        <w:br/>
        <w:t>itiam loquar) quid nouitatis in apricum afferre:</w:t>
      </w:r>
      <w:r>
        <w:rPr>
          <w:lang w:val="en-GB"/>
        </w:rPr>
        <w:br/>
        <w:t>spartim vt animos recreemus vestros, partim vt</w:t>
      </w:r>
      <w:r>
        <w:rPr>
          <w:lang w:val="en-GB"/>
        </w:rPr>
        <w:br/>
        <w:t>stomachum esurientem varijs cibis nutriamus,</w:t>
      </w:r>
      <w:r>
        <w:rPr>
          <w:lang w:val="en-GB"/>
        </w:rPr>
        <w:br/>
        <w:t>nemini enim ignotum est hominem viaticum su</w:t>
      </w:r>
      <w:r>
        <w:rPr>
          <w:lang w:val="en-GB"/>
        </w:rPr>
        <w:br/>
      </w:r>
      <w:r>
        <w:rPr>
          <w:lang w:val="en-GB"/>
        </w:rPr>
        <w:br/>
        <w:t>mere ne forte in via deficiat. ita vos spores hominum op</w:t>
      </w:r>
      <w:r>
        <w:rPr>
          <w:lang w:val="en-GB"/>
        </w:rPr>
        <w:br/>
        <w:t>ellidis patientiam</w:t>
      </w:r>
      <w:r>
        <w:rPr>
          <w:lang w:val="en-GB"/>
        </w:rPr>
        <w:br/>
        <w:t>timi huc tendite gressum, oedia</w:t>
      </w:r>
      <w:r>
        <w:rPr>
          <w:lang w:val="en-GB"/>
        </w:rPr>
        <w:br/>
        <w:t>inuentu rarissimam declarantem vobis parauimus quam quan</w:t>
      </w:r>
      <w:r>
        <w:rPr>
          <w:lang w:val="en-GB"/>
        </w:rPr>
        <w:br/>
        <w:t>pulcrior, nulla vti¬</w:t>
      </w:r>
      <w:r>
        <w:rPr>
          <w:lang w:val="en-GB"/>
        </w:rPr>
        <w:br/>
        <w:t>doque audiuisse minime poenitebit.</w:t>
      </w:r>
      <w:r>
        <w:rPr>
          <w:lang w:val="en-GB"/>
        </w:rPr>
        <w:br/>
        <w:t>lior: vestris auribus insonabit histc</w:t>
      </w:r>
      <w:r>
        <w:rPr>
          <w:lang w:val="en-GB"/>
        </w:rPr>
        <w:br/>
        <w:t>on explende lasci¬</w:t>
      </w:r>
      <w:r>
        <w:rPr>
          <w:lang w:val="en-GB"/>
        </w:rPr>
        <w:br/>
        <w:t>uie, sed obseruande consuetudinis, &amp; exercitandi animi gra</w:t>
      </w:r>
      <w:r>
        <w:rPr>
          <w:lang w:val="en-GB"/>
        </w:rPr>
        <w:br/>
        <w:t>tia lusitabimus, quid si mastigiarum ad nostrum spectaculum</w:t>
      </w:r>
      <w:r>
        <w:rPr>
          <w:lang w:val="en-GB"/>
        </w:rPr>
        <w:br/>
        <w:t>me margarite ante porcos spargeren</w:t>
      </w:r>
      <w:r>
        <w:rPr>
          <w:lang w:val="en-GB"/>
        </w:rPr>
        <w:br/>
        <w:t>accesserit exercitus?</w:t>
      </w:r>
      <w:r>
        <w:rPr>
          <w:lang w:val="en-GB"/>
        </w:rPr>
        <w:br/>
        <w:t>tur: Nonne annulus aureus naribus suis affigeretur? Absint</w:t>
      </w:r>
      <w:r>
        <w:rPr>
          <w:lang w:val="en-GB"/>
        </w:rPr>
        <w:br/>
        <w:t>ergo versipelles, nasuti, &amp; mordaces omnes, nosque telam te¬</w:t>
      </w:r>
      <w:r>
        <w:rPr>
          <w:lang w:val="en-GB"/>
        </w:rPr>
        <w:br/>
        <w:t>xemus nostram &amp; pro nostris opibus moenia construemus: dif¬</w:t>
      </w:r>
      <w:r>
        <w:rPr>
          <w:lang w:val="en-GB"/>
        </w:rPr>
        <w:br/>
        <w:t>fusiore vobiscum agerem epistola sed quia impeditioris lin¬</w:t>
      </w:r>
      <w:r>
        <w:rPr>
          <w:lang w:val="en-GB"/>
        </w:rPr>
        <w:br/>
        <w:t>gue summanum de tanula tollo</w:t>
      </w:r>
      <w:r>
        <w:rPr>
          <w:lang w:val="en-GB"/>
        </w:rPr>
        <w:br/>
        <w:t>opij pres mons are</w:t>
      </w:r>
      <w:r>
        <w:rPr>
          <w:lang w:val="en-GB"/>
        </w:rPr>
        <w:br/>
        <w:t>nosus nocte vel intempesta vobis paratissimus est. Sed hoc</w:t>
      </w:r>
      <w:r>
        <w:rPr>
          <w:lang w:val="en-GB"/>
        </w:rPr>
        <w:br/>
        <w:t>vnum quod vobis dictum volo restat, scilicet. Ne hanc sacram</w:t>
      </w:r>
      <w:r>
        <w:rPr>
          <w:lang w:val="en-GB"/>
        </w:rPr>
        <w:br/>
        <w:t>lectionem illotis( quod aiunt) manibus pedibusque ingredia¬</w:t>
      </w:r>
      <w:r>
        <w:rPr>
          <w:lang w:val="en-GB"/>
        </w:rPr>
        <w:br/>
        <w:t>mini prorsus Valete.</w:t>
      </w:r>
      <w:r>
        <w:rPr>
          <w:lang w:val="en-GB"/>
        </w:rPr>
        <w:br/>
        <w:t>i</w:t>
      </w:r>
      <w:r>
        <w:rPr>
          <w:lang w:val="en-GB"/>
        </w:rPr>
        <w:br/>
        <w:t>I</w:t>
      </w:r>
      <w:r>
        <w:rPr>
          <w:lang w:val="en-GB"/>
        </w:rPr>
        <w:br/>
        <w:t>r: 3i:.</w:t>
      </w:r>
      <w:r>
        <w:rPr>
          <w:lang w:val="en-GB"/>
        </w:rPr>
        <w:br/>
      </w:r>
      <w:r>
        <w:rPr>
          <w:lang w:val="en-GB"/>
        </w:rPr>
        <w:br/>
        <w:t>23.</w:t>
      </w:r>
      <w:r>
        <w:rPr>
          <w:lang w:val="en-GB"/>
        </w:rPr>
        <w:br/>
        <w:t>.</w:t>
      </w:r>
      <w:r>
        <w:rPr>
          <w:lang w:val="en-GB"/>
        </w:rPr>
        <w:br/>
        <w:t>t. 3.</w:t>
      </w:r>
      <w:r>
        <w:rPr>
          <w:lang w:val="en-GB"/>
        </w:rPr>
        <w:br/>
        <w:t>agistro Eligio Houcario Sacerdoti</w:t>
      </w:r>
      <w:r>
        <w:rPr>
          <w:lang w:val="en-GB"/>
        </w:rPr>
        <w:br/>
        <w:t>1.</w:t>
      </w:r>
      <w:r>
        <w:rPr>
          <w:lang w:val="en-GB"/>
        </w:rPr>
        <w:br/>
        <w:t>colendissimo Salutem &amp; orationes.</w:t>
      </w:r>
      <w:r>
        <w:rPr>
          <w:lang w:val="en-GB"/>
        </w:rPr>
        <w:br/>
        <w:t>possum non meminisse Preceptor mi iucun¬</w:t>
      </w:r>
      <w:r>
        <w:rPr>
          <w:lang w:val="en-GB"/>
        </w:rPr>
        <w:br/>
        <w:t>ime, tuorum in me pauperculum citra omnem</w:t>
      </w:r>
      <w:r>
        <w:rPr>
          <w:lang w:val="en-GB"/>
        </w:rPr>
        <w:br/>
        <w:t>ni expectationem) impensorum beneficiorum</w:t>
      </w:r>
      <w:r>
        <w:rPr>
          <w:lang w:val="en-GB"/>
        </w:rPr>
        <w:br/>
        <w:t>aequidem acceptos codices tuos salibus &amp; fa¬</w:t>
      </w:r>
      <w:r>
        <w:rPr>
          <w:lang w:val="en-GB"/>
        </w:rPr>
        <w:br/>
        <w:t>cetijs supra communem hominum, in ea palestra luctantium</w:t>
      </w:r>
      <w:r>
        <w:rPr>
          <w:lang w:val="en-GB"/>
        </w:rPr>
        <w:br/>
        <w:t>valentiam scaturientes. Qui adeo cordis mei penetralia ad pro</w:t>
      </w:r>
      <w:r>
        <w:rPr>
          <w:lang w:val="en-GB"/>
        </w:rPr>
        <w:br/>
        <w:t>pensam tui beniuolentiam dementer prouocarunt vt nihil</w:t>
      </w:r>
      <w:r>
        <w:rPr>
          <w:lang w:val="en-GB"/>
        </w:rPr>
        <w:br/>
      </w:r>
    </w:p>
    <w:p w14:paraId="0C950359" w14:textId="3D793A80" w:rsidR="0006656C" w:rsidRDefault="0006656C" w:rsidP="00857E51">
      <w:pPr>
        <w:rPr>
          <w:lang w:val="en-GB"/>
        </w:rPr>
      </w:pPr>
    </w:p>
    <w:p w14:paraId="4BAE3197" w14:textId="53AAEBF3" w:rsidR="0006656C" w:rsidRPr="00C05996" w:rsidRDefault="00393783" w:rsidP="00857E51">
      <w:pPr>
        <w:rPr>
          <w:lang w:val="it-IT"/>
        </w:rPr>
      </w:pPr>
      <w:r>
        <w:rPr>
          <w:lang w:val="en-GB"/>
        </w:rPr>
        <w:t xml:space="preserve">dulcius, nihil charius dedisse potueris. </w:t>
      </w:r>
      <w:r w:rsidRPr="00C05996">
        <w:rPr>
          <w:lang w:val="it-IT"/>
        </w:rPr>
        <w:t>Quandoquidem mi¬</w:t>
      </w:r>
      <w:r w:rsidRPr="00C05996">
        <w:rPr>
          <w:lang w:val="it-IT"/>
        </w:rPr>
        <w:br/>
        <w:t>rum in modum sum gratulatus quoniam Eligij Hou. inscri¬</w:t>
      </w:r>
      <w:r w:rsidRPr="00C05996">
        <w:rPr>
          <w:lang w:val="it-IT"/>
        </w:rPr>
        <w:br/>
        <w:t>bentur. Tanta enim studij necessitate, tanto cordis incendio</w:t>
      </w:r>
      <w:r w:rsidRPr="00C05996">
        <w:rPr>
          <w:lang w:val="it-IT"/>
        </w:rPr>
        <w:br/>
        <w:t>illis legendis succensus sum, vt vix mei compos potuerim pre</w:t>
      </w:r>
      <w:r w:rsidRPr="00C05996">
        <w:rPr>
          <w:lang w:val="it-IT"/>
        </w:rPr>
        <w:br/>
        <w:t>singultibus solito more vocem emittere, spectare aequidem</w:t>
      </w:r>
      <w:r w:rsidRPr="00C05996">
        <w:rPr>
          <w:lang w:val="it-IT"/>
        </w:rPr>
        <w:br/>
        <w:t>sum visus illam vultus tui rarissimam elegantiam, Illud gra¬</w:t>
      </w:r>
      <w:r w:rsidRPr="00C05996">
        <w:rPr>
          <w:lang w:val="it-IT"/>
        </w:rPr>
        <w:br/>
        <w:t>tiae superabundantis exemplar conspicuum, in quo gaudio</w:t>
      </w:r>
      <w:r w:rsidRPr="00C05996">
        <w:rPr>
          <w:lang w:val="it-IT"/>
        </w:rPr>
        <w:br/>
        <w:t>veluti ebrius nedum oblectari verum etiam emori foeliciter</w:t>
      </w:r>
      <w:r w:rsidRPr="00C05996">
        <w:rPr>
          <w:lang w:val="it-IT"/>
        </w:rPr>
        <w:br/>
        <w:t>optaram. Leuem etenim in Elegijs venustatem Et in Heroi¬</w:t>
      </w:r>
      <w:r w:rsidRPr="00C05996">
        <w:rPr>
          <w:lang w:val="it-IT"/>
        </w:rPr>
        <w:br/>
        <w:t>cis versibus (cuiusmodi extat nenia in dullardum peromatam</w:t>
      </w:r>
      <w:r w:rsidRPr="00C05996">
        <w:rPr>
          <w:lang w:val="it-IT"/>
        </w:rPr>
        <w:br/>
        <w:t>grauitatem quis non admiretur? Grisellidem tuam quam mi</w:t>
      </w:r>
      <w:r w:rsidRPr="00C05996">
        <w:rPr>
          <w:lang w:val="it-IT"/>
        </w:rPr>
        <w:br/>
        <w:t>sisti obuijs vlnis excepi, aliquando cum per tempus licuerit</w:t>
      </w:r>
      <w:r w:rsidRPr="00C05996">
        <w:rPr>
          <w:lang w:val="it-IT"/>
        </w:rPr>
        <w:br/>
        <w:t>gratias acturus tue erga me humanitati, in qua quid monstri</w:t>
      </w:r>
      <w:r w:rsidRPr="00C05996">
        <w:rPr>
          <w:lang w:val="it-IT"/>
        </w:rPr>
        <w:br/>
        <w:t>effinxeris doctissimus quisque rimetur. Nihil hercule apud me</w:t>
      </w:r>
      <w:r w:rsidRPr="00C05996">
        <w:rPr>
          <w:lang w:val="it-IT"/>
        </w:rPr>
        <w:br/>
        <w:t>est prodigij si in vtroque carminis genere, qui relligionis zelo</w:t>
      </w:r>
      <w:r w:rsidRPr="00C05996">
        <w:rPr>
          <w:lang w:val="it-IT"/>
        </w:rPr>
        <w:br/>
        <w:t>tantum succenderis, te plurimum coli vndique certo prebeas.</w:t>
      </w:r>
      <w:r w:rsidRPr="00C05996">
        <w:rPr>
          <w:lang w:val="it-IT"/>
        </w:rPr>
        <w:br/>
        <w:t>Ceterum confido nec raro quidem virtuti tue &amp; clementie.</w:t>
      </w:r>
      <w:r w:rsidRPr="00C05996">
        <w:rPr>
          <w:lang w:val="it-IT"/>
        </w:rPr>
        <w:br/>
        <w:t>Quippe qui me eorum nuperrime quae de patrono nostro</w:t>
      </w:r>
      <w:r w:rsidRPr="00C05996">
        <w:rPr>
          <w:lang w:val="it-IT"/>
        </w:rPr>
        <w:br/>
        <w:t>fausto sidere compilaris fidenter asseruisti fore participem.</w:t>
      </w:r>
      <w:r w:rsidRPr="00C05996">
        <w:rPr>
          <w:lang w:val="it-IT"/>
        </w:rPr>
        <w:br/>
      </w:r>
      <w:r>
        <w:rPr>
          <w:lang w:val="en-GB"/>
        </w:rPr>
        <w:t>Effice dictis facta respondeant: Aut hoc saltem apud paterni¬</w:t>
      </w:r>
      <w:r>
        <w:rPr>
          <w:lang w:val="en-GB"/>
        </w:rPr>
        <w:br/>
        <w:t>tatem tuam impetrem vt paululum digneris rescribere per</w:t>
      </w:r>
      <w:r>
        <w:rPr>
          <w:lang w:val="en-GB"/>
        </w:rPr>
        <w:br/>
        <w:t>eundem nuncium. Raptim ex Louanio in conuentu nostro</w:t>
      </w:r>
      <w:r>
        <w:rPr>
          <w:lang w:val="en-GB"/>
        </w:rPr>
        <w:br/>
        <w:t>ordinis Predicatorum Per me filium tuum Fratrem loannem</w:t>
      </w:r>
      <w:r>
        <w:rPr>
          <w:lang w:val="en-GB"/>
        </w:rPr>
        <w:br/>
        <w:t>Clarout.</w:t>
      </w:r>
      <w:r>
        <w:rPr>
          <w:lang w:val="en-GB"/>
        </w:rPr>
        <w:br/>
        <w:t>Campanae Gandensis qui Rolandus</w:t>
      </w:r>
      <w:r>
        <w:rPr>
          <w:lang w:val="en-GB"/>
        </w:rPr>
        <w:br/>
        <w:t>2</w:t>
      </w:r>
      <w:r>
        <w:rPr>
          <w:lang w:val="en-GB"/>
        </w:rPr>
        <w:br/>
        <w:t>dicitur Prosopopeia.</w:t>
      </w:r>
      <w:r>
        <w:rPr>
          <w:lang w:val="en-GB"/>
        </w:rPr>
        <w:br/>
      </w:r>
      <w:r w:rsidRPr="00C05996">
        <w:rPr>
          <w:lang w:val="it-IT"/>
        </w:rPr>
        <w:t>Moacata vocorpatriae discordia gentis</w:t>
      </w:r>
      <w:r w:rsidRPr="00C05996">
        <w:rPr>
          <w:lang w:val="it-IT"/>
        </w:rPr>
        <w:br/>
        <w:t>Belligeros resono Marte ciente viros</w:t>
      </w:r>
      <w:r w:rsidRPr="00C05996">
        <w:rPr>
          <w:lang w:val="it-IT"/>
        </w:rPr>
        <w:br/>
        <w:t>Perme accincta feros bellona exterritat hostes</w:t>
      </w:r>
      <w:r w:rsidRPr="00C05996">
        <w:rPr>
          <w:lang w:val="it-IT"/>
        </w:rPr>
        <w:br/>
        <w:t>F5.</w:t>
      </w:r>
      <w:r w:rsidRPr="00C05996">
        <w:rPr>
          <w:lang w:val="it-IT"/>
        </w:rPr>
        <w:br/>
        <w:t>Expedit armatas Martia turba manus</w:t>
      </w:r>
      <w:r w:rsidRPr="00C05996">
        <w:rPr>
          <w:lang w:val="it-IT"/>
        </w:rPr>
        <w:br/>
      </w:r>
      <w:r w:rsidRPr="00C05996">
        <w:rPr>
          <w:lang w:val="it-IT"/>
        </w:rPr>
        <w:br/>
        <w:t>I</w:t>
      </w:r>
      <w:r w:rsidRPr="00C05996">
        <w:rPr>
          <w:lang w:val="it-IT"/>
        </w:rPr>
        <w:br/>
        <w:t>Nostra peregrine sensere tonitrua gentes</w:t>
      </w:r>
      <w:r w:rsidRPr="00C05996">
        <w:rPr>
          <w:lang w:val="it-IT"/>
        </w:rPr>
        <w:br/>
        <w:t>Dumpauidam arreptant per vada aquosa fugam</w:t>
      </w:r>
      <w:r w:rsidRPr="00C05996">
        <w:rPr>
          <w:lang w:val="it-IT"/>
        </w:rPr>
        <w:br/>
        <w:t>Plurima gandauam generose virginis vrbem</w:t>
      </w:r>
      <w:r w:rsidRPr="00C05996">
        <w:rPr>
          <w:lang w:val="it-IT"/>
        </w:rPr>
        <w:br/>
        <w:t xml:space="preserve"> I  I</w:t>
      </w:r>
      <w:r w:rsidRPr="00C05996">
        <w:rPr>
          <w:lang w:val="it-IT"/>
        </w:rPr>
        <w:br/>
        <w:t>Adenso inuadi milite turba putat</w:t>
      </w:r>
      <w:r w:rsidRPr="00C05996">
        <w:rPr>
          <w:lang w:val="it-IT"/>
        </w:rPr>
        <w:br/>
      </w:r>
    </w:p>
    <w:p w14:paraId="74B159E6" w14:textId="77777777" w:rsidR="0006656C" w:rsidRPr="00C05996" w:rsidRDefault="00393783" w:rsidP="00857E51">
      <w:pPr>
        <w:rPr>
          <w:lang w:val="it-IT"/>
        </w:rPr>
      </w:pPr>
      <w:r w:rsidRPr="00C05996">
        <w:rPr>
          <w:lang w:val="it-IT"/>
        </w:rPr>
        <w:t>26</w:t>
      </w:r>
    </w:p>
    <w:p w14:paraId="52D2C9E9" w14:textId="6EC61DEF" w:rsidR="0006656C" w:rsidRPr="00C05996" w:rsidRDefault="0006656C" w:rsidP="00857E51">
      <w:pPr>
        <w:rPr>
          <w:lang w:val="it-IT"/>
        </w:rPr>
      </w:pPr>
    </w:p>
    <w:p w14:paraId="7B98C522" w14:textId="5F2AA24A" w:rsidR="0006656C" w:rsidRPr="00C05996" w:rsidRDefault="00393783" w:rsidP="00857E51">
      <w:pPr>
        <w:rPr>
          <w:lang w:val="it-IT"/>
        </w:rPr>
      </w:pPr>
      <w:r w:rsidRPr="00C05996">
        <w:rPr>
          <w:lang w:val="it-IT"/>
        </w:rPr>
        <w:t>Audio bellisonos strepitus, noctisque sientis</w:t>
      </w:r>
      <w:r w:rsidRPr="00C05996">
        <w:rPr>
          <w:lang w:val="it-IT"/>
        </w:rPr>
        <w:br/>
        <w:t>Excubias, subitos protinus edosonos</w:t>
      </w:r>
      <w:r w:rsidRPr="00C05996">
        <w:rPr>
          <w:lang w:val="it-IT"/>
        </w:rPr>
        <w:br/>
        <w:t>A me post superos gratam sperare salutem</w:t>
      </w:r>
      <w:r w:rsidRPr="00C05996">
        <w:rPr>
          <w:lang w:val="it-IT"/>
        </w:rPr>
        <w:br/>
        <w:t>Ganda quirinali principe nata potest.</w:t>
      </w:r>
      <w:r w:rsidRPr="00C05996">
        <w:rPr>
          <w:lang w:val="it-IT"/>
        </w:rPr>
        <w:br/>
        <w:t>In Grisellidem lambicus trimeter.</w:t>
      </w:r>
      <w:r w:rsidRPr="00C05996">
        <w:rPr>
          <w:lang w:val="it-IT"/>
        </w:rPr>
        <w:br/>
        <w:t>Griselli mulierum decus salue omnium</w:t>
      </w:r>
      <w:r w:rsidRPr="00C05996">
        <w:rPr>
          <w:lang w:val="it-IT"/>
        </w:rPr>
        <w:br/>
        <w:t>Pacientie exemplarpudicitie parens</w:t>
      </w:r>
      <w:r w:rsidRPr="00C05996">
        <w:rPr>
          <w:lang w:val="it-IT"/>
        </w:rPr>
        <w:br/>
        <w:t>Nostris licet cantata sis camenulis</w:t>
      </w:r>
      <w:r w:rsidRPr="00C05996">
        <w:rPr>
          <w:lang w:val="it-IT"/>
        </w:rPr>
        <w:br/>
        <w:t>Perexiguis: maiortue virtutis est</w:t>
      </w:r>
      <w:r w:rsidRPr="00C05996">
        <w:rPr>
          <w:lang w:val="it-IT"/>
        </w:rPr>
        <w:br/>
        <w:t>Laus maior est nitor excellentie</w:t>
      </w:r>
      <w:r w:rsidRPr="00C05996">
        <w:rPr>
          <w:lang w:val="it-IT"/>
        </w:rPr>
        <w:br/>
        <w:t>Nec ora tacebunt nec patria vlla gratiam</w:t>
      </w:r>
      <w:r w:rsidRPr="00C05996">
        <w:rPr>
          <w:lang w:val="it-IT"/>
        </w:rPr>
        <w:br/>
        <w:t>Insignis animi, insignis ingenij tui</w:t>
      </w:r>
      <w:r w:rsidRPr="00C05996">
        <w:rPr>
          <w:lang w:val="it-IT"/>
        </w:rPr>
        <w:br/>
        <w:t>Neque nos tacebimus velut seriphie</w:t>
      </w:r>
      <w:r w:rsidRPr="00C05996">
        <w:rPr>
          <w:lang w:val="it-IT"/>
        </w:rPr>
        <w:br/>
        <w:t>Rane, auspicio adiuti minerue prospero.</w:t>
      </w:r>
      <w:r w:rsidRPr="00C05996">
        <w:rPr>
          <w:lang w:val="it-IT"/>
        </w:rPr>
        <w:br/>
        <w:t>In Grisellidem foeminarum patientissimam panegyricus</w:t>
      </w:r>
      <w:r w:rsidRPr="00C05996">
        <w:rPr>
          <w:lang w:val="it-IT"/>
        </w:rPr>
        <w:br/>
        <w:t>Adiecta philomusorum imitatione.</w:t>
      </w:r>
      <w:r w:rsidRPr="00C05996">
        <w:rPr>
          <w:lang w:val="it-IT"/>
        </w:rPr>
        <w:br/>
        <w:t>Axima narrantur mulierum gesta virilis</w:t>
      </w:r>
      <w:r w:rsidRPr="00C05996">
        <w:rPr>
          <w:lang w:val="it-IT"/>
        </w:rPr>
        <w:br/>
        <w:t>Argumenta animi nullis abolenda diebus</w:t>
      </w:r>
      <w:r w:rsidRPr="00C05996">
        <w:rPr>
          <w:lang w:val="it-IT"/>
        </w:rPr>
        <w:br/>
        <w:t>IDiruit infestam babilona Semiramis, hosti</w:t>
      </w:r>
      <w:r w:rsidRPr="00C05996">
        <w:rPr>
          <w:lang w:val="it-IT"/>
        </w:rPr>
        <w:br/>
        <w:t>Extractum curru vestalis Claudia patrem</w:t>
      </w:r>
      <w:r w:rsidRPr="00C05996">
        <w:rPr>
          <w:lang w:val="it-IT"/>
        </w:rPr>
        <w:br/>
        <w:t>sripuit, meruitque nouos cum patre triumphos</w:t>
      </w:r>
      <w:r w:rsidRPr="00C05996">
        <w:rPr>
          <w:lang w:val="it-IT"/>
        </w:rPr>
        <w:br/>
        <w:t>Visitat inclusam tenebroso in carcere matrem</w:t>
      </w:r>
      <w:r w:rsidRPr="00C05996">
        <w:rPr>
          <w:lang w:val="it-IT"/>
        </w:rPr>
        <w:br/>
        <w:t>Filia, cuique cibos alimentaque ferre vetatur</w:t>
      </w:r>
      <w:r w:rsidRPr="00C05996">
        <w:rPr>
          <w:lang w:val="it-IT"/>
        </w:rPr>
        <w:br/>
        <w:t>Vbere eam fouet exerto: bisquinque virorum</w:t>
      </w:r>
      <w:r w:rsidRPr="00C05996">
        <w:rPr>
          <w:lang w:val="it-IT"/>
        </w:rPr>
        <w:br/>
        <w:t>Milia, relliqueas pugne cannensis, opum vi</w:t>
      </w:r>
      <w:r w:rsidRPr="00C05996">
        <w:rPr>
          <w:lang w:val="it-IT"/>
        </w:rPr>
        <w:br/>
        <w:t>Busa fouet, tenet immortalem Chloelia palmam</w:t>
      </w:r>
      <w:r w:rsidRPr="00C05996">
        <w:rPr>
          <w:lang w:val="it-IT"/>
        </w:rPr>
        <w:br/>
        <w:t>Dumconscendit equum, patrieque a moenibus hostem</w:t>
      </w:r>
      <w:r w:rsidRPr="00C05996">
        <w:rPr>
          <w:lang w:val="it-IT"/>
        </w:rPr>
        <w:br/>
        <w:t>Traiecto tiberi pellit Mauorte secundo:</w:t>
      </w:r>
      <w:r w:rsidRPr="00C05996">
        <w:rPr>
          <w:lang w:val="it-IT"/>
        </w:rPr>
        <w:br/>
        <w:t>Caea venenato mulier se interficit haustu</w:t>
      </w:r>
      <w:r w:rsidRPr="00C05996">
        <w:rPr>
          <w:lang w:val="it-IT"/>
        </w:rPr>
        <w:br/>
        <w:t>Oppetere insignem mortem dum principe coram</w:t>
      </w:r>
      <w:r w:rsidRPr="00C05996">
        <w:rPr>
          <w:lang w:val="it-IT"/>
        </w:rPr>
        <w:br/>
        <w:t>Pompeio presente cupit: Conelia mater</w:t>
      </w:r>
      <w:r w:rsidRPr="00C05996">
        <w:rPr>
          <w:lang w:val="it-IT"/>
        </w:rPr>
        <w:br/>
        <w:t>Gracchorum contemnit opes, pulcherrimanatos</w:t>
      </w:r>
      <w:r w:rsidRPr="00C05996">
        <w:rPr>
          <w:lang w:val="it-IT"/>
        </w:rPr>
        <w:br/>
        <w:t>Ornamenta suos dicens, sub paupere velo</w:t>
      </w:r>
      <w:r w:rsidRPr="00C05996">
        <w:rPr>
          <w:lang w:val="it-IT"/>
        </w:rPr>
        <w:br/>
        <w:t>Corporis, egregia mentis dotata mathesi</w:t>
      </w:r>
      <w:r w:rsidRPr="00C05996">
        <w:rPr>
          <w:lang w:val="it-IT"/>
        </w:rPr>
        <w:br/>
        <w:t>Talia venturis liquit dicteria soeclis</w:t>
      </w:r>
      <w:r w:rsidRPr="00C05996">
        <w:rPr>
          <w:lang w:val="it-IT"/>
        </w:rPr>
        <w:br/>
        <w:t>Omnia habet qui nulla cupit, locupletior esto</w:t>
      </w:r>
      <w:r w:rsidRPr="00C05996">
        <w:rPr>
          <w:lang w:val="it-IT"/>
        </w:rPr>
        <w:br/>
      </w:r>
    </w:p>
    <w:p w14:paraId="2ECFB339" w14:textId="41774712" w:rsidR="0006656C" w:rsidRPr="00C05996" w:rsidRDefault="0006656C" w:rsidP="00857E51">
      <w:pPr>
        <w:rPr>
          <w:lang w:val="it-IT"/>
        </w:rPr>
      </w:pPr>
    </w:p>
    <w:p w14:paraId="711B4D92" w14:textId="01A0E8FF" w:rsidR="0006656C" w:rsidRPr="00C05996" w:rsidRDefault="00393783" w:rsidP="00857E51">
      <w:pPr>
        <w:rPr>
          <w:lang w:val="it-IT"/>
        </w:rPr>
      </w:pPr>
      <w:r w:rsidRPr="00C05996">
        <w:rPr>
          <w:lang w:val="it-IT"/>
        </w:rPr>
        <w:t>Contentus proprijs quam qui ditissimus: omnes</w:t>
      </w:r>
      <w:r w:rsidRPr="00C05996">
        <w:rPr>
          <w:lang w:val="it-IT"/>
        </w:rPr>
        <w:br/>
        <w:t>Collabuntur opes, bona mens nec mortis acerbe</w:t>
      </w:r>
      <w:r w:rsidRPr="00C05996">
        <w:rPr>
          <w:lang w:val="it-IT"/>
        </w:rPr>
        <w:br/>
        <w:t>Terretur iaculis, nec fortune extimet ictus</w:t>
      </w:r>
      <w:r w:rsidRPr="00C05996">
        <w:rPr>
          <w:lang w:val="it-IT"/>
        </w:rPr>
        <w:br/>
        <w:t>Quid memorem vxores? stabilem quaecumque maritis</w:t>
      </w:r>
      <w:r w:rsidRPr="00C05996">
        <w:rPr>
          <w:lang w:val="it-IT"/>
        </w:rPr>
        <w:br/>
        <w:t>Seruauere fidem, proscripto coniuge amictum</w:t>
      </w:r>
      <w:r w:rsidRPr="00C05996">
        <w:rPr>
          <w:lang w:val="it-IT"/>
        </w:rPr>
        <w:br/>
        <w:t>Sulpitia immutans ipsum comitatur, ab acri</w:t>
      </w:r>
      <w:r w:rsidRPr="00C05996">
        <w:rPr>
          <w:lang w:val="it-IT"/>
        </w:rPr>
        <w:br/>
        <w:t>Corporis atque anime cruciatu Turia seruat</w:t>
      </w:r>
      <w:r w:rsidRPr="00C05996">
        <w:rPr>
          <w:lang w:val="it-IT"/>
        </w:rPr>
        <w:br/>
        <w:t>Eiectum studiosa virum, clausumque cubili</w:t>
      </w:r>
      <w:r w:rsidRPr="00C05996">
        <w:rPr>
          <w:lang w:val="it-IT"/>
        </w:rPr>
        <w:br/>
        <w:t>Occulit, inque sinu truculentis hostibus aufert</w:t>
      </w:r>
      <w:r w:rsidRPr="00C05996">
        <w:rPr>
          <w:lang w:val="it-IT"/>
        </w:rPr>
        <w:br/>
        <w:t>Aemilia vxorum specimen ne forte maritus</w:t>
      </w:r>
      <w:r w:rsidRPr="00C05996">
        <w:rPr>
          <w:lang w:val="it-IT"/>
        </w:rPr>
        <w:br/>
        <w:t>Ancilla prodente foret conuictus adulter</w:t>
      </w:r>
      <w:r w:rsidRPr="00C05996">
        <w:rPr>
          <w:lang w:val="it-IT"/>
        </w:rPr>
        <w:br/>
        <w:t>Subticuit, crimenque mali celauit amoris:</w:t>
      </w:r>
      <w:r w:rsidRPr="00C05996">
        <w:rPr>
          <w:lang w:val="it-IT"/>
        </w:rPr>
        <w:br/>
        <w:t>Asdrubalis quondam versa carthagine coniunx</w:t>
      </w:r>
      <w:r w:rsidRPr="00C05996">
        <w:rPr>
          <w:lang w:val="it-IT"/>
        </w:rPr>
        <w:br/>
        <w:t>Cum natis animosa suis se iactat in ignes</w:t>
      </w:r>
      <w:r w:rsidRPr="00C05996">
        <w:rPr>
          <w:lang w:val="it-IT"/>
        </w:rPr>
        <w:br/>
        <w:t>Ardentis patriae, comitatur clara puellas</w:t>
      </w:r>
      <w:r w:rsidRPr="00C05996">
        <w:rPr>
          <w:lang w:val="it-IT"/>
        </w:rPr>
        <w:br/>
        <w:t>Famasyracusias, quarum quae Harmonia dicta est</w:t>
      </w:r>
      <w:r w:rsidRPr="00C05996">
        <w:rPr>
          <w:lang w:val="it-IT"/>
        </w:rPr>
        <w:br/>
        <w:t>Hieronis confessa genus stricto oppetit ense</w:t>
      </w:r>
      <w:r w:rsidRPr="00C05996">
        <w:rPr>
          <w:lang w:val="it-IT"/>
        </w:rPr>
        <w:br/>
        <w:t>Altera mendaci quęuis sermone flagella</w:t>
      </w:r>
      <w:r w:rsidRPr="00C05996">
        <w:rPr>
          <w:lang w:val="it-IT"/>
        </w:rPr>
        <w:br/>
        <w:t>Euadit, nullisque animum submittit habenis</w:t>
      </w:r>
      <w:r w:rsidRPr="00C05996">
        <w:rPr>
          <w:lang w:val="it-IT"/>
        </w:rPr>
        <w:br/>
        <w:t>Porcia bruti vxor, diro se vulnerat ictu</w:t>
      </w:r>
      <w:r w:rsidRPr="00C05996">
        <w:rPr>
          <w:lang w:val="it-IT"/>
        </w:rPr>
        <w:br/>
        <w:t>Vt possit sentire viri infortunia marte</w:t>
      </w:r>
      <w:r w:rsidRPr="00C05996">
        <w:rPr>
          <w:lang w:val="it-IT"/>
        </w:rPr>
        <w:br/>
        <w:t>Si forte aduerse proprium pugnasset in hostem</w:t>
      </w:r>
      <w:r w:rsidRPr="00C05996">
        <w:rPr>
          <w:lang w:val="it-IT"/>
        </w:rPr>
        <w:br/>
        <w:t>Ausa syracusio sic respondere tyranno</w:t>
      </w:r>
      <w:r w:rsidRPr="00C05996">
        <w:rPr>
          <w:lang w:val="it-IT"/>
        </w:rPr>
        <w:br/>
        <w:t>Hunera erat, prote Dionisi numina supplex</w:t>
      </w:r>
      <w:r w:rsidRPr="00C05996">
        <w:rPr>
          <w:lang w:val="it-IT"/>
        </w:rPr>
        <w:br/>
        <w:t>Inuoco, ne nobis te ablato senior alter</w:t>
      </w:r>
      <w:r w:rsidRPr="00C05996">
        <w:rPr>
          <w:lang w:val="it-IT"/>
        </w:rPr>
        <w:br/>
        <w:t>Imperet, erubuit dictum punire tyrannus</w:t>
      </w:r>
      <w:r w:rsidRPr="00C05996">
        <w:rPr>
          <w:lang w:val="it-IT"/>
        </w:rPr>
        <w:br/>
        <w:t>Foemina graeca Hippo custos syncera pudoris</w:t>
      </w:r>
      <w:r w:rsidRPr="00C05996">
        <w:rPr>
          <w:lang w:val="it-IT"/>
        </w:rPr>
        <w:br/>
        <w:t>Ne stuprata foret pelagi se iactat in vndas</w:t>
      </w:r>
      <w:r w:rsidRPr="00C05996">
        <w:rPr>
          <w:lang w:val="it-IT"/>
        </w:rPr>
        <w:br/>
        <w:t>Cuius Erithreo compertum in littore corpus</w:t>
      </w:r>
      <w:r w:rsidRPr="00C05996">
        <w:rPr>
          <w:lang w:val="it-IT"/>
        </w:rPr>
        <w:br/>
        <w:t>Laus eterna colit Mario victore precantur</w:t>
      </w:r>
      <w:r w:rsidRPr="00C05996">
        <w:rPr>
          <w:lang w:val="it-IT"/>
        </w:rPr>
        <w:br/>
        <w:t>Theutonice vxores Veste &amp; mittantur in edem</w:t>
      </w:r>
      <w:r w:rsidRPr="00C05996">
        <w:rPr>
          <w:lang w:val="it-IT"/>
        </w:rPr>
        <w:br/>
        <w:t>Intacteque viris maneant, passeque repulsam</w:t>
      </w:r>
      <w:r w:rsidRPr="00C05996">
        <w:rPr>
          <w:lang w:val="it-IT"/>
        </w:rPr>
        <w:br/>
        <w:t>Nocte secutura laqueis sibi guttura claudunt</w:t>
      </w:r>
      <w:r w:rsidRPr="00C05996">
        <w:rPr>
          <w:lang w:val="it-IT"/>
        </w:rPr>
        <w:br/>
        <w:t>Quid referam vxores qualis Lucretia, &amp; vxor</w:t>
      </w:r>
      <w:r w:rsidRPr="00C05996">
        <w:rPr>
          <w:lang w:val="it-IT"/>
        </w:rPr>
        <w:br/>
        <w:t>E 8</w:t>
      </w:r>
      <w:r w:rsidRPr="00C05996">
        <w:rPr>
          <w:lang w:val="it-IT"/>
        </w:rPr>
        <w:br/>
        <w:t>Orgiaguntis erat, quae vi cogente pudorem</w:t>
      </w:r>
      <w:r w:rsidRPr="00C05996">
        <w:rPr>
          <w:lang w:val="it-IT"/>
        </w:rPr>
        <w:br/>
        <w:t>Corporis amisere quidem, set mentis abenos</w:t>
      </w:r>
      <w:r w:rsidRPr="00C05996">
        <w:rPr>
          <w:lang w:val="it-IT"/>
        </w:rPr>
        <w:br/>
      </w:r>
    </w:p>
    <w:p w14:paraId="3F7BDF43" w14:textId="151738A2" w:rsidR="0006656C" w:rsidRPr="00C05996" w:rsidRDefault="0006656C" w:rsidP="00857E51">
      <w:pPr>
        <w:rPr>
          <w:lang w:val="it-IT"/>
        </w:rPr>
      </w:pPr>
    </w:p>
    <w:p w14:paraId="0E30E5AF" w14:textId="17EE50F0" w:rsidR="0006656C" w:rsidRPr="00C05996" w:rsidRDefault="0006656C" w:rsidP="00857E51">
      <w:pPr>
        <w:rPr>
          <w:lang w:val="it-IT"/>
        </w:rPr>
      </w:pPr>
    </w:p>
    <w:p w14:paraId="04E823F9" w14:textId="77777777" w:rsidR="0006656C" w:rsidRPr="00C05996" w:rsidRDefault="00393783" w:rsidP="00857E51">
      <w:pPr>
        <w:rPr>
          <w:lang w:val="it-IT"/>
        </w:rPr>
      </w:pPr>
      <w:r w:rsidRPr="00C05996">
        <w:rPr>
          <w:lang w:val="it-IT"/>
        </w:rPr>
        <w:t>52.</w:t>
      </w:r>
      <w:r w:rsidRPr="00C05996">
        <w:rPr>
          <w:lang w:val="it-IT"/>
        </w:rPr>
        <w:br/>
        <w:t>Obijcere hosti clipeos victriciaque arma</w:t>
      </w:r>
      <w:r w:rsidRPr="00C05996">
        <w:rPr>
          <w:lang w:val="it-IT"/>
        </w:rPr>
        <w:br/>
        <w:t>Pretereo mulibre agmen quod nuda verenda</w:t>
      </w:r>
      <w:r w:rsidRPr="00C05996">
        <w:rPr>
          <w:lang w:val="it-IT"/>
        </w:rPr>
        <w:br/>
        <w:t>Monstrauit Persis Cyrum fugientibus, istud</w:t>
      </w:r>
      <w:r w:rsidRPr="00C05996">
        <w:rPr>
          <w:lang w:val="it-IT"/>
        </w:rPr>
        <w:br/>
        <w:t>Forte rogans, Num maternos incuriere vellent</w:t>
      </w:r>
      <w:r w:rsidRPr="00C05996">
        <w:rPr>
          <w:lang w:val="it-IT"/>
        </w:rPr>
        <w:br/>
        <w:t>Defensuri vteros Nam dente retundere dentem</w:t>
      </w:r>
      <w:r w:rsidRPr="00C05996">
        <w:rPr>
          <w:lang w:val="it-IT"/>
        </w:rPr>
        <w:br/>
        <w:t>Est opus aduersoque hostes inuadere nixu</w:t>
      </w:r>
      <w:r w:rsidRPr="00C05996">
        <w:rPr>
          <w:lang w:val="it-IT"/>
        </w:rPr>
        <w:br/>
        <w:t>Proximus in Venerem cunsit prolapsus laccho</w:t>
      </w:r>
      <w:r w:rsidRPr="00C05996">
        <w:rPr>
          <w:lang w:val="it-IT"/>
        </w:rPr>
        <w:br/>
        <w:t>Romana insueuit matrona abstemia vitam</w:t>
      </w:r>
      <w:r w:rsidRPr="00C05996">
        <w:rPr>
          <w:lang w:val="it-IT"/>
        </w:rPr>
        <w:br/>
        <w:t>Ducere, non vtinisi casta mente lauacris</w:t>
      </w:r>
      <w:r w:rsidRPr="00C05996">
        <w:rPr>
          <w:lang w:val="it-IT"/>
        </w:rPr>
        <w:br/>
        <w:t>Non rancore premi, Viriplacam accedere, pacem</w:t>
      </w:r>
      <w:r w:rsidRPr="00C05996">
        <w:rPr>
          <w:lang w:val="it-IT"/>
        </w:rPr>
        <w:br/>
        <w:t>Depositis rixis charo cum coniuge habere</w:t>
      </w:r>
      <w:r w:rsidRPr="00C05996">
        <w:rPr>
          <w:lang w:val="it-IT"/>
        </w:rPr>
        <w:br/>
        <w:t>Quae causas egere, etiam sunt carmine digne</w:t>
      </w:r>
      <w:r w:rsidRPr="00C05996">
        <w:rPr>
          <w:lang w:val="it-IT"/>
        </w:rPr>
        <w:br/>
        <w:t>Androgynes macedo quondam rex ille Philippus</w:t>
      </w:r>
      <w:r w:rsidRPr="00C05996">
        <w:rPr>
          <w:lang w:val="it-IT"/>
        </w:rPr>
        <w:br/>
        <w:t>Incidit offense diram mulieris in iram</w:t>
      </w:r>
      <w:r w:rsidRPr="00C05996">
        <w:rPr>
          <w:lang w:val="it-IT"/>
        </w:rPr>
        <w:br/>
        <w:t>Quod legem iusto contranitente tulissit</w:t>
      </w:r>
      <w:r w:rsidRPr="00C05996">
        <w:rPr>
          <w:lang w:val="it-IT"/>
        </w:rPr>
        <w:br/>
        <w:t>Contra quae infamen vitam duxere, nitorem</w:t>
      </w:r>
      <w:r w:rsidRPr="00C05996">
        <w:rPr>
          <w:lang w:val="it-IT"/>
        </w:rPr>
        <w:br/>
        <w:t>Amisere suum, quas inter morte cruenta</w:t>
      </w:r>
      <w:r w:rsidRPr="00C05996">
        <w:rPr>
          <w:lang w:val="it-IT"/>
        </w:rPr>
        <w:br/>
        <w:t>Virginea incesta, est patrijs occisa lacertis</w:t>
      </w:r>
      <w:r w:rsidRPr="00C05996">
        <w:rPr>
          <w:lang w:val="it-IT"/>
        </w:rPr>
        <w:br/>
        <w:t>Vinibibam vxorem letali Egnacius ictu</w:t>
      </w:r>
      <w:r w:rsidRPr="00C05996">
        <w:rPr>
          <w:lang w:val="it-IT"/>
        </w:rPr>
        <w:br/>
        <w:t>Vulnerat &amp; proprios quo prostrauere maritos</w:t>
      </w:r>
      <w:r w:rsidRPr="00C05996">
        <w:rPr>
          <w:lang w:val="it-IT"/>
        </w:rPr>
        <w:br/>
        <w:t>Mortiferi auctores quondam periere veneni</w:t>
      </w:r>
      <w:r w:rsidRPr="00C05996">
        <w:rPr>
          <w:lang w:val="it-IT"/>
        </w:rPr>
        <w:br/>
        <w:t>Sunt expulse alie, venia quod forte negata</w:t>
      </w:r>
      <w:r w:rsidRPr="00C05996">
        <w:rPr>
          <w:lang w:val="it-IT"/>
        </w:rPr>
        <w:br/>
        <w:t>Vel capite intecto non erubuere videre</w:t>
      </w:r>
      <w:r w:rsidRPr="00C05996">
        <w:rPr>
          <w:lang w:val="it-IT"/>
        </w:rPr>
        <w:br/>
        <w:t>Foeda obiecta foris, rem Depositoria prudens</w:t>
      </w:r>
      <w:r w:rsidRPr="00C05996">
        <w:rPr>
          <w:lang w:val="it-IT"/>
        </w:rPr>
        <w:br/>
        <w:t>Quae fuerat fraudata vafro dissoluit elencho</w:t>
      </w:r>
      <w:r w:rsidRPr="00C05996">
        <w:rPr>
          <w:lang w:val="it-IT"/>
        </w:rPr>
        <w:br/>
        <w:t>Ille syracusia diues ditione tyrannus</w:t>
      </w:r>
      <w:r w:rsidRPr="00C05996">
        <w:rPr>
          <w:lang w:val="it-IT"/>
        </w:rPr>
        <w:br/>
        <w:t>Carbone exussit barbam, nec credere sese</w:t>
      </w:r>
      <w:r w:rsidRPr="00C05996">
        <w:rPr>
          <w:lang w:val="it-IT"/>
        </w:rPr>
        <w:br/>
        <w:t>Ausus erat prauis natabus at Hipsicratea</w:t>
      </w:r>
      <w:r w:rsidRPr="00C05996">
        <w:rPr>
          <w:lang w:val="it-IT"/>
        </w:rPr>
        <w:br/>
        <w:t>Est assueta armis &amp; equis vt lubrica posset</w:t>
      </w:r>
      <w:r w:rsidRPr="00C05996">
        <w:rPr>
          <w:lang w:val="it-IT"/>
        </w:rPr>
        <w:br/>
        <w:t>Vota explere animi, media inter castra maritum</w:t>
      </w:r>
      <w:r w:rsidRPr="00C05996">
        <w:rPr>
          <w:lang w:val="it-IT"/>
        </w:rPr>
        <w:br/>
        <w:t>Insectata suum calido seruebat amore</w:t>
      </w:r>
      <w:r w:rsidRPr="00C05996">
        <w:rPr>
          <w:lang w:val="it-IT"/>
        </w:rPr>
        <w:br/>
        <w:t>Tale Horestille vitium tale improba crimen</w:t>
      </w:r>
      <w:r w:rsidRPr="00C05996">
        <w:rPr>
          <w:lang w:val="it-IT"/>
        </w:rPr>
        <w:br/>
        <w:t>Foemina multa patrat sed nec Grisellis in isto</w:t>
      </w:r>
      <w:r w:rsidRPr="00C05996">
        <w:rPr>
          <w:lang w:val="it-IT"/>
        </w:rPr>
        <w:br/>
        <w:t>Est sceleratarum numero nec laudibus amplis</w:t>
      </w:r>
      <w:r w:rsidRPr="00C05996">
        <w:rPr>
          <w:lang w:val="it-IT"/>
        </w:rPr>
        <w:br/>
        <w:t>Illarum orbatur quas vite insi gnia laudant</w:t>
      </w:r>
      <w:r w:rsidRPr="00C05996">
        <w:rPr>
          <w:lang w:val="it-IT"/>
        </w:rPr>
        <w:br/>
        <w:t>Proinde camenarum teneris amplexibus arcti</w:t>
      </w:r>
      <w:r w:rsidRPr="00C05996">
        <w:rPr>
          <w:lang w:val="it-IT"/>
        </w:rPr>
        <w:br/>
        <w:t>G</w:t>
      </w:r>
    </w:p>
    <w:p w14:paraId="58B8C02D" w14:textId="77777777" w:rsidR="0006656C" w:rsidRPr="00C05996" w:rsidRDefault="00393783" w:rsidP="00857E51">
      <w:pPr>
        <w:rPr>
          <w:lang w:val="it-IT"/>
        </w:rPr>
      </w:pPr>
      <w:r w:rsidRPr="00C05996">
        <w:rPr>
          <w:lang w:val="it-IT"/>
        </w:rPr>
        <w:t>4</w:t>
      </w:r>
    </w:p>
    <w:p w14:paraId="42B16B72" w14:textId="77777777" w:rsidR="0006656C" w:rsidRPr="00C05996" w:rsidRDefault="00393783" w:rsidP="00857E51">
      <w:pPr>
        <w:rPr>
          <w:lang w:val="it-IT"/>
        </w:rPr>
      </w:pPr>
      <w:r w:rsidRPr="00C05996">
        <w:rPr>
          <w:lang w:val="it-IT"/>
        </w:rPr>
        <w:t>2545</w:t>
      </w:r>
      <w:r w:rsidRPr="00C05996">
        <w:rPr>
          <w:lang w:val="it-IT"/>
        </w:rPr>
        <w:br/>
        <w:t>5</w:t>
      </w:r>
      <w:r w:rsidRPr="00C05996">
        <w:rPr>
          <w:lang w:val="it-IT"/>
        </w:rPr>
        <w:br/>
        <w:t>.</w:t>
      </w:r>
      <w:r w:rsidRPr="00C05996">
        <w:rPr>
          <w:lang w:val="it-IT"/>
        </w:rPr>
        <w:br/>
        <w:t>35</w:t>
      </w:r>
      <w:r w:rsidRPr="00C05996">
        <w:rPr>
          <w:lang w:val="it-IT"/>
        </w:rPr>
        <w:br/>
        <w:t>3</w:t>
      </w:r>
      <w:r w:rsidRPr="00C05996">
        <w:rPr>
          <w:lang w:val="it-IT"/>
        </w:rPr>
        <w:br/>
        <w:t>SF.</w:t>
      </w:r>
    </w:p>
    <w:p w14:paraId="2B73B9E0" w14:textId="77777777" w:rsidR="0006656C" w:rsidRPr="00C05996" w:rsidRDefault="00393783" w:rsidP="00857E51">
      <w:pPr>
        <w:rPr>
          <w:lang w:val="it-IT"/>
        </w:rPr>
      </w:pPr>
      <w:r w:rsidRPr="00C05996">
        <w:rPr>
          <w:lang w:val="it-IT"/>
        </w:rPr>
        <w:t>33</w:t>
      </w:r>
      <w:r w:rsidRPr="00C05996">
        <w:rPr>
          <w:lang w:val="it-IT"/>
        </w:rPr>
        <w:br/>
        <w:t>2.</w:t>
      </w:r>
      <w:r w:rsidRPr="00C05996">
        <w:rPr>
          <w:lang w:val="it-IT"/>
        </w:rPr>
        <w:br/>
        <w:t>IN¬</w:t>
      </w:r>
    </w:p>
    <w:p w14:paraId="11AE8877" w14:textId="77777777" w:rsidR="0006656C" w:rsidRPr="00C05996" w:rsidRDefault="00393783" w:rsidP="00857E51">
      <w:pPr>
        <w:rPr>
          <w:lang w:val="it-IT"/>
        </w:rPr>
      </w:pPr>
      <w:r w:rsidRPr="00C05996">
        <w:rPr>
          <w:lang w:val="it-IT"/>
        </w:rPr>
        <w:t>E</w:t>
      </w:r>
    </w:p>
    <w:p w14:paraId="6FB5F8A5" w14:textId="2CA3C109" w:rsidR="0006656C" w:rsidRPr="00C05996" w:rsidRDefault="0006656C" w:rsidP="00857E51">
      <w:pPr>
        <w:rPr>
          <w:lang w:val="it-IT"/>
        </w:rPr>
      </w:pPr>
    </w:p>
    <w:p w14:paraId="3310D3B8" w14:textId="36E468F5" w:rsidR="0006656C" w:rsidRDefault="00393783" w:rsidP="00857E51">
      <w:pPr>
        <w:rPr>
          <w:lang w:val="en-GB"/>
        </w:rPr>
      </w:pPr>
      <w:r w:rsidRPr="00C05996">
        <w:rPr>
          <w:lang w:val="it-IT"/>
        </w:rPr>
        <w:t>Insignes properate viri conclusaque nostris</w:t>
      </w:r>
      <w:r w:rsidRPr="00C05996">
        <w:rPr>
          <w:lang w:val="it-IT"/>
        </w:rPr>
        <w:br/>
        <w:t>Thesauris cupido stringatis dona lacerto</w:t>
      </w:r>
      <w:r w:rsidRPr="00C05996">
        <w:rPr>
          <w:lang w:val="it-IT"/>
        </w:rPr>
        <w:br/>
        <w:t>Postridie lucis feste deus ausibus adsit)</w:t>
      </w:r>
      <w:r w:rsidRPr="00C05996">
        <w:rPr>
          <w:lang w:val="it-IT"/>
        </w:rPr>
        <w:br/>
        <w:t>Bertino abbati qua libant orgia myste</w:t>
      </w:r>
      <w:r w:rsidRPr="00C05996">
        <w:rPr>
          <w:lang w:val="it-IT"/>
        </w:rPr>
        <w:br/>
        <w:t>Aurea prodibit vatum redimita cothurno</w:t>
      </w:r>
      <w:r w:rsidRPr="00C05996">
        <w:rPr>
          <w:lang w:val="it-IT"/>
        </w:rPr>
        <w:br/>
        <w:t>Historia, hinc mirto viridi, florentibus illinc</w:t>
      </w:r>
      <w:r w:rsidRPr="00C05996">
        <w:rPr>
          <w:lang w:val="it-IT"/>
        </w:rPr>
        <w:br/>
        <w:t>Exornata comis lauri &amp; victricis oliue</w:t>
      </w:r>
      <w:r w:rsidRPr="00C05996">
        <w:rPr>
          <w:lang w:val="it-IT"/>
        </w:rPr>
        <w:br/>
        <w:t>Currite sed lenti, properate sed ocya gressum</w:t>
      </w:r>
      <w:r w:rsidRPr="00C05996">
        <w:rPr>
          <w:lang w:val="it-IT"/>
        </w:rPr>
        <w:br/>
        <w:t>Accelerent, cantabit holor, cantabit Orion</w:t>
      </w:r>
      <w:r w:rsidRPr="00C05996">
        <w:rPr>
          <w:lang w:val="it-IT"/>
        </w:rPr>
        <w:br/>
        <w:t>Orphea delphinis blando modulamine tracti</w:t>
      </w:r>
      <w:r w:rsidRPr="00C05996">
        <w:rPr>
          <w:lang w:val="it-IT"/>
        </w:rPr>
        <w:br/>
        <w:t>Perlongum sectantur iter, testudine saxa</w:t>
      </w:r>
      <w:r w:rsidRPr="00C05996">
        <w:rPr>
          <w:lang w:val="it-IT"/>
        </w:rPr>
        <w:br/>
        <w:t>Attonita Amphyon viuis animantibus aequat:</w:t>
      </w:r>
      <w:r w:rsidRPr="00C05996">
        <w:rPr>
          <w:lang w:val="it-IT"/>
        </w:rPr>
        <w:br/>
        <w:t>Illa olimpotuere patres nec curta supellex</w:t>
      </w:r>
      <w:r w:rsidRPr="00C05996">
        <w:rPr>
          <w:lang w:val="it-IT"/>
        </w:rPr>
        <w:br/>
        <w:t>Obstitit egregio nec sordida pallia vati</w:t>
      </w:r>
      <w:r w:rsidRPr="00C05996">
        <w:rPr>
          <w:lang w:val="it-IT"/>
        </w:rPr>
        <w:br/>
        <w:t>Quin pleno feruore suos expromeret ausus</w:t>
      </w:r>
      <w:r w:rsidRPr="00C05996">
        <w:rPr>
          <w:lang w:val="it-IT"/>
        </w:rPr>
        <w:br/>
        <w:t>Quare agite o proceres solitis applaudite ludis</w:t>
      </w:r>
      <w:r w:rsidRPr="00C05996">
        <w:rPr>
          <w:lang w:val="it-IT"/>
        </w:rPr>
        <w:br/>
        <w:t>Scandite arenosum culmen Permessides vndas</w:t>
      </w:r>
      <w:r w:rsidRPr="00C05996">
        <w:rPr>
          <w:lang w:val="it-IT"/>
        </w:rPr>
        <w:br/>
        <w:t>Hausturi ambabus manibus: se, totus Arene</w:t>
      </w:r>
      <w:r w:rsidRPr="00C05996">
        <w:rPr>
          <w:lang w:val="it-IT"/>
        </w:rPr>
        <w:br/>
        <w:t>Aridule vobis supplex exercitus offert.</w:t>
      </w:r>
      <w:r w:rsidRPr="00C05996">
        <w:rPr>
          <w:lang w:val="it-IT"/>
        </w:rPr>
        <w:br/>
        <w:t>Ad litterarum alumnos vt intersint actibus</w:t>
      </w:r>
      <w:r w:rsidRPr="00C05996">
        <w:rPr>
          <w:lang w:val="it-IT"/>
        </w:rPr>
        <w:br/>
        <w:t xml:space="preserve"> </w:t>
      </w:r>
      <w:r w:rsidRPr="00C05996">
        <w:rPr>
          <w:lang w:val="it-IT"/>
        </w:rPr>
        <w:br/>
        <w:t>deprecatio.</w:t>
      </w:r>
      <w:r w:rsidRPr="00C05996">
        <w:rPr>
          <w:lang w:val="it-IT"/>
        </w:rPr>
        <w:br/>
        <w:t>Quotquot pierias amant camenas</w:t>
      </w:r>
      <w:r w:rsidRPr="00C05996">
        <w:rPr>
          <w:lang w:val="it-IT"/>
        </w:rPr>
        <w:br/>
        <w:t>Vel sese recreant modis disertis</w:t>
      </w:r>
      <w:r w:rsidRPr="00C05996">
        <w:rPr>
          <w:lang w:val="it-IT"/>
        </w:rPr>
        <w:br/>
        <w:t>Visant aereae sacratum arene</w:t>
      </w:r>
      <w:r w:rsidRPr="00C05996">
        <w:rPr>
          <w:lang w:val="it-IT"/>
        </w:rPr>
        <w:br/>
        <w:t>Montem, in quo latitant opes perample</w:t>
      </w:r>
      <w:r w:rsidRPr="00C05996">
        <w:rPr>
          <w:lang w:val="it-IT"/>
        </w:rPr>
        <w:br/>
        <w:t>Gignet ridiculos sales iocosque</w:t>
      </w:r>
      <w:r w:rsidRPr="00C05996">
        <w:rPr>
          <w:lang w:val="it-IT"/>
        </w:rPr>
        <w:br/>
        <w:t>Quirisum moueant catoni amaro:</w:t>
      </w:r>
      <w:r w:rsidRPr="00C05996">
        <w:rPr>
          <w:lang w:val="it-IT"/>
        </w:rPr>
        <w:br/>
        <w:t>Vos versate pedem &amp; mouete gressum</w:t>
      </w:r>
      <w:r w:rsidRPr="00C05996">
        <w:rPr>
          <w:lang w:val="it-IT"/>
        </w:rPr>
        <w:br/>
        <w:t>Huc, quotquot studio bono fauetis:</w:t>
      </w:r>
      <w:r w:rsidRPr="00C05996">
        <w:rPr>
          <w:lang w:val="it-IT"/>
        </w:rPr>
        <w:br/>
        <w:t>1</w:t>
      </w:r>
      <w:r w:rsidRPr="00C05996">
        <w:rPr>
          <w:lang w:val="it-IT"/>
        </w:rPr>
        <w:br/>
        <w:t>Grisellis patientie nitescit</w:t>
      </w:r>
      <w:r w:rsidRPr="00C05996">
        <w:rPr>
          <w:lang w:val="it-IT"/>
        </w:rPr>
        <w:br/>
        <w:t>Insigni titulo: potestis aere</w:t>
      </w:r>
      <w:r w:rsidRPr="00C05996">
        <w:rPr>
          <w:lang w:val="it-IT"/>
        </w:rPr>
        <w:br/>
        <w:t>Exili, attalicas parare merces.</w:t>
      </w:r>
      <w:r w:rsidRPr="00C05996">
        <w:rPr>
          <w:lang w:val="it-IT"/>
        </w:rPr>
        <w:br/>
      </w:r>
      <w:r>
        <w:rPr>
          <w:lang w:val="en-GB"/>
        </w:rPr>
        <w:t>Item eiusdem ad Philomusos Dactilicum</w:t>
      </w:r>
      <w:r>
        <w:rPr>
          <w:lang w:val="en-GB"/>
        </w:rPr>
        <w:br/>
        <w:t>dimetrum hypercatalecticum mixtum</w:t>
      </w:r>
      <w:r>
        <w:rPr>
          <w:lang w:val="en-GB"/>
        </w:rPr>
        <w:br/>
        <w:t>lambicis dimetris acatalecticis.</w:t>
      </w:r>
      <w:r>
        <w:rPr>
          <w:lang w:val="en-GB"/>
        </w:rPr>
        <w:br/>
      </w:r>
    </w:p>
    <w:p w14:paraId="27970466" w14:textId="21313270" w:rsidR="0006656C" w:rsidRDefault="0006656C" w:rsidP="00857E51">
      <w:pPr>
        <w:rPr>
          <w:lang w:val="en-GB"/>
        </w:rPr>
      </w:pPr>
    </w:p>
    <w:p w14:paraId="67908CA0" w14:textId="739B56A1" w:rsidR="0006656C" w:rsidRPr="00C05996" w:rsidRDefault="00393783" w:rsidP="00857E51">
      <w:pPr>
        <w:rPr>
          <w:lang w:val="it-IT"/>
        </w:rPr>
      </w:pPr>
      <w:r w:rsidRPr="00C05996">
        <w:rPr>
          <w:lang w:val="it-IT"/>
        </w:rPr>
        <w:t>Montis arenosi erothemata</w:t>
      </w:r>
      <w:r w:rsidRPr="00C05996">
        <w:rPr>
          <w:lang w:val="it-IT"/>
        </w:rPr>
        <w:br/>
        <w:t>Ergo ne iura iubent?</w:t>
      </w:r>
      <w:r w:rsidRPr="00C05996">
        <w:rPr>
          <w:lang w:val="it-IT"/>
        </w:rPr>
        <w:br/>
        <w:t>Nullanefinis erit?</w:t>
      </w:r>
      <w:r w:rsidRPr="00C05996">
        <w:rPr>
          <w:lang w:val="it-IT"/>
        </w:rPr>
        <w:br/>
        <w:t>Nullus ne carpendi modus?</w:t>
      </w:r>
      <w:r w:rsidRPr="00C05996">
        <w:rPr>
          <w:lang w:val="it-IT"/>
        </w:rPr>
        <w:br/>
        <w:t>Tacere adolescentulos:</w:t>
      </w:r>
      <w:r w:rsidRPr="00C05996">
        <w:rPr>
          <w:lang w:val="it-IT"/>
        </w:rPr>
        <w:br/>
        <w:t>Obstruat ora precor</w:t>
      </w:r>
      <w:r w:rsidRPr="00C05996">
        <w:rPr>
          <w:lang w:val="it-IT"/>
        </w:rPr>
        <w:br/>
        <w:t>Palladios proceres?</w:t>
      </w:r>
      <w:r w:rsidRPr="00C05996">
        <w:rPr>
          <w:lang w:val="it-IT"/>
        </w:rPr>
        <w:br/>
        <w:t>Facessat ira pertinax</w:t>
      </w:r>
      <w:r w:rsidRPr="00C05996">
        <w:rPr>
          <w:lang w:val="it-IT"/>
        </w:rPr>
        <w:br/>
        <w:t>Inter camoenas sedulo?</w:t>
      </w:r>
      <w:r w:rsidRPr="00C05996">
        <w:rPr>
          <w:lang w:val="it-IT"/>
        </w:rPr>
        <w:br/>
        <w:t>Inter amena satos</w:t>
      </w:r>
      <w:r w:rsidRPr="00C05996">
        <w:rPr>
          <w:lang w:val="it-IT"/>
        </w:rPr>
        <w:br/>
        <w:t>Proferarenarosas</w:t>
      </w:r>
      <w:r w:rsidRPr="00C05996">
        <w:rPr>
          <w:lang w:val="it-IT"/>
        </w:rPr>
        <w:br/>
        <w:t>Assueta monstraprodeant</w:t>
      </w:r>
      <w:r w:rsidRPr="00C05996">
        <w:rPr>
          <w:lang w:val="it-IT"/>
        </w:rPr>
        <w:br/>
        <w:t>Montane arene culmina</w:t>
      </w:r>
      <w:r w:rsidRPr="00C05996">
        <w:rPr>
          <w:lang w:val="it-IT"/>
        </w:rPr>
        <w:br/>
        <w:t>Absit vt ista velis</w:t>
      </w:r>
      <w:r w:rsidRPr="00C05996">
        <w:rPr>
          <w:lang w:val="it-IT"/>
        </w:rPr>
        <w:br/>
        <w:t>Pristina musas</w:t>
      </w:r>
      <w:r w:rsidRPr="00C05996">
        <w:rPr>
          <w:lang w:val="it-IT"/>
        </w:rPr>
        <w:br/>
        <w:t>Serta coronent</w:t>
      </w:r>
      <w:r w:rsidRPr="00C05996">
        <w:rPr>
          <w:lang w:val="it-IT"/>
        </w:rPr>
        <w:br/>
        <w:t>Phoebe alme musarum pater.</w:t>
      </w:r>
      <w:r w:rsidRPr="00C05996">
        <w:rPr>
          <w:lang w:val="it-IT"/>
        </w:rPr>
        <w:br/>
        <w:t>Ergo ne iura iubent?</w:t>
      </w:r>
      <w:r w:rsidRPr="00C05996">
        <w:rPr>
          <w:lang w:val="it-IT"/>
        </w:rPr>
        <w:br/>
        <w:t>Nullane finis erit?</w:t>
      </w:r>
      <w:r w:rsidRPr="00C05996">
        <w:rPr>
          <w:lang w:val="it-IT"/>
        </w:rPr>
        <w:br/>
        <w:t>Nunc ora nobis obstrui?</w:t>
      </w:r>
      <w:r w:rsidRPr="00C05996">
        <w:rPr>
          <w:lang w:val="it-IT"/>
        </w:rPr>
        <w:br/>
        <w:t>Nullus ne carpendi modus</w:t>
      </w:r>
      <w:r w:rsidRPr="00C05996">
        <w:rPr>
          <w:lang w:val="it-IT"/>
        </w:rPr>
        <w:br/>
        <w:t>Quod canis obstreperus?</w:t>
      </w:r>
      <w:r w:rsidRPr="00C05996">
        <w:rPr>
          <w:lang w:val="it-IT"/>
        </w:rPr>
        <w:br/>
        <w:t>Momus ab arce cadet</w:t>
      </w:r>
      <w:r w:rsidRPr="00C05996">
        <w:rPr>
          <w:lang w:val="it-IT"/>
        </w:rPr>
        <w:br/>
        <w:t>Tendet pharetras cynthius</w:t>
      </w:r>
      <w:r w:rsidRPr="00C05996">
        <w:rPr>
          <w:lang w:val="it-IT"/>
        </w:rPr>
        <w:br/>
        <w:t>Quod nos edat cornicula:</w:t>
      </w:r>
      <w:r w:rsidRPr="00C05996">
        <w:rPr>
          <w:lang w:val="it-IT"/>
        </w:rPr>
        <w:br/>
        <w:t>Aemulamultasibi:</w:t>
      </w:r>
      <w:r w:rsidRPr="00C05996">
        <w:rPr>
          <w:lang w:val="it-IT"/>
        </w:rPr>
        <w:br/>
        <w:t>Liuor abibit edax</w:t>
      </w:r>
      <w:r w:rsidRPr="00C05996">
        <w:rPr>
          <w:lang w:val="it-IT"/>
        </w:rPr>
        <w:br/>
        <w:t>Fauent arene numina</w:t>
      </w:r>
      <w:r w:rsidRPr="00C05996">
        <w:rPr>
          <w:lang w:val="it-IT"/>
        </w:rPr>
        <w:br/>
        <w:t>Virtus videre cogitur:</w:t>
      </w:r>
      <w:r w:rsidRPr="00C05996">
        <w:rPr>
          <w:lang w:val="it-IT"/>
        </w:rPr>
        <w:br/>
        <w:t>Non tamen inde suum,</w:t>
      </w:r>
      <w:r w:rsidRPr="00C05996">
        <w:rPr>
          <w:lang w:val="it-IT"/>
        </w:rPr>
        <w:br/>
        <w:t>Zoile adantrum</w:t>
      </w:r>
      <w:r w:rsidRPr="00C05996">
        <w:rPr>
          <w:lang w:val="it-IT"/>
        </w:rPr>
        <w:br/>
        <w:t>Pergito arene</w:t>
      </w:r>
      <w:r w:rsidRPr="00C05996">
        <w:rPr>
          <w:lang w:val="it-IT"/>
        </w:rPr>
        <w:br/>
        <w:t>Perdet decus aut gloriam,</w:t>
      </w:r>
      <w:r w:rsidRPr="00C05996">
        <w:rPr>
          <w:lang w:val="it-IT"/>
        </w:rPr>
        <w:br/>
        <w:t>Nulla ne finis erit?</w:t>
      </w:r>
      <w:r w:rsidRPr="00C05996">
        <w:rPr>
          <w:lang w:val="it-IT"/>
        </w:rPr>
        <w:br/>
        <w:t>Ergo ne iura iubent:</w:t>
      </w:r>
      <w:r w:rsidRPr="00C05996">
        <w:rPr>
          <w:lang w:val="it-IT"/>
        </w:rPr>
        <w:br/>
        <w:t>Silere montis culmina:</w:t>
      </w:r>
      <w:r w:rsidRPr="00C05996">
        <w:rPr>
          <w:lang w:val="it-IT"/>
        </w:rPr>
        <w:br/>
        <w:t>Nullus ne carpendi modus</w:t>
      </w:r>
      <w:r w:rsidRPr="00C05996">
        <w:rPr>
          <w:lang w:val="it-IT"/>
        </w:rPr>
        <w:br/>
        <w:t>Euomat ira rogos</w:t>
      </w:r>
      <w:r w:rsidRPr="00C05996">
        <w:rPr>
          <w:lang w:val="it-IT"/>
        </w:rPr>
        <w:br/>
        <w:t>Ambitiosus honos?</w:t>
      </w:r>
      <w:r w:rsidRPr="00C05996">
        <w:rPr>
          <w:lang w:val="it-IT"/>
        </w:rPr>
        <w:br/>
        <w:t>Fastusque quod nos dicetur</w:t>
      </w:r>
      <w:r w:rsidRPr="00C05996">
        <w:rPr>
          <w:lang w:val="it-IT"/>
        </w:rPr>
        <w:br/>
        <w:t>Liuor venena congerat:</w:t>
      </w:r>
      <w:r w:rsidRPr="00C05996">
        <w:rPr>
          <w:lang w:val="it-IT"/>
        </w:rPr>
        <w:br/>
        <w:t>Tangere corde tenus?</w:t>
      </w:r>
      <w:r w:rsidRPr="00C05996">
        <w:rPr>
          <w:lang w:val="it-IT"/>
        </w:rPr>
        <w:br/>
        <w:t>Fulmina turbet aper</w:t>
      </w:r>
      <w:r w:rsidRPr="00C05996">
        <w:rPr>
          <w:lang w:val="it-IT"/>
        </w:rPr>
        <w:br/>
        <w:t>Absit mala absit opinio:</w:t>
      </w:r>
      <w:r w:rsidRPr="00C05996">
        <w:rPr>
          <w:lang w:val="it-IT"/>
        </w:rPr>
        <w:br/>
        <w:t>Inuadat auster flosculos</w:t>
      </w:r>
      <w:r w:rsidRPr="00C05996">
        <w:rPr>
          <w:lang w:val="it-IT"/>
        </w:rPr>
        <w:br/>
        <w:t>Nos bonus vrget amor:</w:t>
      </w:r>
      <w:r w:rsidRPr="00C05996">
        <w:rPr>
          <w:lang w:val="it-IT"/>
        </w:rPr>
        <w:br/>
        <w:t>Semper arena</w:t>
      </w:r>
      <w:r w:rsidRPr="00C05996">
        <w:rPr>
          <w:lang w:val="it-IT"/>
        </w:rPr>
        <w:br/>
        <w:t>¬</w:t>
      </w:r>
      <w:r w:rsidRPr="00C05996">
        <w:rPr>
          <w:lang w:val="it-IT"/>
        </w:rPr>
        <w:br/>
        <w:t>Tuta triumphat</w:t>
      </w:r>
      <w:r w:rsidRPr="00C05996">
        <w:rPr>
          <w:lang w:val="it-IT"/>
        </w:rPr>
        <w:br/>
        <w:t>Prodesse adolescentibus</w:t>
      </w:r>
      <w:r w:rsidRPr="00C05996">
        <w:rPr>
          <w:lang w:val="it-IT"/>
        </w:rPr>
        <w:br/>
        <w:t>Ergo ne iura iubent?</w:t>
      </w:r>
      <w:r w:rsidRPr="00C05996">
        <w:rPr>
          <w:lang w:val="it-IT"/>
        </w:rPr>
        <w:br/>
        <w:t>Nulla ne finis erit</w:t>
      </w:r>
      <w:r w:rsidRPr="00C05996">
        <w:rPr>
          <w:lang w:val="it-IT"/>
        </w:rPr>
        <w:br/>
        <w:t>Sedere nos super chenice?</w:t>
      </w:r>
      <w:r w:rsidRPr="00C05996">
        <w:rPr>
          <w:lang w:val="it-IT"/>
        </w:rPr>
        <w:br/>
        <w:t>Nullus ne carpendi modus:</w:t>
      </w:r>
      <w:r w:rsidRPr="00C05996">
        <w:rPr>
          <w:lang w:val="it-IT"/>
        </w:rPr>
        <w:br/>
        <w:t>Ocyasola sequi?</w:t>
      </w:r>
      <w:r w:rsidRPr="00C05996">
        <w:rPr>
          <w:lang w:val="it-IT"/>
        </w:rPr>
        <w:br/>
        <w:t>Dum thima querit apis</w:t>
      </w:r>
      <w:r w:rsidRPr="00C05996">
        <w:rPr>
          <w:lang w:val="it-IT"/>
        </w:rPr>
        <w:br/>
        <w:t>Semper manere inglorios?</w:t>
      </w:r>
      <w:r w:rsidRPr="00C05996">
        <w:rPr>
          <w:lang w:val="it-IT"/>
        </w:rPr>
        <w:br/>
        <w:t>Dumpiscis vndas limpidas</w:t>
      </w:r>
      <w:r w:rsidRPr="00C05996">
        <w:rPr>
          <w:lang w:val="it-IT"/>
        </w:rPr>
        <w:br/>
        <w:t>Quod suaprobra vomant?</w:t>
      </w:r>
      <w:r w:rsidRPr="00C05996">
        <w:rPr>
          <w:lang w:val="it-IT"/>
        </w:rPr>
        <w:br/>
        <w:t>Semper erit bauius</w:t>
      </w:r>
      <w:r w:rsidRPr="00C05996">
        <w:rPr>
          <w:lang w:val="it-IT"/>
        </w:rPr>
        <w:br/>
        <w:t>Gestis renitens candidis</w:t>
      </w:r>
      <w:r w:rsidRPr="00C05996">
        <w:rPr>
          <w:lang w:val="it-IT"/>
        </w:rPr>
        <w:br/>
        <w:t>Quod nos lacessant emulis</w:t>
      </w:r>
      <w:r w:rsidRPr="00C05996">
        <w:rPr>
          <w:lang w:val="it-IT"/>
        </w:rPr>
        <w:br/>
        <w:t>Proferarena rosas:</w:t>
      </w:r>
      <w:r w:rsidRPr="00C05996">
        <w:rPr>
          <w:lang w:val="it-IT"/>
        </w:rPr>
        <w:br/>
        <w:t>Cura facessat</w:t>
      </w:r>
      <w:r w:rsidRPr="00C05996">
        <w:rPr>
          <w:lang w:val="it-IT"/>
        </w:rPr>
        <w:br/>
        <w:t>Gaudia sunto</w:t>
      </w:r>
      <w:r w:rsidRPr="00C05996">
        <w:rPr>
          <w:lang w:val="it-IT"/>
        </w:rPr>
        <w:br/>
        <w:t>Dum fata vitam prorogant.</w:t>
      </w:r>
      <w:r w:rsidRPr="00C05996">
        <w:rPr>
          <w:lang w:val="it-IT"/>
        </w:rPr>
        <w:br/>
        <w:t>Item ad musarum alumnos.</w:t>
      </w:r>
      <w:r w:rsidRPr="00C05996">
        <w:rPr>
          <w:lang w:val="it-IT"/>
        </w:rPr>
        <w:br/>
        <w:t>Huc pueri imberbes comitia sedula ferte</w:t>
      </w:r>
      <w:r w:rsidRPr="00C05996">
        <w:rPr>
          <w:lang w:val="it-IT"/>
        </w:rPr>
        <w:br/>
        <w:t>Aureaque amplexu stringite donapio</w:t>
      </w:r>
      <w:r w:rsidRPr="00C05996">
        <w:rPr>
          <w:lang w:val="it-IT"/>
        </w:rPr>
        <w:br/>
      </w:r>
    </w:p>
    <w:p w14:paraId="2F6FD295" w14:textId="7768C70E" w:rsidR="0006656C" w:rsidRPr="00C05996" w:rsidRDefault="0006656C" w:rsidP="00857E51">
      <w:pPr>
        <w:rPr>
          <w:lang w:val="it-IT"/>
        </w:rPr>
      </w:pPr>
    </w:p>
    <w:p w14:paraId="6FEE6CA7" w14:textId="65818EA7" w:rsidR="007D2028" w:rsidRPr="00C05996" w:rsidRDefault="00393783" w:rsidP="00857E51">
      <w:pPr>
        <w:rPr>
          <w:lang w:val="it-IT"/>
        </w:rPr>
      </w:pPr>
      <w:r w:rsidRPr="00C05996">
        <w:rPr>
          <w:lang w:val="it-IT"/>
        </w:rPr>
        <w:t>Proditab aonijs hic limpida fontibus vnda</w:t>
      </w:r>
      <w:r w:rsidRPr="00C05996">
        <w:rPr>
          <w:lang w:val="it-IT"/>
        </w:rPr>
        <w:br/>
        <w:t>Mel hyblea suum dulce propinat apis</w:t>
      </w:r>
      <w:r w:rsidRPr="00C05996">
        <w:rPr>
          <w:lang w:val="it-IT"/>
        </w:rPr>
        <w:br/>
        <w:t>Hic venus exornat vario sua verba colore</w:t>
      </w:r>
      <w:r w:rsidRPr="00C05996">
        <w:rPr>
          <w:lang w:val="it-IT"/>
        </w:rPr>
        <w:br/>
        <w:t>Plautini hic saliunt docta per ora sales</w:t>
      </w:r>
      <w:r w:rsidRPr="00C05996">
        <w:rPr>
          <w:lang w:val="it-IT"/>
        </w:rPr>
        <w:br/>
        <w:t>Quisitit hic nectar, quique esurit inuenit escam</w:t>
      </w:r>
      <w:r w:rsidRPr="00C05996">
        <w:rPr>
          <w:lang w:val="it-IT"/>
        </w:rPr>
        <w:br/>
        <w:t>Ambrosiam: haec summo sunt loca sacraloui:</w:t>
      </w:r>
      <w:r w:rsidRPr="00C05996">
        <w:rPr>
          <w:lang w:val="it-IT"/>
        </w:rPr>
        <w:br/>
        <w:t>Attalicas merces peregrina vexit ab ora</w:t>
      </w:r>
      <w:r w:rsidRPr="00C05996">
        <w:rPr>
          <w:lang w:val="it-IT"/>
        </w:rPr>
        <w:br/>
        <w:t>Ausonis egregie musa canore placens</w:t>
      </w:r>
      <w:r w:rsidRPr="00C05996">
        <w:rPr>
          <w:lang w:val="it-IT"/>
        </w:rPr>
        <w:br/>
        <w:t>Vena, lepos, cultus, solertia, scommata, candor,</w:t>
      </w:r>
      <w:r w:rsidRPr="00C05996">
        <w:rPr>
          <w:lang w:val="it-IT"/>
        </w:rPr>
        <w:br/>
        <w:t>Omnia sunt modico munera clausa libro:</w:t>
      </w:r>
      <w:r w:rsidRPr="00C05996">
        <w:rPr>
          <w:lang w:val="it-IT"/>
        </w:rPr>
        <w:br/>
        <w:t>Discite vos pueri bona voluite scripta, parate</w:t>
      </w:r>
      <w:r w:rsidRPr="00C05996">
        <w:rPr>
          <w:lang w:val="it-IT"/>
        </w:rPr>
        <w:br/>
        <w:t>Exiguo merces vt decetere probas.</w:t>
      </w:r>
      <w:r w:rsidRPr="00C05996">
        <w:rPr>
          <w:lang w:val="it-IT"/>
        </w:rPr>
        <w:br/>
        <w:t>Adarenicolas suos Minerua.</w:t>
      </w:r>
      <w:r w:rsidRPr="00C05996">
        <w:rPr>
          <w:lang w:val="it-IT"/>
        </w:rPr>
        <w:br/>
        <w:t>Amphoebus ardet, exerit comas phoebe</w:t>
      </w:r>
      <w:r w:rsidRPr="00C05996">
        <w:rPr>
          <w:lang w:val="it-IT"/>
        </w:rPr>
        <w:br/>
        <w:t>Crispata fulgent astra, mellitis ales</w:t>
      </w:r>
      <w:r w:rsidRPr="00C05996">
        <w:rPr>
          <w:lang w:val="it-IT"/>
        </w:rPr>
        <w:br/>
        <w:t>iMulcet susurris audientium coetus</w:t>
      </w:r>
      <w:r w:rsidRPr="00C05996">
        <w:rPr>
          <w:lang w:val="it-IT"/>
        </w:rPr>
        <w:br/>
        <w:t>Gignitrosas ager ferax, tellus gramen,</w:t>
      </w:r>
      <w:r w:rsidRPr="00C05996">
        <w:rPr>
          <w:lang w:val="it-IT"/>
        </w:rPr>
        <w:br/>
        <w:t>Pisces mare, aer, omne plumosi foetus</w:t>
      </w:r>
      <w:r w:rsidRPr="00C05996">
        <w:rPr>
          <w:lang w:val="it-IT"/>
        </w:rPr>
        <w:br/>
        <w:t>Agmen, nihil non est dei donis plenum</w:t>
      </w:r>
      <w:r w:rsidRPr="00C05996">
        <w:rPr>
          <w:lang w:val="it-IT"/>
        </w:rPr>
        <w:br/>
        <w:t>Cantemus ergo illum pij &amp; deuoti omnes.</w:t>
      </w:r>
      <w:r w:rsidRPr="00C05996">
        <w:rPr>
          <w:lang w:val="it-IT"/>
        </w:rPr>
        <w:br/>
        <w:t>Mons arenosus Lectoribus Balutem.</w:t>
      </w:r>
      <w:r w:rsidRPr="00C05996">
        <w:rPr>
          <w:lang w:val="it-IT"/>
        </w:rPr>
        <w:br/>
        <w:t>Currite(nam claris nocuit mora noxia rebus)</w:t>
      </w:r>
      <w:r w:rsidRPr="00C05996">
        <w:rPr>
          <w:lang w:val="it-IT"/>
        </w:rPr>
        <w:br/>
        <w:t>Currite ad aonios docta caterua lacus</w:t>
      </w:r>
      <w:r w:rsidRPr="00C05996">
        <w:rPr>
          <w:lang w:val="it-IT"/>
        </w:rPr>
        <w:br/>
        <w:t>Haurite ambabus manibus cornuque referto</w:t>
      </w:r>
      <w:r w:rsidRPr="00C05996">
        <w:rPr>
          <w:lang w:val="it-IT"/>
        </w:rPr>
        <w:br/>
        <w:t>Montis arenosi mella profecta iugis</w:t>
      </w:r>
      <w:r w:rsidRPr="00C05996">
        <w:rPr>
          <w:lang w:val="it-IT"/>
        </w:rPr>
        <w:br/>
        <w:t>Foemineae specimen turbe Grisellis aperto</w:t>
      </w:r>
      <w:r w:rsidRPr="00C05996">
        <w:rPr>
          <w:lang w:val="it-IT"/>
        </w:rPr>
        <w:br/>
        <w:t>Omnibus effundit fercula gratalinu</w:t>
      </w:r>
      <w:r w:rsidRPr="00C05996">
        <w:rPr>
          <w:lang w:val="it-IT"/>
        </w:rPr>
        <w:br/>
        <w:t>Currite vos hylares, socij properate remissi¬</w:t>
      </w:r>
      <w:r w:rsidRPr="00C05996">
        <w:rPr>
          <w:lang w:val="it-IT"/>
        </w:rPr>
        <w:br/>
        <w:t>Hic prostat vestro munere emenda salus</w:t>
      </w:r>
      <w:r w:rsidRPr="00C05996">
        <w:rPr>
          <w:lang w:val="it-IT"/>
        </w:rPr>
        <w:br/>
        <w:t>Optima quaeraris pacientia nascitur hortis</w:t>
      </w:r>
      <w:r w:rsidRPr="00C05996">
        <w:rPr>
          <w:lang w:val="it-IT"/>
        </w:rPr>
        <w:br/>
        <w:t>Hic dapit attalicas herbasalubris opes</w:t>
      </w:r>
      <w:r w:rsidRPr="00C05996">
        <w:rPr>
          <w:lang w:val="it-IT"/>
        </w:rPr>
        <w:br/>
        <w:t>3„</w:t>
      </w:r>
      <w:r w:rsidRPr="00C05996">
        <w:rPr>
          <w:lang w:val="it-IT"/>
        </w:rPr>
        <w:br/>
        <w:t>Organa, tibicen, cythare, concordia vocum</w:t>
      </w:r>
      <w:r w:rsidRPr="00C05996">
        <w:rPr>
          <w:lang w:val="it-IT"/>
        </w:rPr>
        <w:br/>
        <w:t>Mixtaque plautinis inclita gesta iocis:</w:t>
      </w:r>
      <w:r w:rsidRPr="00C05996">
        <w:rPr>
          <w:lang w:val="it-IT"/>
        </w:rPr>
        <w:br/>
        <w:t>Omnia prodibunt neruis armata pudicis</w:t>
      </w:r>
      <w:r w:rsidRPr="00C05996">
        <w:rPr>
          <w:lang w:val="it-IT"/>
        </w:rPr>
        <w:br/>
        <w:t>Nec dabitur sceleri desidięue locus.</w:t>
      </w:r>
      <w:r w:rsidRPr="00C05996">
        <w:rPr>
          <w:lang w:val="it-IT"/>
        </w:rPr>
        <w:br/>
        <w:t>Ad diuum Augustinum supplicatio paura serena</w:t>
      </w:r>
      <w:r w:rsidRPr="00C05996">
        <w:rPr>
          <w:lang w:val="it-IT"/>
        </w:rPr>
        <w:br/>
      </w:r>
    </w:p>
    <w:p w14:paraId="28CB2A4C" w14:textId="29575BFF" w:rsidR="0006656C" w:rsidRPr="00C05996" w:rsidRDefault="0006656C" w:rsidP="00857E51">
      <w:pPr>
        <w:rPr>
          <w:lang w:val="it-IT"/>
        </w:rPr>
      </w:pPr>
    </w:p>
    <w:p w14:paraId="1522612E" w14:textId="09A95229" w:rsidR="0006656C" w:rsidRPr="00C05996" w:rsidRDefault="0006656C" w:rsidP="00857E51">
      <w:pPr>
        <w:rPr>
          <w:lang w:val="it-IT"/>
        </w:rPr>
      </w:pPr>
    </w:p>
    <w:p w14:paraId="62F6E4B2" w14:textId="7256099A" w:rsidR="007D2028" w:rsidRPr="00C05996" w:rsidRDefault="00393783" w:rsidP="00857E51">
      <w:pPr>
        <w:rPr>
          <w:lang w:val="it-IT"/>
        </w:rPr>
      </w:pPr>
      <w:r w:rsidRPr="00C05996">
        <w:rPr>
          <w:lang w:val="it-IT"/>
        </w:rPr>
        <w:t>permontem arenosum.</w:t>
      </w:r>
      <w:r w:rsidRPr="00C05996">
        <w:rPr>
          <w:lang w:val="it-IT"/>
        </w:rPr>
        <w:br/>
        <w:t>Octorum columen pater Augustine sacrorum</w:t>
      </w:r>
      <w:r w:rsidRPr="00C05996">
        <w:rPr>
          <w:lang w:val="it-IT"/>
        </w:rPr>
        <w:br/>
        <w:t>Montis arenosi re pia turbarogat</w:t>
      </w:r>
      <w:r w:rsidRPr="00C05996">
        <w:rPr>
          <w:lang w:val="it-IT"/>
        </w:rPr>
        <w:br/>
        <w:t>Lusibus vt nostris auram concedere amenam</w:t>
      </w:r>
      <w:r w:rsidRPr="00C05996">
        <w:rPr>
          <w:lang w:val="it-IT"/>
        </w:rPr>
        <w:br/>
        <w:t xml:space="preserve"> Grataque foelici tempora marte velis</w:t>
      </w:r>
      <w:r w:rsidRPr="00C05996">
        <w:rPr>
          <w:lang w:val="it-IT"/>
        </w:rPr>
        <w:br/>
        <w:t>Condidimus nostris modicam pro viribus vrbem</w:t>
      </w:r>
      <w:r w:rsidRPr="00C05996">
        <w:rPr>
          <w:lang w:val="it-IT"/>
        </w:rPr>
        <w:br/>
        <w:t>Quae tua sollicita moenia poscit ope</w:t>
      </w:r>
      <w:r w:rsidRPr="00C05996">
        <w:rPr>
          <w:lang w:val="it-IT"/>
        </w:rPr>
        <w:br/>
        <w:t>Tupotis es nostros arcere interritus hostes</w:t>
      </w:r>
      <w:r w:rsidRPr="00C05996">
        <w:rPr>
          <w:lang w:val="it-IT"/>
        </w:rPr>
        <w:br/>
        <w:t>Turegere exiguam per fretaduraratem</w:t>
      </w:r>
      <w:r w:rsidRPr="00C05996">
        <w:rPr>
          <w:lang w:val="it-IT"/>
        </w:rPr>
        <w:br/>
        <w:t>Nosti sancte pater quantum suffragia tuta</w:t>
      </w:r>
      <w:r w:rsidRPr="00C05996">
        <w:rPr>
          <w:lang w:val="it-IT"/>
        </w:rPr>
        <w:br/>
        <w:t>Poscimus, his tectis numine missa tuo</w:t>
      </w:r>
      <w:r w:rsidRPr="00C05996">
        <w:rPr>
          <w:lang w:val="it-IT"/>
        </w:rPr>
        <w:br/>
        <w:t>Tupluis aethereum nobis sitientibus imbrem</w:t>
      </w:r>
      <w:r w:rsidRPr="00C05996">
        <w:rPr>
          <w:lang w:val="it-IT"/>
        </w:rPr>
        <w:br/>
        <w:t>Tu recreas dulcipectora anhela fauo:</w:t>
      </w:r>
      <w:r w:rsidRPr="00C05996">
        <w:rPr>
          <w:lang w:val="it-IT"/>
        </w:rPr>
        <w:br/>
        <w:t>I.</w:t>
      </w:r>
      <w:r w:rsidRPr="00C05996">
        <w:rPr>
          <w:lang w:val="it-IT"/>
        </w:rPr>
        <w:br/>
        <w:t>Te sumus experti coram rectore superno</w:t>
      </w:r>
      <w:r w:rsidRPr="00C05996">
        <w:rPr>
          <w:lang w:val="it-IT"/>
        </w:rPr>
        <w:br/>
        <w:t>Intersollicitum cuncta pericla ducem</w:t>
      </w:r>
      <w:r w:rsidRPr="00C05996">
        <w:rPr>
          <w:lang w:val="it-IT"/>
        </w:rPr>
        <w:br/>
        <w:t>Te duce nostra valent studia, est laudanda mathesis</w:t>
      </w:r>
      <w:r w:rsidRPr="00C05996">
        <w:rPr>
          <w:lang w:val="it-IT"/>
        </w:rPr>
        <w:br/>
        <w:t>Tesine damnosa est triste minerua malum:</w:t>
      </w:r>
      <w:r w:rsidRPr="00C05996">
        <w:rPr>
          <w:lang w:val="it-IT"/>
        </w:rPr>
        <w:br/>
        <w:t>Lusimus optato tua per inuenta fauore</w:t>
      </w:r>
      <w:r w:rsidRPr="00C05996">
        <w:rPr>
          <w:lang w:val="it-IT"/>
        </w:rPr>
        <w:br/>
        <w:t>In festis olim comica gestatuis</w:t>
      </w:r>
      <w:r w:rsidRPr="00C05996">
        <w:rPr>
          <w:lang w:val="it-IT"/>
        </w:rPr>
        <w:br/>
        <w:t>Nunc sortem pubes studiosa intendit eandem</w:t>
      </w:r>
      <w:r w:rsidRPr="00C05996">
        <w:rPr>
          <w:lang w:val="it-IT"/>
        </w:rPr>
        <w:br/>
        <w:t>Et solitas duce te poscit obire vices</w:t>
      </w:r>
      <w:r w:rsidRPr="00C05996">
        <w:rPr>
          <w:lang w:val="it-IT"/>
        </w:rPr>
        <w:br/>
        <w:t>Annue sancte pater zephyros concede, secundos</w:t>
      </w:r>
      <w:r w:rsidRPr="00C05996">
        <w:rPr>
          <w:lang w:val="it-IT"/>
        </w:rPr>
        <w:br/>
        <w:t>Carbasa disiecto vortice recta vehens</w:t>
      </w:r>
      <w:r w:rsidRPr="00C05996">
        <w:rPr>
          <w:lang w:val="it-IT"/>
        </w:rPr>
        <w:br/>
        <w:t>Fuscis quae moueat nostras bona gloria mentes</w:t>
      </w:r>
      <w:r w:rsidRPr="00C05996">
        <w:rPr>
          <w:lang w:val="it-IT"/>
        </w:rPr>
        <w:br/>
        <w:t>Vtfoelix ceptum meta coronet opus</w:t>
      </w:r>
      <w:r w:rsidRPr="00C05996">
        <w:rPr>
          <w:lang w:val="it-IT"/>
        </w:rPr>
        <w:br/>
        <w:t>Perte res solidis est fulta scholastica neruis</w:t>
      </w:r>
      <w:r w:rsidRPr="00C05996">
        <w:rPr>
          <w:lang w:val="it-IT"/>
        </w:rPr>
        <w:br/>
        <w:t>Montis arenosi salua minerua sedet</w:t>
      </w:r>
      <w:r w:rsidRPr="00C05996">
        <w:rPr>
          <w:lang w:val="it-IT"/>
        </w:rPr>
        <w:br/>
        <w:t>Sunt animinobis vegeti, sunt robora firma</w:t>
      </w:r>
      <w:r w:rsidRPr="00C05996">
        <w:rPr>
          <w:lang w:val="it-IT"/>
        </w:rPr>
        <w:br/>
        <w:t>Nunc pater optatam porrige sancte manum</w:t>
      </w:r>
      <w:r w:rsidRPr="00C05996">
        <w:rPr>
          <w:lang w:val="it-IT"/>
        </w:rPr>
        <w:br/>
        <w:t>Gymnasiumque tuo largas pro munere grates</w:t>
      </w:r>
      <w:r w:rsidRPr="00C05996">
        <w:rPr>
          <w:lang w:val="it-IT"/>
        </w:rPr>
        <w:br/>
        <w:t>Persoluet, melicis carmina dicta tubis</w:t>
      </w:r>
      <w:r w:rsidRPr="00C05996">
        <w:rPr>
          <w:lang w:val="it-IT"/>
        </w:rPr>
        <w:br/>
        <w:t>Vnde vt peanes vena vberiore profectos:</w:t>
      </w:r>
      <w:r w:rsidRPr="00C05996">
        <w:rPr>
          <w:lang w:val="it-IT"/>
        </w:rPr>
        <w:br/>
        <w:t>Et capias meritis munera dignatuis</w:t>
      </w:r>
      <w:r w:rsidRPr="00C05996">
        <w:rPr>
          <w:lang w:val="it-IT"/>
        </w:rPr>
        <w:br/>
        <w:t>Cogimur exhibito solemni more theatro</w:t>
      </w:r>
      <w:r w:rsidRPr="00C05996">
        <w:rPr>
          <w:lang w:val="it-IT"/>
        </w:rPr>
        <w:br/>
        <w:t>Natalem incerta luce polire tuum</w:t>
      </w:r>
      <w:r w:rsidRPr="00C05996">
        <w:rPr>
          <w:lang w:val="it-IT"/>
        </w:rPr>
        <w:br/>
        <w:t>Sis pater Antomedon noster, sis lynceus argus</w:t>
      </w:r>
      <w:r w:rsidRPr="00C05996">
        <w:rPr>
          <w:lang w:val="it-IT"/>
        </w:rPr>
        <w:br/>
      </w:r>
    </w:p>
    <w:p w14:paraId="6EC5FEED" w14:textId="69BB54E0" w:rsidR="0006656C" w:rsidRPr="00C05996" w:rsidRDefault="00393783" w:rsidP="00857E51">
      <w:pPr>
        <w:rPr>
          <w:lang w:val="it-IT"/>
        </w:rPr>
      </w:pPr>
      <w:r w:rsidRPr="00C05996">
        <w:rPr>
          <w:lang w:val="it-IT"/>
        </w:rPr>
        <w:br/>
        <w:t>Dirige cultores per vada tuta tuos:</w:t>
      </w:r>
      <w:r w:rsidRPr="00C05996">
        <w:rPr>
          <w:lang w:val="it-IT"/>
        </w:rPr>
        <w:br/>
        <w:t>Daventi &amp; pluuie cedant, da candida vota</w:t>
      </w:r>
      <w:r w:rsidRPr="00C05996">
        <w:rPr>
          <w:lang w:val="it-IT"/>
        </w:rPr>
        <w:br/>
        <w:t>Persoluat laudi dedita turba tue.</w:t>
      </w:r>
      <w:r w:rsidRPr="00C05996">
        <w:rPr>
          <w:lang w:val="it-IT"/>
        </w:rPr>
        <w:br/>
        <w:t>Ad diuum loannem Baptistam pro serena aura sup¬</w:t>
      </w:r>
      <w:r w:rsidRPr="00C05996">
        <w:rPr>
          <w:lang w:val="it-IT"/>
        </w:rPr>
        <w:br/>
        <w:t>plicatio per montem arenosum.</w:t>
      </w:r>
      <w:r w:rsidRPr="00C05996">
        <w:rPr>
          <w:lang w:val="it-IT"/>
        </w:rPr>
        <w:br/>
        <w:t>Quid nos vermiculi, nos fex, nos putrida terrae</w:t>
      </w:r>
      <w:r w:rsidRPr="00C05996">
        <w:rPr>
          <w:lang w:val="it-IT"/>
        </w:rPr>
        <w:br/>
        <w:t>Colluuies, nostra patrare valebimus arte?</w:t>
      </w:r>
      <w:r w:rsidRPr="00C05996">
        <w:rPr>
          <w:lang w:val="it-IT"/>
        </w:rPr>
        <w:br/>
        <w:t>Nifaueat coelestis apex nihil hercule rerum</w:t>
      </w:r>
      <w:r w:rsidRPr="00C05996">
        <w:rPr>
          <w:lang w:val="it-IT"/>
        </w:rPr>
        <w:br/>
        <w:t>Interfoemineos igitur sanctissime natos</w:t>
      </w:r>
      <w:r w:rsidRPr="00C05996">
        <w:rPr>
          <w:lang w:val="it-IT"/>
        </w:rPr>
        <w:br/>
        <w:t>Aurem aduerte tuam nostros admitte precatus</w:t>
      </w:r>
      <w:r w:rsidRPr="00C05996">
        <w:rPr>
          <w:lang w:val="it-IT"/>
        </w:rPr>
        <w:br/>
        <w:t>lamdudum telam exorsis mauorte secundo</w:t>
      </w:r>
      <w:r w:rsidRPr="00C05996">
        <w:rPr>
          <w:lang w:val="it-IT"/>
        </w:rPr>
        <w:br/>
        <w:t>Non datur inceptos ob tempora nubila cursus</w:t>
      </w:r>
      <w:r w:rsidRPr="00C05996">
        <w:rPr>
          <w:lang w:val="it-IT"/>
        </w:rPr>
        <w:br/>
        <w:t>Perficere: inclemens coelum vetat, humidus auster</w:t>
      </w:r>
      <w:r w:rsidRPr="00C05996">
        <w:rPr>
          <w:lang w:val="it-IT"/>
        </w:rPr>
        <w:br/>
        <w:t>Ingruit: emissus rigido tonat aeolus antro:</w:t>
      </w:r>
      <w:r w:rsidRPr="00C05996">
        <w:rPr>
          <w:lang w:val="it-IT"/>
        </w:rPr>
        <w:br/>
        <w:t>Quapropter latuere domi Grisellidis acta</w:t>
      </w:r>
      <w:r w:rsidRPr="00C05996">
        <w:rPr>
          <w:lang w:val="it-IT"/>
        </w:rPr>
        <w:br/>
        <w:t>Meonijs cantanda tubis, speramus amenam</w:t>
      </w:r>
      <w:r w:rsidRPr="00C05996">
        <w:rPr>
          <w:lang w:val="it-IT"/>
        </w:rPr>
        <w:br/>
        <w:t>Post tenebras lucem post imbres tempora sicca</w:t>
      </w:r>
      <w:r w:rsidRPr="00C05996">
        <w:rPr>
          <w:lang w:val="it-IT"/>
        </w:rPr>
        <w:br/>
        <w:t>Necnostris clemens votis respondet olimpus</w:t>
      </w:r>
      <w:r w:rsidRPr="00C05996">
        <w:rPr>
          <w:lang w:val="it-IT"/>
        </w:rPr>
        <w:br/>
        <w:t>Vnicatu restas nobis medicina, patensque</w:t>
      </w:r>
      <w:r w:rsidRPr="00C05996">
        <w:rPr>
          <w:lang w:val="it-IT"/>
        </w:rPr>
        <w:br/>
        <w:t>Confugium, fautor, spes, tutelaris, asylum</w:t>
      </w:r>
      <w:r w:rsidRPr="00C05996">
        <w:rPr>
          <w:lang w:val="it-IT"/>
        </w:rPr>
        <w:br/>
        <w:t>Perfreta, per scopulos, perseua periculascylle</w:t>
      </w:r>
      <w:r w:rsidRPr="00C05996">
        <w:rPr>
          <w:lang w:val="it-IT"/>
        </w:rPr>
        <w:br/>
        <w:t>Tunostram seruare ratem potes, atque benigno</w:t>
      </w:r>
      <w:r w:rsidRPr="00C05996">
        <w:rPr>
          <w:lang w:val="it-IT"/>
        </w:rPr>
        <w:br/>
        <w:t>In nostros lusus dominum mulcere precatu</w:t>
      </w:r>
      <w:r w:rsidRPr="00C05996">
        <w:rPr>
          <w:lang w:val="it-IT"/>
        </w:rPr>
        <w:br/>
        <w:t>Si studijs sumus vsque bonis, signauiter alme</w:t>
      </w:r>
      <w:r w:rsidRPr="00C05996">
        <w:rPr>
          <w:lang w:val="it-IT"/>
        </w:rPr>
        <w:br/>
        <w:t>Virtuti addicti veniat iam blandior aura</w:t>
      </w:r>
      <w:r w:rsidRPr="00C05996">
        <w:rPr>
          <w:lang w:val="it-IT"/>
        </w:rPr>
        <w:br/>
        <w:t>Aeolus antra petat, pluuias non inserat auster</w:t>
      </w:r>
      <w:r w:rsidRPr="00C05996">
        <w:rPr>
          <w:lang w:val="it-IT"/>
        </w:rPr>
        <w:br/>
        <w:t>Solrutilet, radios spargat, sint nubibus atris</w:t>
      </w:r>
      <w:r w:rsidRPr="00C05996">
        <w:rPr>
          <w:lang w:val="it-IT"/>
        </w:rPr>
        <w:br/>
        <w:t>Aerij tractus vacui septembris honorem</w:t>
      </w:r>
      <w:r w:rsidRPr="00C05996">
        <w:rPr>
          <w:lang w:val="it-IT"/>
        </w:rPr>
        <w:br/>
        <w:t>Senadies habeat, plenis patientia buccis</w:t>
      </w:r>
      <w:r w:rsidRPr="00C05996">
        <w:rPr>
          <w:lang w:val="it-IT"/>
        </w:rPr>
        <w:br/>
        <w:t>Cantetur: qua lob decus immortale parauit</w:t>
      </w:r>
      <w:r w:rsidRPr="00C05996">
        <w:rPr>
          <w:lang w:val="it-IT"/>
        </w:rPr>
        <w:br/>
        <w:t>Qua coeli indigetes sola ductrice beatos</w:t>
      </w:r>
      <w:r w:rsidRPr="00C05996">
        <w:rPr>
          <w:lang w:val="it-IT"/>
        </w:rPr>
        <w:br/>
        <w:t>Deuenere locos, qua tu fortissime christi</w:t>
      </w:r>
      <w:r w:rsidRPr="00C05996">
        <w:rPr>
          <w:lang w:val="it-IT"/>
        </w:rPr>
        <w:br/>
        <w:t>Athleta, herodem vicisti inuictus, &amp; astra</w:t>
      </w:r>
      <w:r w:rsidRPr="00C05996">
        <w:rPr>
          <w:lang w:val="it-IT"/>
        </w:rPr>
        <w:br/>
        <w:t>Scandisti innocuo rubefactus collacruore:</w:t>
      </w:r>
      <w:r w:rsidRPr="00C05996">
        <w:rPr>
          <w:lang w:val="it-IT"/>
        </w:rPr>
        <w:br/>
        <w:t>Eyapater suppone manum tirubantibus affer</w:t>
      </w:r>
      <w:r w:rsidRPr="00C05996">
        <w:rPr>
          <w:lang w:val="it-IT"/>
        </w:rPr>
        <w:br/>
        <w:t>Auxilium neruis. supplex te poscit arena</w:t>
      </w:r>
      <w:r w:rsidRPr="00C05996">
        <w:rPr>
          <w:lang w:val="it-IT"/>
        </w:rPr>
        <w:br/>
      </w:r>
    </w:p>
    <w:p w14:paraId="3CD1BF83" w14:textId="77777777" w:rsidR="0006656C" w:rsidRPr="00C05996" w:rsidRDefault="00393783" w:rsidP="00857E51">
      <w:pPr>
        <w:rPr>
          <w:lang w:val="it-IT"/>
        </w:rPr>
      </w:pPr>
      <w:r w:rsidRPr="00C05996">
        <w:rPr>
          <w:lang w:val="it-IT"/>
        </w:rPr>
        <w:t>V.4.</w:t>
      </w:r>
    </w:p>
    <w:p w14:paraId="55ACD057" w14:textId="3FC19BED" w:rsidR="0006656C" w:rsidRPr="00C05996" w:rsidRDefault="0006656C" w:rsidP="00857E51">
      <w:pPr>
        <w:rPr>
          <w:lang w:val="it-IT"/>
        </w:rPr>
      </w:pPr>
    </w:p>
    <w:p w14:paraId="61C18BF2" w14:textId="52B3FFD9" w:rsidR="0006656C" w:rsidRPr="00C05996" w:rsidRDefault="00393783" w:rsidP="00857E51">
      <w:pPr>
        <w:rPr>
          <w:lang w:val="it-IT"/>
        </w:rPr>
      </w:pPr>
      <w:r w:rsidRPr="00C05996">
        <w:rPr>
          <w:lang w:val="it-IT"/>
        </w:rPr>
        <w:t xml:space="preserve"> V</w:t>
      </w:r>
      <w:r w:rsidRPr="00C05996">
        <w:rPr>
          <w:lang w:val="it-IT"/>
        </w:rPr>
        <w:br/>
        <w:t>iuuenes, te tota phalnxaddicta minerue</w:t>
      </w:r>
      <w:r w:rsidRPr="00C05996">
        <w:rPr>
          <w:lang w:val="it-IT"/>
        </w:rPr>
        <w:br/>
        <w:t>Cumque tuo auspicio fuerit res acta sagaci</w:t>
      </w:r>
      <w:r w:rsidRPr="00C05996">
        <w:rPr>
          <w:lang w:val="it-IT"/>
        </w:rPr>
        <w:br/>
        <w:t>Mistica libatuis proni sacrabimus aris.</w:t>
      </w:r>
      <w:r w:rsidRPr="00C05996">
        <w:rPr>
          <w:lang w:val="it-IT"/>
        </w:rPr>
        <w:br/>
        <w:t>Inuitantur philomusi ad audienc</w:t>
      </w:r>
      <w:r w:rsidRPr="00C05996">
        <w:rPr>
          <w:lang w:val="it-IT"/>
        </w:rPr>
        <w:br/>
        <w:t>ellida.</w:t>
      </w:r>
      <w:r w:rsidRPr="00C05996">
        <w:rPr>
          <w:lang w:val="it-IT"/>
        </w:rPr>
        <w:br/>
        <w:t>renarosas, pariet grauida vrsa, tonabit</w:t>
      </w:r>
      <w:r w:rsidRPr="00C05996">
        <w:rPr>
          <w:lang w:val="it-IT"/>
        </w:rPr>
        <w:br/>
        <w:t>heos arguta vox rediuiua melo</w:t>
      </w:r>
      <w:r w:rsidRPr="00C05996">
        <w:rPr>
          <w:lang w:val="it-IT"/>
        </w:rPr>
        <w:br/>
        <w:t>saxa, pecus modulis testudo sonoris</w:t>
      </w:r>
      <w:r w:rsidRPr="00C05996">
        <w:rPr>
          <w:lang w:val="it-IT"/>
        </w:rPr>
        <w:br/>
        <w:t>iet adsaltus res loue digna) nouos</w:t>
      </w:r>
      <w:r w:rsidRPr="00C05996">
        <w:rPr>
          <w:lang w:val="it-IT"/>
        </w:rPr>
        <w:br/>
        <w:t>philomusi inscendite montem</w:t>
      </w:r>
      <w:r w:rsidRPr="00C05996">
        <w:rPr>
          <w:lang w:val="it-IT"/>
        </w:rPr>
        <w:br/>
        <w:t>Hausturi gemina sacrum helicona manu</w:t>
      </w:r>
      <w:r w:rsidRPr="00C05996">
        <w:rPr>
          <w:lang w:val="it-IT"/>
        </w:rPr>
        <w:br/>
        <w:t>Lux octaua dab</w:t>
      </w:r>
      <w:r w:rsidRPr="00C05996">
        <w:rPr>
          <w:lang w:val="it-IT"/>
        </w:rPr>
        <w:br/>
        <w:t>tembres quae preit Idus</w:t>
      </w:r>
      <w:r w:rsidRPr="00C05996">
        <w:rPr>
          <w:lang w:val="it-IT"/>
        </w:rPr>
        <w:br/>
      </w:r>
      <w:r w:rsidRPr="00C05996">
        <w:rPr>
          <w:lang w:val="it-IT"/>
        </w:rPr>
        <w:br/>
        <w:t>Quae recreent terricos carmina bella viros.</w:t>
      </w:r>
      <w:r w:rsidRPr="00C05996">
        <w:rPr>
          <w:lang w:val="it-IT"/>
        </w:rPr>
        <w:br/>
        <w:t>"</w:t>
      </w:r>
      <w:r w:rsidRPr="00C05996">
        <w:rPr>
          <w:lang w:val="it-IT"/>
        </w:rPr>
        <w:br/>
        <w:t>I</w:t>
      </w:r>
      <w:r w:rsidRPr="00C05996">
        <w:rPr>
          <w:lang w:val="it-IT"/>
        </w:rPr>
        <w:br/>
        <w:t>Pro aura serem per montem arenosum cum</w:t>
      </w:r>
      <w:r w:rsidRPr="00C05996">
        <w:rPr>
          <w:lang w:val="it-IT"/>
        </w:rPr>
        <w:br/>
        <w:t>litteratorum virorum inuitatione.</w:t>
      </w:r>
      <w:r w:rsidRPr="00C05996">
        <w:rPr>
          <w:lang w:val="it-IT"/>
        </w:rPr>
        <w:br/>
        <w:t>rena veni tantis vocitata querelis</w:t>
      </w:r>
      <w:r w:rsidRPr="00C05996">
        <w:rPr>
          <w:lang w:val="it-IT"/>
        </w:rPr>
        <w:br/>
        <w:t>madefacta turroris arena bibit</w:t>
      </w:r>
      <w:r w:rsidRPr="00C05996">
        <w:rPr>
          <w:lang w:val="it-IT"/>
        </w:rPr>
        <w:br/>
        <w:t>es puerimora quos longissima torques</w:t>
      </w:r>
      <w:r w:rsidRPr="00C05996">
        <w:rPr>
          <w:lang w:val="it-IT"/>
        </w:rPr>
        <w:br/>
        <w:t>ruato inflectunt poplite vtrumque genu</w:t>
      </w:r>
      <w:r w:rsidRPr="00C05996">
        <w:rPr>
          <w:lang w:val="it-IT"/>
        </w:rPr>
        <w:br/>
        <w:t>anim nisur rogitant vt candida vota</w:t>
      </w:r>
      <w:r w:rsidRPr="00C05996">
        <w:rPr>
          <w:lang w:val="it-IT"/>
        </w:rPr>
        <w:br/>
        <w:t>Perficere etheridum rege fauente queant</w:t>
      </w:r>
      <w:r w:rsidRPr="00C05996">
        <w:rPr>
          <w:lang w:val="it-IT"/>
        </w:rPr>
        <w:br/>
      </w:r>
      <w:r w:rsidRPr="00C05996">
        <w:rPr>
          <w:lang w:val="it-IT"/>
        </w:rPr>
        <w:br/>
        <w:t>os, cortina, tapes, bombix, holoserica, gemme</w:t>
      </w:r>
      <w:r w:rsidRPr="00C05996">
        <w:rPr>
          <w:lang w:val="it-IT"/>
        </w:rPr>
        <w:br/>
        <w:t>Annulus, aera, lapis, zona, coralla, nitor,</w:t>
      </w:r>
      <w:r w:rsidRPr="00C05996">
        <w:rPr>
          <w:lang w:val="it-IT"/>
        </w:rPr>
        <w:br/>
        <w:t>ra, frons, bissus, facies redimicula, inauris</w:t>
      </w:r>
      <w:r w:rsidRPr="00C05996">
        <w:rPr>
          <w:lang w:val="it-IT"/>
        </w:rPr>
        <w:br/>
        <w:t>ana, plectra, fides, cartio, splendor odos</w:t>
      </w:r>
      <w:r w:rsidRPr="00C05996">
        <w:rPr>
          <w:lang w:val="it-IT"/>
        </w:rPr>
        <w:br/>
        <w:t>Charta, rubrica, color, pictura, toreumata limbus.</w:t>
      </w:r>
      <w:r w:rsidRPr="00C05996">
        <w:rPr>
          <w:lang w:val="it-IT"/>
        </w:rPr>
        <w:br/>
        <w:t>Fimbria, serta, rose, pallia, lina, chlamis</w:t>
      </w:r>
      <w:r w:rsidRPr="00C05996">
        <w:rPr>
          <w:lang w:val="it-IT"/>
        </w:rPr>
        <w:br/>
        <w:t>Denique cuncta pij clara ornamenta decoris</w:t>
      </w:r>
      <w:r w:rsidRPr="00C05996">
        <w:rPr>
          <w:lang w:val="it-IT"/>
        </w:rPr>
        <w:br/>
        <w:t>4</w:t>
      </w:r>
      <w:r w:rsidRPr="00C05996">
        <w:rPr>
          <w:lang w:val="it-IT"/>
        </w:rPr>
        <w:br/>
        <w:t>Australi pluuie preda petita cadunt</w:t>
      </w:r>
      <w:r w:rsidRPr="00C05996">
        <w:rPr>
          <w:lang w:val="it-IT"/>
        </w:rPr>
        <w:br/>
        <w:t>Nunc igitur visum est superis dare tempora amena</w:t>
      </w:r>
      <w:r w:rsidRPr="00C05996">
        <w:rPr>
          <w:lang w:val="it-IT"/>
        </w:rPr>
        <w:br/>
        <w:t>Et facere optatum nube abeunte diem</w:t>
      </w:r>
      <w:r w:rsidRPr="00C05996">
        <w:rPr>
          <w:lang w:val="it-IT"/>
        </w:rPr>
        <w:br/>
        <w:t>Vnde resumuntur vires &amp; robora prisca:</w:t>
      </w:r>
      <w:r w:rsidRPr="00C05996">
        <w:rPr>
          <w:lang w:val="it-IT"/>
        </w:rPr>
        <w:br/>
        <w:t>Expromuntque suos scrinia aperta lares:</w:t>
      </w:r>
      <w:r w:rsidRPr="00C05996">
        <w:rPr>
          <w:lang w:val="it-IT"/>
        </w:rPr>
        <w:br/>
        <w:t>Aurea iam nostro patientia nascitur horto</w:t>
      </w:r>
      <w:r w:rsidRPr="00C05996">
        <w:rPr>
          <w:lang w:val="it-IT"/>
        </w:rPr>
        <w:br/>
        <w:t>Incolit &amp; vestios herba salubris agros</w:t>
      </w:r>
      <w:r w:rsidRPr="00C05996">
        <w:rPr>
          <w:lang w:val="it-IT"/>
        </w:rPr>
        <w:br/>
        <w:t>Herbaprius forsan nostris incognita siluis</w:t>
      </w:r>
      <w:r w:rsidRPr="00C05996">
        <w:rPr>
          <w:lang w:val="it-IT"/>
        </w:rPr>
        <w:br/>
        <w:t>2.</w:t>
      </w:r>
      <w:r w:rsidRPr="00C05996">
        <w:rPr>
          <w:lang w:val="it-IT"/>
        </w:rPr>
        <w:br/>
        <w:t>P 4</w:t>
      </w:r>
      <w:r w:rsidRPr="00C05996">
        <w:rPr>
          <w:lang w:val="it-IT"/>
        </w:rPr>
        <w:br/>
        <w:t>-xomat varia fertile fronde nemus</w:t>
      </w:r>
      <w:r w:rsidRPr="00C05996">
        <w:rPr>
          <w:lang w:val="it-IT"/>
        </w:rPr>
        <w:br/>
        <w:t xml:space="preserve"> </w:t>
      </w:r>
      <w:r w:rsidRPr="00C05996">
        <w:rPr>
          <w:lang w:val="it-IT"/>
        </w:rPr>
        <w:br/>
      </w:r>
    </w:p>
    <w:p w14:paraId="5922A3CC" w14:textId="77777777" w:rsidR="0006656C" w:rsidRPr="00C05996" w:rsidRDefault="00393783" w:rsidP="00857E51">
      <w:pPr>
        <w:rPr>
          <w:lang w:val="it-IT"/>
        </w:rPr>
      </w:pPr>
      <w:r w:rsidRPr="00C05996">
        <w:rPr>
          <w:lang w:val="it-IT"/>
        </w:rPr>
        <w:t>24</w:t>
      </w:r>
    </w:p>
    <w:p w14:paraId="20F29DA1" w14:textId="0187B34F" w:rsidR="0006656C" w:rsidRPr="00C05996" w:rsidRDefault="0006656C" w:rsidP="00857E51">
      <w:pPr>
        <w:rPr>
          <w:lang w:val="it-IT"/>
        </w:rPr>
      </w:pPr>
    </w:p>
    <w:p w14:paraId="1695FF22" w14:textId="77777777" w:rsidR="0006656C" w:rsidRPr="00C05996" w:rsidRDefault="00393783" w:rsidP="00857E51">
      <w:pPr>
        <w:rPr>
          <w:lang w:val="it-IT"/>
        </w:rPr>
      </w:pPr>
      <w:r w:rsidRPr="00C05996">
        <w:rPr>
          <w:lang w:val="it-IT"/>
        </w:rPr>
        <w:t>Aurea iam nostro patientia nascitur horto</w:t>
      </w:r>
      <w:r w:rsidRPr="00C05996">
        <w:rPr>
          <w:lang w:val="it-IT"/>
        </w:rPr>
        <w:br/>
        <w:t>incolit &amp; vestros herbasalubris agros</w:t>
      </w:r>
      <w:r w:rsidRPr="00C05996">
        <w:rPr>
          <w:lang w:val="it-IT"/>
        </w:rPr>
        <w:br/>
        <w:t>Herba prius forsan nostris incognita siluis</w:t>
      </w:r>
      <w:r w:rsidRPr="00C05996">
        <w:rPr>
          <w:lang w:val="it-IT"/>
        </w:rPr>
        <w:br/>
      </w:r>
      <w:r w:rsidRPr="00C05996">
        <w:rPr>
          <w:lang w:val="it-IT"/>
        </w:rPr>
        <w:br/>
        <w:t>Exomat varia fertile fronde nemus</w:t>
      </w:r>
      <w:r w:rsidRPr="00C05996">
        <w:rPr>
          <w:lang w:val="it-IT"/>
        </w:rPr>
        <w:br/>
        <w:t>tia sit superis quibus hunc peana pusillo</w:t>
      </w:r>
      <w:r w:rsidRPr="00C05996">
        <w:rPr>
          <w:lang w:val="it-IT"/>
        </w:rPr>
        <w:br/>
        <w:t>Condidimus neruo: dum minus aura fauet</w:t>
      </w:r>
      <w:r w:rsidRPr="00C05996">
        <w:rPr>
          <w:lang w:val="it-IT"/>
        </w:rPr>
        <w:br/>
        <w:t>Aura screna fauet, proceres nunc carpite gressus</w:t>
      </w:r>
      <w:r w:rsidRPr="00C05996">
        <w:rPr>
          <w:lang w:val="it-IT"/>
        </w:rPr>
        <w:br/>
        <w:t>2 5</w:t>
      </w:r>
      <w:r w:rsidRPr="00C05996">
        <w:rPr>
          <w:lang w:val="it-IT"/>
        </w:rPr>
        <w:br/>
        <w:t>2</w:t>
      </w:r>
      <w:r w:rsidRPr="00C05996">
        <w:rPr>
          <w:lang w:val="it-IT"/>
        </w:rPr>
        <w:br/>
        <w:t>c gressus aura serena fauet.</w:t>
      </w:r>
      <w:r w:rsidRPr="00C05996">
        <w:rPr>
          <w:lang w:val="it-IT"/>
        </w:rPr>
        <w:br/>
        <w:t>nicole literarum candidatis Salutem</w:t>
      </w:r>
      <w:r w:rsidRPr="00C05996">
        <w:rPr>
          <w:lang w:val="it-IT"/>
        </w:rPr>
        <w:br/>
        <w:t>uoidus tebre</w:t>
      </w:r>
      <w:r w:rsidRPr="00C05996">
        <w:rPr>
          <w:lang w:val="it-IT"/>
        </w:rPr>
        <w:br/>
        <w:t>sto auspice graecam pari</w:t>
      </w:r>
      <w:r w:rsidRPr="00C05996">
        <w:rPr>
          <w:lang w:val="it-IT"/>
        </w:rPr>
        <w:br/>
        <w:t>Xlatinam comoediam acturi sumus, quam ob rem fece</w:t>
      </w:r>
      <w:r w:rsidRPr="00C05996">
        <w:rPr>
          <w:lang w:val="it-IT"/>
        </w:rPr>
        <w:br/>
        <w:t>operepreciunsi occupationibus vris vel sesqui</w:t>
      </w:r>
      <w:r w:rsidRPr="00C05996">
        <w:rPr>
          <w:lang w:val="it-IT"/>
        </w:rPr>
        <w:br/>
        <w:t>aluccideritis: oi em ope atque opera conati sum¬</w:t>
      </w:r>
      <w:r w:rsidRPr="00C05996">
        <w:rPr>
          <w:lang w:val="it-IT"/>
        </w:rPr>
        <w:br/>
        <w:t>vt delicatiori auditore stomacho condita &amp; opiparia fercula p</w:t>
      </w:r>
      <w:r w:rsidRPr="00C05996">
        <w:rPr>
          <w:lang w:val="it-IT"/>
        </w:rPr>
        <w:br/>
        <w:t>ponerem, deambulatum em em a nobis pr laudabilium quotquot</w:t>
      </w:r>
      <w:r w:rsidRPr="00C05996">
        <w:rPr>
          <w:lang w:val="it-IT"/>
        </w:rPr>
        <w:br/>
        <w:t>luculentis scriptionibus memorantur foeminarum nemus, inuenta¬</w:t>
      </w:r>
      <w:r w:rsidRPr="00C05996">
        <w:rPr>
          <w:lang w:val="it-IT"/>
        </w:rPr>
        <w:br/>
        <w:t>qee sellis nra, vna oim pulcherrima, vna formosissima,</w:t>
      </w:r>
      <w:r w:rsidRPr="00C05996">
        <w:rPr>
          <w:lang w:val="it-IT"/>
        </w:rPr>
        <w:br/>
        <w:t>vna castissima, quocum immortalis gloriae decus, sua patientia sibi</w:t>
      </w:r>
      <w:r w:rsidRPr="00C05996">
        <w:rPr>
          <w:lang w:val="it-IT"/>
        </w:rPr>
        <w:br/>
        <w:t>accumularit, sitque oibus posita imitabile virtutis exemplar, fa¬</w:t>
      </w:r>
      <w:r w:rsidRPr="00C05996">
        <w:rPr>
          <w:lang w:val="it-IT"/>
        </w:rPr>
        <w:br/>
        <w:t>ctumem vta nobis honestas gloriae diuitias ambictibus, in ppa¬</w:t>
      </w:r>
      <w:r w:rsidRPr="00C05996">
        <w:rPr>
          <w:lang w:val="it-IT"/>
        </w:rPr>
        <w:br/>
        <w:t>tulo eius predicaretur excellentia: quansane telam ordiri, &amp; si arduum</w:t>
      </w:r>
      <w:r w:rsidRPr="00C05996">
        <w:rPr>
          <w:lang w:val="it-IT"/>
        </w:rPr>
        <w:br/>
        <w:t>fuit, nihil tm ignauie, nihil torporis ab hac re nos detinere po¬</w:t>
      </w:r>
      <w:r w:rsidRPr="00C05996">
        <w:rPr>
          <w:lang w:val="it-IT"/>
        </w:rPr>
        <w:br/>
        <w:t>tuit, cum Francisci Petrarche luculenta extent preconia quibus Grisel</w:t>
      </w:r>
      <w:r w:rsidRPr="00C05996">
        <w:rPr>
          <w:lang w:val="it-IT"/>
        </w:rPr>
        <w:br/>
        <w:t>lidem coelo inferre nitatur. Itaque precamur vt aequi bonique consula¬</w:t>
      </w:r>
      <w:r w:rsidRPr="00C05996">
        <w:rPr>
          <w:lang w:val="it-IT"/>
        </w:rPr>
        <w:br/>
        <w:t>tis quocquid in medium allaturi sumus &amp; sinon mideas saltem diobola</w:t>
      </w:r>
      <w:r w:rsidRPr="00C05996">
        <w:rPr>
          <w:lang w:val="it-IT"/>
        </w:rPr>
        <w:br/>
        <w:t>res merces gratis empturi estis. Valete, ex Simposio nio inquo</w:t>
      </w:r>
      <w:r w:rsidRPr="00C05996">
        <w:rPr>
          <w:lang w:val="it-IT"/>
        </w:rPr>
        <w:br/>
        <w:t>rex lautis celebrat conuiuia mensis musarum pater &amp; vatum</w:t>
      </w:r>
      <w:r w:rsidRPr="00C05996">
        <w:rPr>
          <w:lang w:val="it-IT"/>
        </w:rPr>
        <w:br/>
        <w:t>grineus Apollo.</w:t>
      </w:r>
      <w:r w:rsidRPr="00C05996">
        <w:rPr>
          <w:lang w:val="it-IT"/>
        </w:rPr>
        <w:br/>
        <w:t>A d eosdem.</w:t>
      </w:r>
      <w:r w:rsidRPr="00C05996">
        <w:rPr>
          <w:lang w:val="it-IT"/>
        </w:rPr>
        <w:br/>
        <w:t>lvoluptati vobis quod emolumento futurum sit nos</w:t>
      </w:r>
      <w:r w:rsidRPr="00C05996">
        <w:rPr>
          <w:lang w:val="it-IT"/>
        </w:rPr>
        <w:br/>
        <w:t>stis no tantaleis faucibus esurire compertum, itaque</w:t>
      </w:r>
      <w:r w:rsidRPr="00C05996">
        <w:rPr>
          <w:lang w:val="it-IT"/>
        </w:rPr>
        <w:br/>
        <w:t>atis nos montis arenosi incolas pariter &amp; inque</w:t>
      </w:r>
      <w:r w:rsidRPr="00C05996">
        <w:rPr>
          <w:lang w:val="it-IT"/>
        </w:rPr>
        <w:br/>
        <w:t>lepidam frugiferaque comoediam apertis qued aiunt)</w:t>
      </w:r>
      <w:r w:rsidRPr="00C05996">
        <w:rPr>
          <w:lang w:val="it-IT"/>
        </w:rPr>
        <w:br/>
        <w:t>tibijs canturos esse ex quosi timpatientem aurem culture commodetis)</w:t>
      </w:r>
      <w:r w:rsidRPr="00C05996">
        <w:rPr>
          <w:lang w:val="it-IT"/>
        </w:rPr>
        <w:br/>
        <w:t>inuidus, iracundus, iners, vinosus, amator suos dediscat impro</w:t>
      </w:r>
      <w:r w:rsidRPr="00C05996">
        <w:rPr>
          <w:lang w:val="it-IT"/>
        </w:rPr>
        <w:br/>
        <w:t>bos mores, nouamque indua exuta veteri pelliculam quod dicere</w:t>
      </w:r>
      <w:r w:rsidRPr="00C05996">
        <w:rPr>
          <w:lang w:val="it-IT"/>
        </w:rPr>
        <w:br/>
        <w:t>K I</w:t>
      </w:r>
      <w:r w:rsidRPr="00C05996">
        <w:rPr>
          <w:lang w:val="it-IT"/>
        </w:rPr>
        <w:br/>
        <w:t>dibzy G Google</w:t>
      </w:r>
    </w:p>
    <w:p w14:paraId="1369866F" w14:textId="4DF699DE" w:rsidR="0006656C" w:rsidRPr="00C05996" w:rsidRDefault="0006656C" w:rsidP="00857E51">
      <w:pPr>
        <w:rPr>
          <w:lang w:val="it-IT"/>
        </w:rPr>
      </w:pPr>
    </w:p>
    <w:p w14:paraId="525703F3" w14:textId="5E6B05F1" w:rsidR="0006656C" w:rsidRPr="00C05996" w:rsidRDefault="00393783" w:rsidP="00857E51">
      <w:pPr>
        <w:rPr>
          <w:lang w:val="it-IT"/>
        </w:rPr>
      </w:pPr>
      <w:r w:rsidRPr="00C05996">
        <w:rPr>
          <w:lang w:val="it-IT"/>
        </w:rPr>
        <w:t>velimus vident a fronte &amp; tergo oculati, nen ob temporis pe</w:t>
      </w:r>
      <w:r w:rsidRPr="00C05996">
        <w:rPr>
          <w:lang w:val="it-IT"/>
        </w:rPr>
        <w:br/>
        <w:t>nuriam plixioribus nobis esse nolicet: qui e nuce nucleum peti¬</w:t>
      </w:r>
      <w:r w:rsidRPr="00C05996">
        <w:rPr>
          <w:lang w:val="it-IT"/>
        </w:rPr>
        <w:br/>
        <w:t>uerit nobiscum frangat nucem necesse em. Valete, ex Monte areno</w:t>
      </w:r>
      <w:r w:rsidRPr="00C05996">
        <w:rPr>
          <w:lang w:val="it-IT"/>
        </w:rPr>
        <w:br/>
        <w:t>so phoebus vbi siccis instillat flumina labris, sunt vbi arenico</w:t>
      </w:r>
      <w:r w:rsidRPr="00C05996">
        <w:rPr>
          <w:lang w:val="it-IT"/>
        </w:rPr>
        <w:br/>
        <w:t>lę pallade matre sati.</w:t>
      </w:r>
      <w:r w:rsidRPr="00C05996">
        <w:rPr>
          <w:lang w:val="it-IT"/>
        </w:rPr>
        <w:br/>
        <w:t>Ad Momum quaerimonia per montem arenosum.</w:t>
      </w:r>
      <w:r w:rsidRPr="00C05996">
        <w:rPr>
          <w:lang w:val="it-IT"/>
        </w:rPr>
        <w:br/>
        <w:t>JOme quid insontes genuino dente poetas?</w:t>
      </w:r>
      <w:r w:rsidRPr="00C05996">
        <w:rPr>
          <w:lang w:val="it-IT"/>
        </w:rPr>
        <w:br/>
        <w:t>Quid laceras turpi carmina casta manu?</w:t>
      </w:r>
      <w:r w:rsidRPr="00C05996">
        <w:rPr>
          <w:lang w:val="it-IT"/>
        </w:rPr>
        <w:br/>
        <w:t>Vel lege quae prostant oculis pia scripta pudicis</w:t>
      </w:r>
      <w:r w:rsidRPr="00C05996">
        <w:rPr>
          <w:lang w:val="it-IT"/>
        </w:rPr>
        <w:br/>
        <w:t>Vel foedum a nostro limine siste pedem:</w:t>
      </w:r>
      <w:r w:rsidRPr="00C05996">
        <w:rPr>
          <w:lang w:val="it-IT"/>
        </w:rPr>
        <w:br/>
        <w:t>Omnia deturpans rostro ceu tacta suillo</w:t>
      </w:r>
      <w:r w:rsidRPr="00C05996">
        <w:rPr>
          <w:lang w:val="it-IT"/>
        </w:rPr>
        <w:br/>
        <w:t>Stercus in obscenum lilia verna iacis</w:t>
      </w:r>
      <w:r w:rsidRPr="00C05996">
        <w:rPr>
          <w:lang w:val="it-IT"/>
        </w:rPr>
        <w:br/>
        <w:t>Est scelus ardentis dignum fornacibus aethnae</w:t>
      </w:r>
      <w:r w:rsidRPr="00C05996">
        <w:rPr>
          <w:lang w:val="it-IT"/>
        </w:rPr>
        <w:br/>
        <w:t>Sancta prophanatis ledere scripta notis:</w:t>
      </w:r>
      <w:r w:rsidRPr="00C05996">
        <w:rPr>
          <w:lang w:val="it-IT"/>
        </w:rPr>
        <w:br/>
        <w:t>Veltentes claro quicqua paradigmate fulgens</w:t>
      </w:r>
      <w:r w:rsidRPr="00C05996">
        <w:rPr>
          <w:lang w:val="it-IT"/>
        </w:rPr>
        <w:br/>
        <w:t xml:space="preserve">41 </w:t>
      </w:r>
      <w:r w:rsidRPr="00C05996">
        <w:rPr>
          <w:lang w:val="it-IT"/>
        </w:rPr>
        <w:br/>
        <w:t xml:space="preserve">1 . </w:t>
      </w:r>
      <w:r w:rsidRPr="00C05996">
        <w:rPr>
          <w:lang w:val="it-IT"/>
        </w:rPr>
        <w:br/>
        <w:t>Inclita vel simili prelia Marte geras:</w:t>
      </w:r>
      <w:r w:rsidRPr="00C05996">
        <w:rPr>
          <w:lang w:val="it-IT"/>
        </w:rPr>
        <w:br/>
        <w:t>Scilicet inuisa est alienae gloria laudis:</w:t>
      </w:r>
      <w:r w:rsidRPr="00C05996">
        <w:rPr>
          <w:lang w:val="it-IT"/>
        </w:rPr>
        <w:br/>
        <w:t>Faustus vt egregia voce poeta refert</w:t>
      </w:r>
      <w:r w:rsidRPr="00C05996">
        <w:rPr>
          <w:lang w:val="it-IT"/>
        </w:rPr>
        <w:br/>
        <w:t>Tufacis vt clare tepeat mens emula laudis:</w:t>
      </w:r>
      <w:r w:rsidRPr="00C05996">
        <w:rPr>
          <w:lang w:val="it-IT"/>
        </w:rPr>
        <w:br/>
        <w:t>Nostra papauereo membra sopore grauas:</w:t>
      </w:r>
      <w:r w:rsidRPr="00C05996">
        <w:rPr>
          <w:lang w:val="it-IT"/>
        </w:rPr>
        <w:br/>
        <w:t>Foeda precor digitos adigas in scripta cruentos:</w:t>
      </w:r>
      <w:r w:rsidRPr="00C05996">
        <w:rPr>
          <w:lang w:val="it-IT"/>
        </w:rPr>
        <w:br/>
        <w:t>Sordida vulnifico stigmate verba notes:</w:t>
      </w:r>
      <w:r w:rsidRPr="00C05996">
        <w:rPr>
          <w:lang w:val="it-IT"/>
        </w:rPr>
        <w:br/>
        <w:t>Montis arenosi genius, grex, pascua, culmen</w:t>
      </w:r>
      <w:r w:rsidRPr="00C05996">
        <w:rPr>
          <w:lang w:val="it-IT"/>
        </w:rPr>
        <w:br/>
        <w:t>Omnia cirrheo sunt loca sacra loui:</w:t>
      </w:r>
      <w:r w:rsidRPr="00C05996">
        <w:rPr>
          <w:lang w:val="it-IT"/>
        </w:rPr>
        <w:br/>
        <w:t>Niturpes maculent spumosis dentibus apri</w:t>
      </w:r>
      <w:r w:rsidRPr="00C05996">
        <w:rPr>
          <w:lang w:val="it-IT"/>
        </w:rPr>
        <w:br/>
        <w:t>Limpida de puro defluit vnda lacu:</w:t>
      </w:r>
      <w:r w:rsidRPr="00C05996">
        <w:rPr>
          <w:lang w:val="it-IT"/>
        </w:rPr>
        <w:br/>
        <w:t>Tuquod aper fonti, es nobis, quod floribus auster</w:t>
      </w:r>
      <w:r w:rsidRPr="00C05996">
        <w:rPr>
          <w:lang w:val="it-IT"/>
        </w:rPr>
        <w:br/>
        <w:t>Quod lupus innocuas mordicus inter oues:</w:t>
      </w:r>
      <w:r w:rsidRPr="00C05996">
        <w:rPr>
          <w:lang w:val="it-IT"/>
        </w:rPr>
        <w:br/>
        <w:t>Disce quod extracta deuictus marsya pelle</w:t>
      </w:r>
      <w:r w:rsidRPr="00C05996">
        <w:rPr>
          <w:lang w:val="it-IT"/>
        </w:rPr>
        <w:br/>
        <w:t>Ausus supplicium pertulit acre sui:</w:t>
      </w:r>
      <w:r w:rsidRPr="00C05996">
        <w:rPr>
          <w:lang w:val="it-IT"/>
        </w:rPr>
        <w:br/>
        <w:t>Dentem dente teris, calcar calcaribus vrges</w:t>
      </w:r>
      <w:r w:rsidRPr="00C05996">
        <w:rPr>
          <w:lang w:val="it-IT"/>
        </w:rPr>
        <w:br/>
        <w:t>Ledere nec limam vipera stulta potest</w:t>
      </w:r>
      <w:r w:rsidRPr="00C05996">
        <w:rPr>
          <w:lang w:val="it-IT"/>
        </w:rPr>
        <w:br/>
        <w:t>Desuescas potius te istis nigrare lituris</w:t>
      </w:r>
      <w:r w:rsidRPr="00C05996">
        <w:rPr>
          <w:lang w:val="it-IT"/>
        </w:rPr>
        <w:br/>
        <w:t>Teque suę natum dicet arena domi:</w:t>
      </w:r>
      <w:r w:rsidRPr="00C05996">
        <w:rPr>
          <w:lang w:val="it-IT"/>
        </w:rPr>
        <w:br/>
        <w:t>Illa amat augustam firmato robore pacem</w:t>
      </w:r>
      <w:r w:rsidRPr="00C05996">
        <w:rPr>
          <w:lang w:val="it-IT"/>
        </w:rPr>
        <w:br/>
        <w:t>Vicinisque bonum dicere manę suis.</w:t>
      </w:r>
      <w:r w:rsidRPr="00C05996">
        <w:rPr>
          <w:lang w:val="it-IT"/>
        </w:rPr>
        <w:br/>
        <w:t>A  L</w:t>
      </w:r>
      <w:r w:rsidRPr="00C05996">
        <w:rPr>
          <w:lang w:val="it-IT"/>
        </w:rPr>
        <w:br/>
      </w:r>
    </w:p>
    <w:p w14:paraId="6F3F60E2" w14:textId="0879AE06" w:rsidR="0006656C" w:rsidRPr="00C05996" w:rsidRDefault="0006656C" w:rsidP="00857E51">
      <w:pPr>
        <w:rPr>
          <w:lang w:val="it-IT"/>
        </w:rPr>
      </w:pPr>
    </w:p>
    <w:p w14:paraId="6D74B59C" w14:textId="4ACFCDC9" w:rsidR="0006656C" w:rsidRPr="00C05996" w:rsidRDefault="00393783" w:rsidP="00857E51">
      <w:pPr>
        <w:rPr>
          <w:lang w:val="it-IT"/>
        </w:rPr>
      </w:pPr>
      <w:r w:rsidRPr="00C05996">
        <w:rPr>
          <w:lang w:val="it-IT"/>
        </w:rPr>
        <w:t>terarum amasijs Thomas</w:t>
      </w:r>
      <w:r w:rsidRPr="00C05996">
        <w:rPr>
          <w:lang w:val="it-IT"/>
        </w:rPr>
        <w:br/>
        <w:t>elmaetdanu</w:t>
      </w:r>
      <w:r w:rsidRPr="00C05996">
        <w:rPr>
          <w:lang w:val="it-IT"/>
        </w:rPr>
        <w:br/>
        <w:t>D.</w:t>
      </w:r>
      <w:r w:rsidRPr="00C05996">
        <w:rPr>
          <w:lang w:val="it-IT"/>
        </w:rPr>
        <w:br/>
        <w:t>idiu cogitanti: lectores scientiarum cupidi, diurnis</w:t>
      </w:r>
      <w:r w:rsidRPr="00C05996">
        <w:rPr>
          <w:lang w:val="it-IT"/>
        </w:rPr>
        <w:br/>
        <w:t>xturnisque chartis impallescere dulcius meliusue</w:t>
      </w:r>
      <w:r w:rsidRPr="00C05996">
        <w:rPr>
          <w:lang w:val="it-IT"/>
        </w:rPr>
        <w:br/>
        <w:t>uenio nihil. uapropter vt arrogantiuscule lo¬</w:t>
      </w:r>
      <w:r w:rsidRPr="00C05996">
        <w:rPr>
          <w:lang w:val="it-IT"/>
        </w:rPr>
        <w:br/>
        <w:t>+--  - - -   ma nobis vtile est, scientiam hilari fronte suscipe</w:t>
      </w:r>
      <w:r w:rsidRPr="00C05996">
        <w:rPr>
          <w:lang w:val="it-IT"/>
        </w:rPr>
        <w:br/>
        <w:t>re. nam turpissimum esset: tempore estiuali penulàm consu¬</w:t>
      </w:r>
      <w:r w:rsidRPr="00C05996">
        <w:rPr>
          <w:lang w:val="it-IT"/>
        </w:rPr>
        <w:br/>
        <w:t>mere hieme vero campestre. Iccirconon solum rogo sed &amp;</w:t>
      </w:r>
      <w:r w:rsidRPr="00C05996">
        <w:rPr>
          <w:lang w:val="it-IT"/>
        </w:rPr>
        <w:br/>
        <w:t>obsecro: vt hoc volumen a vobis sit comparatum, quo floscu</w:t>
      </w:r>
      <w:r w:rsidRPr="00C05996">
        <w:rPr>
          <w:lang w:val="it-IT"/>
        </w:rPr>
        <w:br/>
        <w:t>los redolentes dictaque aurea elicere potestis. Cui rgilius</w:t>
      </w:r>
      <w:r w:rsidRPr="00C05996">
        <w:rPr>
          <w:lang w:val="it-IT"/>
        </w:rPr>
        <w:br/>
        <w:t>poetarum doctissimus sententiunculam non illepidam appli</w:t>
      </w:r>
      <w:r w:rsidRPr="00C05996">
        <w:rPr>
          <w:lang w:val="it-IT"/>
        </w:rPr>
        <w:br/>
        <w:t>ige virgo rosas dum flos nouus &amp;</w:t>
      </w:r>
      <w:r w:rsidRPr="00C05996">
        <w:rPr>
          <w:lang w:val="it-IT"/>
        </w:rPr>
        <w:br/>
        <w:t>cuisse videtur dicens.</w:t>
      </w:r>
      <w:r w:rsidRPr="00C05996">
        <w:rPr>
          <w:lang w:val="it-IT"/>
        </w:rPr>
        <w:br/>
        <w:t>noua pubes: memor esto euumsic properare tuum quam</w:t>
      </w:r>
      <w:r w:rsidRPr="00C05996">
        <w:rPr>
          <w:lang w:val="it-IT"/>
        </w:rPr>
        <w:br/>
        <w:t>pauci ad corticem medullamque tetigisse videntur, sed vt ad rem</w:t>
      </w:r>
      <w:r w:rsidRPr="00C05996">
        <w:rPr>
          <w:lang w:val="it-IT"/>
        </w:rPr>
        <w:br/>
        <w:t>loquar ne surdis narrata sit fabula oro, vt admonitionis meae</w:t>
      </w:r>
      <w:r w:rsidRPr="00C05996">
        <w:rPr>
          <w:lang w:val="it-IT"/>
        </w:rPr>
        <w:br/>
        <w:t>sitis memores. alete.</w:t>
      </w:r>
      <w:r w:rsidRPr="00C05996">
        <w:rPr>
          <w:lang w:val="it-IT"/>
        </w:rPr>
        <w:br/>
        <w:t>Ad Plagiarios.</w:t>
      </w:r>
      <w:r w:rsidRPr="00C05996">
        <w:rPr>
          <w:lang w:val="it-IT"/>
        </w:rPr>
        <w:br/>
        <w:t>vos scioli dentatas rumpere voces</w:t>
      </w:r>
      <w:r w:rsidRPr="00C05996">
        <w:rPr>
          <w:lang w:val="it-IT"/>
        </w:rPr>
        <w:br/>
        <w:t>nproprius ledit pectora acerba furor</w:t>
      </w:r>
      <w:r w:rsidRPr="00C05996">
        <w:rPr>
          <w:lang w:val="it-IT"/>
        </w:rPr>
        <w:br/>
      </w:r>
      <w:r w:rsidRPr="00C05996">
        <w:rPr>
          <w:lang w:val="it-IT"/>
        </w:rPr>
        <w:br/>
        <w:t>ans rupto lacerat se vipera partu</w:t>
      </w:r>
      <w:r w:rsidRPr="00C05996">
        <w:rPr>
          <w:lang w:val="it-IT"/>
        </w:rPr>
        <w:br/>
        <w:t>Sic vestra ingenti facta labore ruent.</w:t>
      </w:r>
      <w:r w:rsidRPr="00C05996">
        <w:rPr>
          <w:lang w:val="it-IT"/>
        </w:rPr>
        <w:br/>
        <w:t>Liuinus uatius politioris litteraturę cultoribus. S.</w:t>
      </w:r>
      <w:r w:rsidRPr="00C05996">
        <w:rPr>
          <w:lang w:val="it-IT"/>
        </w:rPr>
        <w:br/>
        <w:t>viuere atque frui aia videtur qui aliquo negocio inten</w:t>
      </w:r>
      <w:r w:rsidRPr="00C05996">
        <w:rPr>
          <w:lang w:val="it-IT"/>
        </w:rPr>
        <w:br/>
        <w:t>gtus preclari facinoris aut artis bone famam quaerit,</w:t>
      </w:r>
      <w:r w:rsidRPr="00C05996">
        <w:rPr>
          <w:lang w:val="it-IT"/>
        </w:rPr>
        <w:br/>
        <w:t>qquamobrem nos montis arenosi incolae ne sopniantes</w:t>
      </w:r>
      <w:r w:rsidRPr="00C05996">
        <w:rPr>
          <w:lang w:val="it-IT"/>
        </w:rPr>
        <w:br/>
        <w:t>repimenidis more vel quod turpius em stertentes gli¬</w:t>
      </w:r>
      <w:r w:rsidRPr="00C05996">
        <w:rPr>
          <w:lang w:val="it-IT"/>
        </w:rPr>
        <w:br/>
        <w:t>riu initardicamur, comoedijs organis &amp; alijs id genus iucundi</w:t>
      </w:r>
      <w:r w:rsidRPr="00C05996">
        <w:rPr>
          <w:lang w:val="it-IT"/>
        </w:rPr>
        <w:br/>
        <w:t>tatibus aios mentesque recreare decreuimus, nam dicteriumem haud</w:t>
      </w:r>
      <w:r w:rsidRPr="00C05996">
        <w:rPr>
          <w:lang w:val="it-IT"/>
        </w:rPr>
        <w:br/>
        <w:t>infrequens oculos diuersis varijsque rebus magis detineri non¬</w:t>
      </w:r>
      <w:r w:rsidRPr="00C05996">
        <w:rPr>
          <w:lang w:val="it-IT"/>
        </w:rPr>
        <w:br/>
        <w:t>nullos tamrignoramus fore reprehensores &amp; nasutos quo dictata</w:t>
      </w:r>
      <w:r w:rsidRPr="00C05996">
        <w:rPr>
          <w:lang w:val="it-IT"/>
        </w:rPr>
        <w:br/>
        <w:t>nia pariter &amp; lucubratiumculas oppido excellentes vbi inue¬</w:t>
      </w:r>
      <w:r w:rsidRPr="00C05996">
        <w:rPr>
          <w:lang w:val="it-IT"/>
        </w:rPr>
        <w:br/>
        <w:t>nerint genuinum nobis quasi caninam fiontem habeant infixu¬</w:t>
      </w:r>
      <w:r w:rsidRPr="00C05996">
        <w:rPr>
          <w:lang w:val="it-IT"/>
        </w:rPr>
        <w:br/>
        <w:t>ri sunt qui tantum quantum canis in balneo siue anser inter</w:t>
      </w:r>
      <w:r w:rsidRPr="00C05996">
        <w:rPr>
          <w:lang w:val="it-IT"/>
        </w:rPr>
        <w:br/>
        <w:t>olores ad spectacula nostra facient quos viliori pendimus quam</w:t>
      </w:r>
      <w:r w:rsidRPr="00C05996">
        <w:rPr>
          <w:lang w:val="it-IT"/>
        </w:rPr>
        <w:br/>
        <w:t>floccos indumentorum nostrorum. Valeant igitur qui non</w:t>
      </w:r>
      <w:r w:rsidRPr="00C05996">
        <w:rPr>
          <w:lang w:val="it-IT"/>
        </w:rPr>
        <w:br/>
        <w:t>animi recreandi sed ledendi potius gratia accessuri sunt. Valete,</w:t>
      </w:r>
      <w:r w:rsidRPr="00C05996">
        <w:rPr>
          <w:lang w:val="it-IT"/>
        </w:rPr>
        <w:br/>
        <w:t>K ij</w:t>
      </w:r>
      <w:r w:rsidRPr="00C05996">
        <w:rPr>
          <w:lang w:val="it-IT"/>
        </w:rPr>
        <w:br/>
      </w:r>
    </w:p>
    <w:p w14:paraId="31681716" w14:textId="3F15C8FD" w:rsidR="0006656C" w:rsidRPr="00C05996" w:rsidRDefault="0006656C" w:rsidP="00857E51">
      <w:pPr>
        <w:rPr>
          <w:lang w:val="it-IT"/>
        </w:rPr>
      </w:pPr>
    </w:p>
    <w:p w14:paraId="014A72C0" w14:textId="21166CB1" w:rsidR="0006656C" w:rsidRDefault="00393783" w:rsidP="00857E51">
      <w:pPr>
        <w:rPr>
          <w:lang w:val="en-GB"/>
        </w:rPr>
      </w:pPr>
      <w:r w:rsidRPr="00C05996">
        <w:rPr>
          <w:lang w:val="it-IT"/>
        </w:rPr>
        <w:t>m</w:t>
      </w:r>
      <w:r w:rsidRPr="00C05996">
        <w:rPr>
          <w:lang w:val="it-IT"/>
        </w:rPr>
        <w:br/>
        <w:t>ddiuslo</w:t>
      </w:r>
      <w:r w:rsidRPr="00C05996">
        <w:rPr>
          <w:lang w:val="it-IT"/>
        </w:rPr>
        <w:br/>
        <w:t>tista Patronum, pro</w:t>
      </w:r>
      <w:r w:rsidRPr="00C05996">
        <w:rPr>
          <w:lang w:val="it-IT"/>
        </w:rPr>
        <w:br/>
        <w:t>aura serena</w:t>
      </w:r>
      <w:r w:rsidRPr="00C05996">
        <w:rPr>
          <w:lang w:val="it-IT"/>
        </w:rPr>
        <w:br/>
        <w:t>nosus.</w:t>
      </w:r>
      <w:r w:rsidRPr="00C05996">
        <w:rPr>
          <w:lang w:val="it-IT"/>
        </w:rPr>
        <w:br/>
        <w:t>osuperis martir venerande precamur</w:t>
      </w:r>
      <w:r w:rsidRPr="00C05996">
        <w:rPr>
          <w:lang w:val="it-IT"/>
        </w:rPr>
        <w:br/>
        <w:t>ura nobis gratior</w:t>
      </w:r>
      <w:r w:rsidRPr="00C05996">
        <w:rPr>
          <w:lang w:val="it-IT"/>
        </w:rPr>
        <w:br/>
        <w:t>è donetur, pluuius nunc ingruit. &amp;</w:t>
      </w:r>
      <w:r w:rsidRPr="00C05996">
        <w:rPr>
          <w:lang w:val="it-IT"/>
        </w:rPr>
        <w:br/>
        <w:t>ic aeoli spiramina</w:t>
      </w:r>
      <w:r w:rsidRPr="00C05996">
        <w:rPr>
          <w:lang w:val="it-IT"/>
        </w:rPr>
        <w:br/>
        <w:t>Post tenebras lucem post humida tempora siccum</w:t>
      </w:r>
      <w:r w:rsidRPr="00C05996">
        <w:rPr>
          <w:lang w:val="it-IT"/>
        </w:rPr>
        <w:br/>
        <w:t>3</w:t>
      </w:r>
      <w:r w:rsidRPr="00C05996">
        <w:rPr>
          <w:lang w:val="it-IT"/>
        </w:rPr>
        <w:br/>
        <w:t>Speramus oes aerem</w:t>
      </w:r>
      <w:r w:rsidRPr="00C05996">
        <w:rPr>
          <w:lang w:val="it-IT"/>
        </w:rPr>
        <w:br/>
        <w:t>AV</w:t>
      </w:r>
      <w:r w:rsidRPr="00C05996">
        <w:rPr>
          <w:lang w:val="it-IT"/>
        </w:rPr>
        <w:br/>
        <w:t>Nec tenebre cedunt nec densis nubibus aer</w:t>
      </w:r>
      <w:r w:rsidRPr="00C05996">
        <w:rPr>
          <w:lang w:val="it-IT"/>
        </w:rPr>
        <w:br/>
        <w:t>Orbatur: eya supplicat</w:t>
      </w:r>
      <w:r w:rsidRPr="00C05996">
        <w:rPr>
          <w:lang w:val="it-IT"/>
        </w:rPr>
        <w:br/>
        <w:t>tibi tota gemens bone tutelaris arena</w:t>
      </w:r>
      <w:r w:rsidRPr="00C05996">
        <w:rPr>
          <w:lang w:val="it-IT"/>
        </w:rPr>
        <w:br/>
        <w:t>Se supplicant tyrunculi</w:t>
      </w:r>
      <w:r w:rsidRPr="00C05996">
        <w:rPr>
          <w:lang w:val="it-IT"/>
        </w:rPr>
        <w:br/>
        <w:t>Vt saltem possint nullius nomine leso</w:t>
      </w:r>
      <w:r w:rsidRPr="00C05996">
        <w:rPr>
          <w:lang w:val="it-IT"/>
        </w:rPr>
        <w:br/>
        <w:t xml:space="preserve"> </w:t>
      </w:r>
      <w:r w:rsidRPr="00C05996">
        <w:rPr>
          <w:lang w:val="it-IT"/>
        </w:rPr>
        <w:br/>
        <w:t>raque crimen ludere</w:t>
      </w:r>
      <w:r w:rsidRPr="00C05996">
        <w:rPr>
          <w:lang w:val="it-IT"/>
        </w:rPr>
        <w:br/>
        <w:t>riam cedro dignam lenique cupresso</w:t>
      </w:r>
      <w:r w:rsidRPr="00C05996">
        <w:rPr>
          <w:lang w:val="it-IT"/>
        </w:rPr>
        <w:br/>
        <w:t>ptista, vates, agnifer,</w:t>
      </w:r>
      <w:r w:rsidRPr="00C05996">
        <w:rPr>
          <w:lang w:val="it-IT"/>
        </w:rPr>
        <w:br/>
        <w:t>Preco, lucerna, iubar, martir, tua pignora coelo</w:t>
      </w:r>
      <w:r w:rsidRPr="00C05996">
        <w:rPr>
          <w:lang w:val="it-IT"/>
        </w:rPr>
        <w:br/>
        <w:t>(Quod semper imbre stillulat)</w:t>
      </w:r>
      <w:r w:rsidRPr="00C05996">
        <w:rPr>
          <w:lang w:val="it-IT"/>
        </w:rPr>
        <w:br/>
        <w:t>Commendare velis: nostris pater annue ceptis</w:t>
      </w:r>
      <w:r w:rsidRPr="00C05996">
        <w:rPr>
          <w:lang w:val="it-IT"/>
        </w:rPr>
        <w:br/>
        <w:t>Nostramque cymbam dirige.</w:t>
      </w:r>
      <w:r w:rsidRPr="00C05996">
        <w:rPr>
          <w:lang w:val="it-IT"/>
        </w:rPr>
        <w:br/>
        <w:t>Ad Diuam</w:t>
      </w:r>
      <w:r w:rsidRPr="00C05996">
        <w:rPr>
          <w:lang w:val="it-IT"/>
        </w:rPr>
        <w:br/>
        <w:t>inem</w:t>
      </w:r>
      <w:r w:rsidRPr="00C05996">
        <w:rPr>
          <w:lang w:val="it-IT"/>
        </w:rPr>
        <w:br/>
        <w:t>subsidio.</w:t>
      </w:r>
      <w:r w:rsidRPr="00C05996">
        <w:rPr>
          <w:lang w:val="it-IT"/>
        </w:rPr>
        <w:br/>
        <w:t>a coelorum dominam camena</w:t>
      </w:r>
      <w:r w:rsidRPr="00C05996">
        <w:rPr>
          <w:lang w:val="it-IT"/>
        </w:rPr>
        <w:br/>
      </w:r>
      <w:r w:rsidRPr="00C05996">
        <w:rPr>
          <w:lang w:val="it-IT"/>
        </w:rPr>
        <w:br/>
        <w:t>Sapphicis cantet modulis vt aura</w:t>
      </w:r>
      <w:r w:rsidRPr="00C05996">
        <w:rPr>
          <w:lang w:val="it-IT"/>
        </w:rPr>
        <w:br/>
        <w:t>IINubibus densis pluuiaque pulsa</w:t>
      </w:r>
      <w:r w:rsidRPr="00C05996">
        <w:rPr>
          <w:lang w:val="it-IT"/>
        </w:rPr>
        <w:br/>
        <w:t>amena.</w:t>
      </w:r>
      <w:r w:rsidRPr="00C05996">
        <w:rPr>
          <w:lang w:val="it-IT"/>
        </w:rPr>
        <w:br/>
        <w:t>Virgo supremi genitrix tonantis</w:t>
      </w:r>
      <w:r w:rsidRPr="00C05996">
        <w:rPr>
          <w:lang w:val="it-IT"/>
        </w:rPr>
        <w:br/>
        <w:t>Applices aurem precibus rogantum</w:t>
      </w:r>
      <w:r w:rsidRPr="00C05996">
        <w:rPr>
          <w:lang w:val="it-IT"/>
        </w:rPr>
        <w:br/>
        <w:t>Prospera nobis resonare dones</w:t>
      </w:r>
      <w:r w:rsidRPr="00C05996">
        <w:rPr>
          <w:lang w:val="it-IT"/>
        </w:rPr>
        <w:br/>
        <w:t>nina luce.</w:t>
      </w:r>
      <w:r w:rsidRPr="00C05996">
        <w:rPr>
          <w:lang w:val="it-IT"/>
        </w:rPr>
        <w:br/>
        <w:t>O uaerimus</w:t>
      </w:r>
      <w:r w:rsidRPr="00C05996">
        <w:rPr>
          <w:lang w:val="it-IT"/>
        </w:rPr>
        <w:br/>
        <w:t>domino placere</w:t>
      </w:r>
      <w:r w:rsidRPr="00C05996">
        <w:rPr>
          <w:lang w:val="it-IT"/>
        </w:rPr>
        <w:br/>
        <w:t xml:space="preserve"> nini foedam cumulare labem</w:t>
      </w:r>
      <w:r w:rsidRPr="00C05996">
        <w:rPr>
          <w:lang w:val="it-IT"/>
        </w:rPr>
        <w:br/>
        <w:t>Quaerimus frugi studio beatam</w:t>
      </w:r>
      <w:r w:rsidRPr="00C05996">
        <w:rPr>
          <w:lang w:val="it-IT"/>
        </w:rPr>
        <w:br/>
        <w:t>Ducere vitam.</w:t>
      </w:r>
      <w:r w:rsidRPr="00C05996">
        <w:rPr>
          <w:lang w:val="it-IT"/>
        </w:rPr>
        <w:br/>
      </w:r>
      <w:r>
        <w:rPr>
          <w:lang w:val="en-GB"/>
        </w:rPr>
        <w:t>Litteras nisu valido parare</w:t>
      </w:r>
      <w:r>
        <w:rPr>
          <w:lang w:val="en-GB"/>
        </w:rPr>
        <w:br/>
        <w:t>Effici linguae proceres latinae</w:t>
      </w:r>
      <w:r>
        <w:rPr>
          <w:lang w:val="en-GB"/>
        </w:rPr>
        <w:br/>
        <w:t>Etsimul coelo requiem tenere</w:t>
      </w:r>
      <w:r>
        <w:rPr>
          <w:lang w:val="en-GB"/>
        </w:rPr>
        <w:br/>
        <w:t>nibus em mens.</w:t>
      </w:r>
      <w:r>
        <w:rPr>
          <w:lang w:val="en-GB"/>
        </w:rPr>
        <w:br/>
      </w:r>
    </w:p>
    <w:p w14:paraId="2020D55E" w14:textId="41CC5D37" w:rsidR="0006656C" w:rsidRDefault="0006656C" w:rsidP="00857E51">
      <w:pPr>
        <w:rPr>
          <w:lang w:val="en-GB"/>
        </w:rPr>
      </w:pPr>
    </w:p>
    <w:p w14:paraId="26A631AC" w14:textId="74547F84" w:rsidR="0006656C" w:rsidRDefault="00393783" w:rsidP="00857E51">
      <w:pPr>
        <w:rPr>
          <w:lang w:val="en-GB"/>
        </w:rPr>
      </w:pPr>
      <w:r>
        <w:rPr>
          <w:lang w:val="en-GB"/>
        </w:rPr>
        <w:br/>
        <w:t xml:space="preserve"> 4</w:t>
      </w:r>
      <w:r>
        <w:rPr>
          <w:lang w:val="en-GB"/>
        </w:rPr>
        <w:br/>
        <w:t>Mens sit aduersis aliena momis</w:t>
      </w:r>
      <w:r>
        <w:rPr>
          <w:lang w:val="en-GB"/>
        </w:rPr>
        <w:br/>
        <w:t>Nos tamen nostram domino fauente</w:t>
      </w:r>
      <w:r>
        <w:rPr>
          <w:lang w:val="en-GB"/>
        </w:rPr>
        <w:br/>
        <w:t>i 4</w:t>
      </w:r>
      <w:r>
        <w:rPr>
          <w:lang w:val="en-GB"/>
        </w:rPr>
        <w:br/>
        <w:t>Semper ad laudem superum paramus</w:t>
      </w:r>
      <w:r>
        <w:rPr>
          <w:lang w:val="en-GB"/>
        </w:rPr>
        <w:br/>
        <w:t>Ordine telam.</w:t>
      </w:r>
      <w:r>
        <w:rPr>
          <w:lang w:val="en-GB"/>
        </w:rPr>
        <w:br/>
        <w:t>Virgo coelorum domina atque terrae</w:t>
      </w:r>
      <w:r>
        <w:rPr>
          <w:lang w:val="en-GB"/>
        </w:rPr>
        <w:br/>
        <w:t>Accipe arentis modulos arenae</w:t>
      </w:r>
      <w:r>
        <w:rPr>
          <w:lang w:val="en-GB"/>
        </w:rPr>
        <w:br/>
        <w:t>Et gregem illius freta per secundo</w:t>
      </w:r>
      <w:r>
        <w:rPr>
          <w:lang w:val="en-GB"/>
        </w:rPr>
        <w:br/>
        <w:t>41:</w:t>
      </w:r>
      <w:r>
        <w:rPr>
          <w:lang w:val="en-GB"/>
        </w:rPr>
        <w:br/>
        <w:t>ige gressu.</w:t>
      </w:r>
      <w:r>
        <w:rPr>
          <w:lang w:val="en-GB"/>
        </w:rPr>
        <w:br/>
        <w:t>Ainerua alumnis suis</w:t>
      </w:r>
      <w:r>
        <w:rPr>
          <w:lang w:val="en-GB"/>
        </w:rPr>
        <w:br/>
        <w:t>utem.</w:t>
      </w:r>
      <w:r>
        <w:rPr>
          <w:lang w:val="en-GB"/>
        </w:rPr>
        <w:br/>
      </w:r>
      <w:r>
        <w:rPr>
          <w:lang w:val="en-GB"/>
        </w:rPr>
        <w:br/>
        <w:t>lrasci vobis debeo, vel inuita, qui toties nris admo¬</w:t>
      </w:r>
      <w:r>
        <w:rPr>
          <w:lang w:val="en-GB"/>
        </w:rPr>
        <w:br/>
        <w:t>psuasiunculis surda preteritis aure quocquod inculca¬</w:t>
      </w:r>
      <w:r>
        <w:rPr>
          <w:lang w:val="en-GB"/>
        </w:rPr>
        <w:br/>
        <w:t>vidistis em quo pacto arenicolae nri vberibus nris</w:t>
      </w:r>
      <w:r>
        <w:rPr>
          <w:lang w:val="en-GB"/>
        </w:rPr>
        <w:br/>
        <w:t>educati(qua sunt vere laudis auiditate non cessant</w:t>
      </w:r>
      <w:r>
        <w:rPr>
          <w:lang w:val="en-GB"/>
        </w:rPr>
        <w:br/>
        <w:t xml:space="preserve"> re aliquid quodnobis sit honorificum imprimis, ceteris¬</w:t>
      </w:r>
      <w:r>
        <w:rPr>
          <w:lang w:val="en-GB"/>
        </w:rPr>
        <w:br/>
        <w:t>que litterarum professoribus quamvtilissim</w:t>
      </w:r>
      <w:r>
        <w:rPr>
          <w:lang w:val="en-GB"/>
        </w:rPr>
        <w:br/>
        <w:t>gere em iam pannos ali</w:t>
      </w:r>
      <w:r>
        <w:rPr>
          <w:lang w:val="en-GB"/>
        </w:rPr>
        <w:br/>
        <w:t>quot exactos veteratorem dolotechnem grauatomachiam capti</w:t>
      </w:r>
      <w:r>
        <w:rPr>
          <w:lang w:val="en-GB"/>
        </w:rPr>
        <w:br/>
        <w:t>uos &amp; sticum utinos, sergium, alithiam, &amp; pleraque alia non peni¬</w:t>
      </w:r>
      <w:r>
        <w:rPr>
          <w:lang w:val="en-GB"/>
        </w:rPr>
        <w:br/>
        <w:t>tendor auctore literaria recreamenta, quibus studijs quantum sibi</w:t>
      </w:r>
      <w:r>
        <w:rPr>
          <w:lang w:val="en-GB"/>
        </w:rPr>
        <w:br/>
        <w:t>er¬</w:t>
      </w:r>
      <w:r>
        <w:rPr>
          <w:lang w:val="en-GB"/>
        </w:rPr>
        <w:br/>
        <w:t>fame quantuue laudispromeruerint nemo emquie nescia</w:t>
      </w:r>
      <w:r>
        <w:rPr>
          <w:lang w:val="en-GB"/>
        </w:rPr>
        <w:br/>
        <w:t>ea aluntur hmoni exercitijs adulescentulore ingenia, corrigunturque</w:t>
      </w:r>
      <w:r>
        <w:rPr>
          <w:lang w:val="en-GB"/>
        </w:rPr>
        <w:br/>
        <w:t>mores incompositi, &amp; latini sermonis puritas etiam nolentibus no</w:t>
      </w:r>
      <w:r>
        <w:rPr>
          <w:lang w:val="en-GB"/>
        </w:rPr>
        <w:br/>
        <w:t>bis tenacius heret: odiosum esset &amp; execrandum plane eore in¬</w:t>
      </w:r>
      <w:r>
        <w:rPr>
          <w:lang w:val="en-GB"/>
        </w:rPr>
        <w:br/>
        <w:t>stitutum si manis gloriae siti duntaxat feruentes, hanc rem inconsultius</w:t>
      </w:r>
      <w:r>
        <w:rPr>
          <w:lang w:val="en-GB"/>
        </w:rPr>
        <w:br/>
        <w:t>aggrederentur. Sed cum inter litterarum candidatos longe postposi¬</w:t>
      </w:r>
      <w:r>
        <w:rPr>
          <w:lang w:val="en-GB"/>
        </w:rPr>
        <w:br/>
        <w:t>ta mentis inertia nomen sibi vendicare gestiant laudandi veniunt im¬</w:t>
      </w:r>
      <w:r>
        <w:rPr>
          <w:lang w:val="en-GB"/>
        </w:rPr>
        <w:br/>
        <w:t>primis &amp; eon: vtroque pollice, pbanda audacia. s autm &amp; in</w:t>
      </w:r>
      <w:r>
        <w:rPr>
          <w:lang w:val="en-GB"/>
        </w:rPr>
        <w:br/>
        <w:t>vtramque dormitis aurem, &amp; in vtrumque oculum, pungentem aculeum non</w:t>
      </w:r>
      <w:r>
        <w:rPr>
          <w:lang w:val="en-GB"/>
        </w:rPr>
        <w:br/>
        <w:t>repungitis Vberibus affecti &amp; scommatis, ranis scriphijs mu¬</w:t>
      </w:r>
      <w:r>
        <w:rPr>
          <w:lang w:val="en-GB"/>
        </w:rPr>
        <w:br/>
        <w:t>tiores domi delitescitis, non abs re literis poditum em virtutem stimu¬</w:t>
      </w:r>
      <w:r>
        <w:rPr>
          <w:lang w:val="en-GB"/>
        </w:rPr>
        <w:br/>
        <w:t>lis agitatam crescere: qua sententia vt cum veritate loquar) &amp; car¬</w:t>
      </w:r>
      <w:r>
        <w:rPr>
          <w:lang w:val="en-GB"/>
        </w:rPr>
        <w:br/>
        <w:t>punt quo preclara aliene, pbitatis argumenta non admirant &amp; con¬</w:t>
      </w:r>
      <w:r>
        <w:rPr>
          <w:lang w:val="en-GB"/>
        </w:rPr>
        <w:br/>
        <w:t>tra extolluntrquo se alijs imitabiles reddunt. Itaque posthac nisi adul</w:t>
      </w:r>
      <w:r>
        <w:rPr>
          <w:lang w:val="en-GB"/>
        </w:rPr>
        <w:br/>
        <w:t>terini esse velitis &amp; degeneres incumbetis in haec studia qum deo</w:t>
      </w:r>
      <w:r>
        <w:rPr>
          <w:lang w:val="en-GB"/>
        </w:rPr>
        <w:br/>
        <w:t>optimo maximo honorifica sunt, &amp; etati vre congruentu erudiem</w:t>
      </w:r>
      <w:r>
        <w:rPr>
          <w:lang w:val="en-GB"/>
        </w:rPr>
        <w:br/>
        <w:t>de non parum accommoda, sic euadetis a vnguennim leuigati &amp;</w:t>
      </w:r>
      <w:r>
        <w:rPr>
          <w:lang w:val="en-GB"/>
        </w:rPr>
        <w:br/>
        <w:t>post laboriosam sementem frugiferam messem facietis. Valete ex</w:t>
      </w:r>
      <w:r>
        <w:rPr>
          <w:lang w:val="en-GB"/>
        </w:rPr>
        <w:br/>
        <w:t>K iij</w:t>
      </w:r>
      <w:r>
        <w:rPr>
          <w:lang w:val="en-GB"/>
        </w:rPr>
        <w:br/>
      </w:r>
    </w:p>
    <w:p w14:paraId="50CC4D24" w14:textId="77777777" w:rsidR="0006656C" w:rsidRDefault="00393783" w:rsidP="00857E51">
      <w:pPr>
        <w:rPr>
          <w:lang w:val="en-GB"/>
        </w:rPr>
      </w:pPr>
      <w:r>
        <w:rPr>
          <w:lang w:val="en-GB"/>
        </w:rPr>
        <w:t>i</w:t>
      </w:r>
    </w:p>
    <w:p w14:paraId="48B8425F" w14:textId="5820CF83" w:rsidR="0006656C" w:rsidRDefault="0006656C" w:rsidP="00857E51">
      <w:pPr>
        <w:rPr>
          <w:lang w:val="en-GB"/>
        </w:rPr>
      </w:pPr>
    </w:p>
    <w:p w14:paraId="5FD7020A" w14:textId="68ACD426" w:rsidR="0006656C" w:rsidRDefault="00393783" w:rsidP="00857E51">
      <w:pPr>
        <w:rPr>
          <w:lang w:val="en-GB"/>
        </w:rPr>
      </w:pPr>
      <w:r>
        <w:rPr>
          <w:lang w:val="en-GB"/>
        </w:rPr>
        <w:t>museo nio arenario teste parentis viae cirographo quod Vir¬</w:t>
      </w:r>
      <w:r>
        <w:rPr>
          <w:lang w:val="en-GB"/>
        </w:rPr>
        <w:br/>
        <w:t>gilius meus, poetarum fons ita exarauit. Disce puer virtutem ex</w:t>
      </w:r>
      <w:r>
        <w:rPr>
          <w:lang w:val="en-GB"/>
        </w:rPr>
        <w:br/>
        <w:t>APV</w:t>
      </w:r>
      <w:r>
        <w:rPr>
          <w:lang w:val="en-GB"/>
        </w:rPr>
        <w:br/>
        <w:t>me verumque laborem.</w:t>
      </w:r>
      <w:r>
        <w:rPr>
          <w:lang w:val="en-GB"/>
        </w:rPr>
        <w:br/>
        <w:t>Franciscus Hymannus amatorculis musarum S.</w:t>
      </w:r>
      <w:r>
        <w:rPr>
          <w:lang w:val="en-GB"/>
        </w:rPr>
        <w:br/>
        <w:t>JOgimur adulescentuli quibus vel nocte intempesta</w:t>
      </w:r>
      <w:r>
        <w:rPr>
          <w:lang w:val="en-GB"/>
        </w:rPr>
        <w:br/>
        <w:t>imusarum aperte suntianue vias aures vellicare vt</w:t>
      </w:r>
      <w:r>
        <w:rPr>
          <w:lang w:val="en-GB"/>
        </w:rPr>
        <w:br/>
        <w:t>cum delectemini iocis salibus rebusque ludicris: mon¬</w:t>
      </w:r>
      <w:r>
        <w:rPr>
          <w:lang w:val="en-GB"/>
        </w:rPr>
        <w:br/>
        <w:t>tem arenosum cuius fama per martiam hanc gandam</w:t>
      </w:r>
      <w:r>
        <w:rPr>
          <w:lang w:val="en-GB"/>
        </w:rPr>
        <w:br/>
        <w:t>diuulgataem velociori pede scandere dignemini.</w:t>
      </w:r>
      <w:r>
        <w:rPr>
          <w:lang w:val="en-GB"/>
        </w:rPr>
        <w:br/>
        <w:t>Parauimusem vobis: ne turpiori quodam ocyo torpescere tem</w:t>
      </w:r>
      <w:r>
        <w:rPr>
          <w:lang w:val="en-GB"/>
        </w:rPr>
        <w:br/>
        <w:t>pusquequam preciosius nihil labsque linea ducere videamur: bolos</w:t>
      </w:r>
      <w:r>
        <w:rPr>
          <w:lang w:val="en-GB"/>
        </w:rPr>
        <w:br/>
        <w:t>lautos quidem &amp; opiparos: hoc em historiam auream in quam nec mo¬</w:t>
      </w:r>
      <w:r>
        <w:rPr>
          <w:lang w:val="en-GB"/>
        </w:rPr>
        <w:br/>
        <w:t>mus etiam quantumuis tetricus genuinuntqud dicitur infigere vale¬</w:t>
      </w:r>
      <w:r>
        <w:rPr>
          <w:lang w:val="en-GB"/>
        </w:rPr>
        <w:br/>
        <w:t>ret sed nemini illi idoneam cui palatum sit scabrosumaut asperum so</w:t>
      </w:r>
      <w:r>
        <w:rPr>
          <w:lang w:val="en-GB"/>
        </w:rPr>
        <w:br/>
        <w:t>lentem iuuenes quibus optima inest indoles monstri qppia quoto</w:t>
      </w:r>
      <w:r>
        <w:rPr>
          <w:lang w:val="en-GB"/>
        </w:rPr>
        <w:br/>
        <w:t>tum hoc anni curriculum frugaliter pduxisse, pbentur in medium as¬</w:t>
      </w:r>
      <w:r>
        <w:rPr>
          <w:lang w:val="en-GB"/>
        </w:rPr>
        <w:br/>
        <w:t>ferre: quod Faustus poetarum non infima gemmae pliquido demon¬</w:t>
      </w:r>
      <w:r>
        <w:rPr>
          <w:lang w:val="en-GB"/>
        </w:rPr>
        <w:br/>
        <w:t>strauit dicens. Is optimo iure inter pecora connumerandus em quo su</w:t>
      </w:r>
      <w:r>
        <w:rPr>
          <w:lang w:val="en-GB"/>
        </w:rPr>
        <w:br/>
        <w:t>is posteris post hunc breuioris vitęcursum deserit nihil quo sevi¬</w:t>
      </w:r>
      <w:r>
        <w:rPr>
          <w:lang w:val="en-GB"/>
        </w:rPr>
        <w:br/>
        <w:t xml:space="preserve">tam non pecuinam duxisse testet. </w:t>
      </w:r>
      <w:r w:rsidRPr="00C05996">
        <w:rPr>
          <w:lang w:val="it-IT"/>
        </w:rPr>
        <w:t>Ne igit illore albo quori memo</w:t>
      </w:r>
      <w:r w:rsidRPr="00C05996">
        <w:rPr>
          <w:lang w:val="it-IT"/>
        </w:rPr>
        <w:br/>
        <w:t>ria perit cum campane sonitu asscribamur. Nos octauo Idus</w:t>
      </w:r>
      <w:r w:rsidRPr="00C05996">
        <w:rPr>
          <w:lang w:val="it-IT"/>
        </w:rPr>
        <w:br/>
        <w:t>Septembres comoediam de Grisellidis patientia acturos vobis</w:t>
      </w:r>
      <w:r w:rsidRPr="00C05996">
        <w:rPr>
          <w:lang w:val="it-IT"/>
        </w:rPr>
        <w:br/>
        <w:t>psuasum siet, cuisi interesse volueritis digna vro palato inuen¬</w:t>
      </w:r>
      <w:r w:rsidRPr="00C05996">
        <w:rPr>
          <w:lang w:val="it-IT"/>
        </w:rPr>
        <w:br/>
        <w:t>turi estis fercula. Diffusiori vobiscum ageremus epla(pres cla¬</w:t>
      </w:r>
      <w:r w:rsidRPr="00C05996">
        <w:rPr>
          <w:lang w:val="it-IT"/>
        </w:rPr>
        <w:br/>
        <w:t>rissimilatim vobis nausea generare timentes corouim (quod Cice</w:t>
      </w:r>
      <w:r w:rsidRPr="00C05996">
        <w:rPr>
          <w:lang w:val="it-IT"/>
        </w:rPr>
        <w:br/>
        <w:t>toni quaoptime placetliis imponimus. Valete etsi quid ineptius</w:t>
      </w:r>
      <w:r w:rsidRPr="00C05996">
        <w:rPr>
          <w:lang w:val="it-IT"/>
        </w:rPr>
        <w:br/>
        <w:t>a me exit parcite: est em teste Hotatio) Quodam prodire tenus</w:t>
      </w:r>
      <w:r w:rsidRPr="00C05996">
        <w:rPr>
          <w:lang w:val="it-IT"/>
        </w:rPr>
        <w:br/>
        <w:t>sinon datur vltra. Rursus Valete.</w:t>
      </w:r>
      <w:r w:rsidRPr="00C05996">
        <w:rPr>
          <w:lang w:val="it-IT"/>
        </w:rPr>
        <w:br/>
        <w:t>Eiusdem ad eosdem.</w:t>
      </w:r>
      <w:r w:rsidRPr="00C05996">
        <w:rPr>
          <w:lang w:val="it-IT"/>
        </w:rPr>
        <w:br/>
        <w:t xml:space="preserve"> 2</w:t>
      </w:r>
      <w:r w:rsidRPr="00C05996">
        <w:rPr>
          <w:lang w:val="it-IT"/>
        </w:rPr>
        <w:br/>
        <w:t>Lorida arenosi conscendite culmina montis</w:t>
      </w:r>
      <w:r w:rsidRPr="00C05996">
        <w:rPr>
          <w:lang w:val="it-IT"/>
        </w:rPr>
        <w:br/>
        <w:t>Culmina precipuos inter habenda locos</w:t>
      </w:r>
      <w:r w:rsidRPr="00C05996">
        <w:rPr>
          <w:lang w:val="it-IT"/>
        </w:rPr>
        <w:br/>
        <w:t>Delphica vt egregij laudatur musa Maronis</w:t>
      </w:r>
      <w:r w:rsidRPr="00C05996">
        <w:rPr>
          <w:lang w:val="it-IT"/>
        </w:rPr>
        <w:br/>
        <w:t>Vi leta ebalio gramina flore virent</w:t>
      </w:r>
      <w:r w:rsidRPr="00C05996">
        <w:rPr>
          <w:lang w:val="it-IT"/>
        </w:rPr>
        <w:br/>
        <w:t>.</w:t>
      </w:r>
      <w:r w:rsidRPr="00C05996">
        <w:rPr>
          <w:lang w:val="it-IT"/>
        </w:rPr>
        <w:br/>
      </w:r>
      <w:r>
        <w:rPr>
          <w:lang w:val="en-GB"/>
        </w:rPr>
        <w:t>Mitis arenosisic splendet montis arena</w:t>
      </w:r>
      <w:r>
        <w:rPr>
          <w:lang w:val="en-GB"/>
        </w:rPr>
        <w:br/>
        <w:t>Est vbiterpsicores melpomenesque cohors</w:t>
      </w:r>
      <w:r>
        <w:rPr>
          <w:lang w:val="en-GB"/>
        </w:rPr>
        <w:br/>
        <w:t>Hic bene cultus ager rutilo ceu cynthia comu</w:t>
      </w:r>
      <w:r>
        <w:rPr>
          <w:lang w:val="en-GB"/>
        </w:rPr>
        <w:br/>
        <w:t>4 4</w:t>
      </w:r>
      <w:r>
        <w:rPr>
          <w:lang w:val="en-GB"/>
        </w:rPr>
        <w:br/>
      </w:r>
      <w:r>
        <w:rPr>
          <w:lang w:val="en-GB"/>
        </w:rPr>
        <w:br/>
      </w:r>
    </w:p>
    <w:p w14:paraId="56761711" w14:textId="77777777" w:rsidR="0006656C" w:rsidRDefault="00393783" w:rsidP="00857E51">
      <w:pPr>
        <w:rPr>
          <w:lang w:val="en-GB"/>
        </w:rPr>
      </w:pPr>
      <w:r>
        <w:rPr>
          <w:lang w:val="en-GB"/>
        </w:rPr>
        <w:t>8</w:t>
      </w:r>
    </w:p>
    <w:p w14:paraId="0B5FD46D" w14:textId="7DC5A7D5" w:rsidR="0006656C" w:rsidRDefault="0006656C" w:rsidP="00857E51">
      <w:pPr>
        <w:rPr>
          <w:lang w:val="en-GB"/>
        </w:rPr>
      </w:pPr>
    </w:p>
    <w:p w14:paraId="766506A0" w14:textId="4953B6E8" w:rsidR="0006656C" w:rsidRPr="00C05996" w:rsidRDefault="00393783" w:rsidP="00857E51">
      <w:pPr>
        <w:rPr>
          <w:lang w:val="it-IT"/>
        </w:rPr>
      </w:pPr>
      <w:r>
        <w:rPr>
          <w:lang w:val="en-GB"/>
        </w:rPr>
        <w:t>Noctumas abigens cynthia clara lues</w:t>
      </w:r>
      <w:r>
        <w:rPr>
          <w:lang w:val="en-GB"/>
        </w:rPr>
        <w:br/>
        <w:t>Horida sunt vario splendentia gramine prata</w:t>
      </w:r>
      <w:r>
        <w:rPr>
          <w:lang w:val="en-GB"/>
        </w:rPr>
        <w:br/>
        <w:t>Pestanis semper florida prata rosis:</w:t>
      </w:r>
      <w:r>
        <w:rPr>
          <w:lang w:val="en-GB"/>
        </w:rPr>
        <w:br/>
        <w:t>Ausoneas pleno nos gutture cepimus escas.</w:t>
      </w:r>
      <w:r>
        <w:rPr>
          <w:lang w:val="en-GB"/>
        </w:rPr>
        <w:br/>
      </w:r>
      <w:r w:rsidRPr="00C05996">
        <w:rPr>
          <w:lang w:val="it-IT"/>
        </w:rPr>
        <w:t>15</w:t>
      </w:r>
      <w:r w:rsidRPr="00C05996">
        <w:rPr>
          <w:lang w:val="it-IT"/>
        </w:rPr>
        <w:br/>
        <w:t>Grataque predulci mersimus ora fauo</w:t>
      </w:r>
      <w:r w:rsidRPr="00C05996">
        <w:rPr>
          <w:lang w:val="it-IT"/>
        </w:rPr>
        <w:br/>
        <w:t>Inclita smimeo memorabitur oda cothurmo</w:t>
      </w:r>
      <w:r w:rsidRPr="00C05996">
        <w:rPr>
          <w:lang w:val="it-IT"/>
        </w:rPr>
        <w:br/>
        <w:t>Congrua si ceptis rideat ora pijs:</w:t>
      </w:r>
      <w:r w:rsidRPr="00C05996">
        <w:rPr>
          <w:lang w:val="it-IT"/>
        </w:rPr>
        <w:br/>
        <w:t>Regia constanti peragetur gloria sistro</w:t>
      </w:r>
      <w:r w:rsidRPr="00C05996">
        <w:rPr>
          <w:lang w:val="it-IT"/>
        </w:rPr>
        <w:br/>
        <w:t>Atque Maronei prospera gesta cheli:</w:t>
      </w:r>
      <w:r w:rsidRPr="00C05996">
        <w:rPr>
          <w:lang w:val="it-IT"/>
        </w:rPr>
        <w:br/>
        <w:t>Incolit ętherium predulcis nympha cacumen</w:t>
      </w:r>
      <w:r w:rsidRPr="00C05996">
        <w:rPr>
          <w:lang w:val="it-IT"/>
        </w:rPr>
        <w:br/>
        <w:t>Quae roseo tenues euomet ore rosas.</w:t>
      </w:r>
      <w:r w:rsidRPr="00C05996">
        <w:rPr>
          <w:lang w:val="it-IT"/>
        </w:rPr>
        <w:br/>
      </w:r>
      <w:r>
        <w:rPr>
          <w:lang w:val="en-GB"/>
        </w:rPr>
        <w:t>Proptereaceleres huc huc diuertite gressus</w:t>
      </w:r>
      <w:r>
        <w:rPr>
          <w:lang w:val="en-GB"/>
        </w:rPr>
        <w:br/>
        <w:t>Huc huc naiades pieridesque deae.</w:t>
      </w:r>
      <w:r>
        <w:rPr>
          <w:lang w:val="en-GB"/>
        </w:rPr>
        <w:br/>
      </w:r>
      <w:r w:rsidRPr="00C05996">
        <w:rPr>
          <w:lang w:val="it-IT"/>
        </w:rPr>
        <w:t>Mons arenosus Lectoribus. S.</w:t>
      </w:r>
      <w:r w:rsidRPr="00C05996">
        <w:rPr>
          <w:lang w:val="it-IT"/>
        </w:rPr>
        <w:br/>
        <w:t>CIai</w:t>
      </w:r>
      <w:r w:rsidRPr="00C05996">
        <w:rPr>
          <w:lang w:val="it-IT"/>
        </w:rPr>
        <w:br/>
        <w:t>Eberen simihi centum linguae essent oraque centum lo¬</w:t>
      </w:r>
      <w:r w:rsidRPr="00C05996">
        <w:rPr>
          <w:lang w:val="it-IT"/>
        </w:rPr>
        <w:br/>
        <w:t>scupletiori vos epistolio commonefacere, sed Virgi¬</w:t>
      </w:r>
      <w:r w:rsidRPr="00C05996">
        <w:rPr>
          <w:lang w:val="it-IT"/>
        </w:rPr>
        <w:br/>
        <w:t>qlio teste. Non oia possumus oens, curtam itaque supelle¬</w:t>
      </w:r>
      <w:r w:rsidRPr="00C05996">
        <w:rPr>
          <w:lang w:val="it-IT"/>
        </w:rPr>
        <w:br/>
        <w:t>Hactilem meam agnoscens( quae atlantea moles em) puinciam</w:t>
      </w:r>
      <w:r w:rsidRPr="00C05996">
        <w:rPr>
          <w:lang w:val="it-IT"/>
        </w:rPr>
        <w:br/>
        <w:t>suscepi, scio em vos nouarum rerum delectabiliumque cupidos nec</w:t>
      </w:r>
      <w:r w:rsidRPr="00C05996">
        <w:rPr>
          <w:lang w:val="it-IT"/>
        </w:rPr>
        <w:br/>
        <w:t>posse a musarum liminibus visitandis vros absterrere pedes non</w:t>
      </w:r>
      <w:r w:rsidRPr="00C05996">
        <w:rPr>
          <w:lang w:val="it-IT"/>
        </w:rPr>
        <w:br/>
        <w:t>cacozelos, non osores, non deliria blateramentaue multoia, quo cum</w:t>
      </w:r>
      <w:r w:rsidRPr="00C05996">
        <w:rPr>
          <w:lang w:val="it-IT"/>
        </w:rPr>
        <w:br/>
        <w:t>atri sint penitus candefacere norunt nihil: scio prterea vt in ada¬</w:t>
      </w:r>
      <w:r w:rsidRPr="00C05996">
        <w:rPr>
          <w:lang w:val="it-IT"/>
        </w:rPr>
        <w:br/>
        <w:t>gio emoquodipicuncta adsunt bona, quod ips emoim rerum bonus adiu</w:t>
      </w:r>
      <w:r w:rsidRPr="00C05996">
        <w:rPr>
          <w:lang w:val="it-IT"/>
        </w:rPr>
        <w:br/>
        <w:t>tor atque reptor, &amp; quotemporis feceritiacturam non minus exorbita</w:t>
      </w:r>
      <w:r w:rsidRPr="00C05996">
        <w:rPr>
          <w:lang w:val="it-IT"/>
        </w:rPr>
        <w:br/>
        <w:t>uerit quam que porcis margaritas, sctin canibus dederit, tales sunt</w:t>
      </w:r>
      <w:r w:rsidRPr="00C05996">
        <w:rPr>
          <w:lang w:val="it-IT"/>
        </w:rPr>
        <w:br/>
        <w:t>plerique ociosi isti, &amp; plane talpei literarum mercatores que deco¬</w:t>
      </w:r>
      <w:r w:rsidRPr="00C05996">
        <w:rPr>
          <w:lang w:val="it-IT"/>
        </w:rPr>
        <w:br/>
        <w:t>ctoqud accumulandis artibus erognadum erat peculio, sup che¬</w:t>
      </w:r>
      <w:r w:rsidRPr="00C05996">
        <w:rPr>
          <w:lang w:val="it-IT"/>
        </w:rPr>
        <w:br/>
        <w:t>nice sedent, abronis vitam agunt, &amp; glirium instardormitant. Debe</w:t>
      </w:r>
      <w:r w:rsidRPr="00C05996">
        <w:rPr>
          <w:lang w:val="it-IT"/>
        </w:rPr>
        <w:br/>
        <w:t>rent pculdubio meminisse se natos esse labori, sicut asinos one</w:t>
      </w:r>
      <w:r w:rsidRPr="00C05996">
        <w:rPr>
          <w:lang w:val="it-IT"/>
        </w:rPr>
        <w:br/>
        <w:t>ri &amp; volatui aues non ignoramus. Ea de re consuetudinis ha¬</w:t>
      </w:r>
      <w:r w:rsidRPr="00C05996">
        <w:rPr>
          <w:lang w:val="it-IT"/>
        </w:rPr>
        <w:br/>
        <w:t>ctenus obseruate non immemores, lumbos accingimus. In¬</w:t>
      </w:r>
      <w:r w:rsidRPr="00C05996">
        <w:rPr>
          <w:lang w:val="it-IT"/>
        </w:rPr>
        <w:br/>
        <w:t>duimur armis preparamus tela, vt palmam illam quae vigi¬</w:t>
      </w:r>
      <w:r w:rsidRPr="00C05996">
        <w:rPr>
          <w:lang w:val="it-IT"/>
        </w:rPr>
        <w:br/>
        <w:t>lantibus &amp; non dormientibus datur: obtineamus, vos modo</w:t>
      </w:r>
      <w:r w:rsidRPr="00C05996">
        <w:rPr>
          <w:lang w:val="it-IT"/>
        </w:rPr>
        <w:br/>
        <w:t>considerate, stamus enim in biuio &amp; in luto hesitantes quot¬</w:t>
      </w:r>
      <w:r w:rsidRPr="00C05996">
        <w:rPr>
          <w:lang w:val="it-IT"/>
        </w:rPr>
        <w:br/>
        <w:t>quot ad nanciscendam gloriam aspitamus duplex homini via</w:t>
      </w:r>
      <w:r w:rsidRPr="00C05996">
        <w:rPr>
          <w:lang w:val="it-IT"/>
        </w:rPr>
        <w:br/>
        <w:t>preponitur, altera virtutis( vt Maroni placet altera viciorum,</w:t>
      </w:r>
      <w:r w:rsidRPr="00C05996">
        <w:rPr>
          <w:lang w:val="it-IT"/>
        </w:rPr>
        <w:br/>
      </w:r>
    </w:p>
    <w:p w14:paraId="1CBC2EB3" w14:textId="22C48F04" w:rsidR="0006656C" w:rsidRPr="00C05996" w:rsidRDefault="0006656C" w:rsidP="00857E51">
      <w:pPr>
        <w:rPr>
          <w:lang w:val="it-IT"/>
        </w:rPr>
      </w:pPr>
    </w:p>
    <w:p w14:paraId="7A584531" w14:textId="55AC0FCF" w:rsidR="0006656C" w:rsidRPr="00C05996" w:rsidRDefault="00393783" w:rsidP="00857E51">
      <w:pPr>
        <w:rPr>
          <w:lang w:val="it-IT"/>
        </w:rPr>
      </w:pPr>
      <w:r w:rsidRPr="00C05996">
        <w:rPr>
          <w:lang w:val="it-IT"/>
        </w:rPr>
        <w:t>huius quodem vltima meta precipitat captos sed illius requiem pre</w:t>
      </w:r>
      <w:r w:rsidRPr="00C05996">
        <w:rPr>
          <w:lang w:val="it-IT"/>
        </w:rPr>
        <w:br/>
        <w:t>stat fessis in vertice summo: vtilibus aurem accommodare, dor</w:t>
      </w:r>
      <w:r w:rsidRPr="00C05996">
        <w:rPr>
          <w:lang w:val="it-IT"/>
        </w:rPr>
        <w:br/>
        <w:t>mire his quae mentem ledunt summaem prudentia: hoc ant luce meri</w:t>
      </w:r>
      <w:r w:rsidRPr="00C05996">
        <w:rPr>
          <w:lang w:val="it-IT"/>
        </w:rPr>
        <w:br/>
        <w:t>diana clarius sit vobis quam acturi sumus historiam non de lana ca</w:t>
      </w:r>
      <w:r w:rsidRPr="00C05996">
        <w:rPr>
          <w:lang w:val="it-IT"/>
        </w:rPr>
        <w:br/>
        <w:t>prina, non de asini vmbra sed de matronanm illustrium oimque mor</w:t>
      </w:r>
      <w:r w:rsidRPr="00C05996">
        <w:rPr>
          <w:lang w:val="it-IT"/>
        </w:rPr>
        <w:br/>
        <w:t>talium imitabili speculo mentionem facturam esse, obnixius oratos</w:t>
      </w:r>
      <w:r w:rsidRPr="00C05996">
        <w:rPr>
          <w:lang w:val="it-IT"/>
        </w:rPr>
        <w:br/>
        <w:t>vos habeo, vt tantis tanque magnificis gesticulationibus nris in</w:t>
      </w:r>
      <w:r w:rsidRPr="00C05996">
        <w:rPr>
          <w:lang w:val="it-IT"/>
        </w:rPr>
        <w:br/>
        <w:t>teresse velitis: quod si feceritis( vt oia adagiali ybo claudm inue¬</w:t>
      </w:r>
      <w:r w:rsidRPr="00C05996">
        <w:rPr>
          <w:lang w:val="it-IT"/>
        </w:rPr>
        <w:br/>
        <w:t>nietis non quod in faba pueri. Valete.</w:t>
      </w:r>
      <w:r w:rsidRPr="00C05996">
        <w:rPr>
          <w:lang w:val="it-IT"/>
        </w:rPr>
        <w:br/>
        <w:t>lacobi Audacis Teneramundani oibus</w:t>
      </w:r>
      <w:r w:rsidRPr="00C05996">
        <w:rPr>
          <w:lang w:val="it-IT"/>
        </w:rPr>
        <w:br/>
        <w:t>scientie militibus. S.</w:t>
      </w:r>
      <w:r w:rsidRPr="00C05996">
        <w:rPr>
          <w:lang w:val="it-IT"/>
        </w:rPr>
        <w:br/>
        <w:t>Voniantemporis iactura viri vtroque probandi polli¬</w:t>
      </w:r>
      <w:r w:rsidRPr="00C05996">
        <w:rPr>
          <w:lang w:val="it-IT"/>
        </w:rPr>
        <w:br/>
        <w:t>oce) nihil esse neque damnabilius neque pniciosius affir</w:t>
      </w:r>
      <w:r w:rsidRPr="00C05996">
        <w:rPr>
          <w:lang w:val="it-IT"/>
        </w:rPr>
        <w:br/>
        <w:t>Quant oens. Nos arenicolaetquibus indoles optima vta</w:t>
      </w:r>
      <w:r w:rsidRPr="00C05996">
        <w:rPr>
          <w:lang w:val="it-IT"/>
        </w:rPr>
        <w:br/>
        <w:t>mflaudatis quibuscumque viris non vituperari verum apertis</w:t>
      </w:r>
      <w:r w:rsidRPr="00C05996">
        <w:rPr>
          <w:lang w:val="it-IT"/>
        </w:rPr>
        <w:br/>
        <w:t>tibijs, apertoque pectore laudari valeamus: oi diligentia, totisque</w:t>
      </w:r>
      <w:r w:rsidRPr="00C05996">
        <w:rPr>
          <w:lang w:val="it-IT"/>
        </w:rPr>
        <w:br/>
        <w:t>viribus elaborauim: implicita explicare: nodosa enodare: &amp;</w:t>
      </w:r>
      <w:r w:rsidRPr="00C05996">
        <w:rPr>
          <w:lang w:val="it-IT"/>
        </w:rPr>
        <w:br/>
        <w:t xml:space="preserve">abstrusa recludere. </w:t>
      </w:r>
      <w:r>
        <w:rPr>
          <w:lang w:val="en-GB"/>
        </w:rPr>
        <w:t>Mantuano em teste. Ocyum clari fugiunt ho</w:t>
      </w:r>
      <w:r>
        <w:rPr>
          <w:lang w:val="en-GB"/>
        </w:rPr>
        <w:br/>
        <w:t>nores Nobiles ducit labor ad triumphos Sudor insignes iter ad</w:t>
      </w:r>
      <w:r>
        <w:rPr>
          <w:lang w:val="en-GB"/>
        </w:rPr>
        <w:br/>
        <w:t>coronas Monstratapertum. Quis emtam insulsus: tam rudis: tam ra¬</w:t>
      </w:r>
      <w:r>
        <w:rPr>
          <w:lang w:val="en-GB"/>
        </w:rPr>
        <w:br/>
        <w:t>tionis expers eemqui notissimum non habeat perpetuam ipsam virtutem</w:t>
      </w:r>
      <w:r>
        <w:rPr>
          <w:lang w:val="en-GB"/>
        </w:rPr>
        <w:br/>
        <w:t xml:space="preserve">neque naufragio neque incendio cripi posse. </w:t>
      </w:r>
      <w:r w:rsidRPr="00C05996">
        <w:rPr>
          <w:lang w:val="it-IT"/>
        </w:rPr>
        <w:t>Nonne Cicero infen</w:t>
      </w:r>
      <w:r w:rsidRPr="00C05996">
        <w:rPr>
          <w:lang w:val="it-IT"/>
        </w:rPr>
        <w:br/>
        <w:t>sum clodium sola tim vinute fretus contempsit. Igitur parauimus</w:t>
      </w:r>
      <w:r w:rsidRPr="00C05996">
        <w:rPr>
          <w:lang w:val="it-IT"/>
        </w:rPr>
        <w:br/>
        <w:t>nos monticolae scientiarum cupidiores comoediam non siculis istis</w:t>
      </w:r>
      <w:r w:rsidRPr="00C05996">
        <w:rPr>
          <w:lang w:val="it-IT"/>
        </w:rPr>
        <w:br/>
        <w:t>gerris prsicisque nugis vaiore sed dubiam habententois facessat ar</w:t>
      </w:r>
      <w:r w:rsidRPr="00C05996">
        <w:rPr>
          <w:lang w:val="it-IT"/>
        </w:rPr>
        <w:br/>
        <w:t>rogantia cum aeneide facientia carmina palmam. Nihil em in ea eni</w:t>
      </w:r>
      <w:r w:rsidRPr="00C05996">
        <w:rPr>
          <w:lang w:val="it-IT"/>
        </w:rPr>
        <w:br/>
        <w:t>gro signandum lapillo: nihil scombris: nihil carie dignum. Nihil</w:t>
      </w:r>
      <w:r w:rsidRPr="00C05996">
        <w:rPr>
          <w:lang w:val="it-IT"/>
        </w:rPr>
        <w:br/>
        <w:t>denique cui momus genuinum possit infigere Sed quia intelligem</w:t>
      </w:r>
      <w:r w:rsidRPr="00C05996">
        <w:rPr>
          <w:lang w:val="it-IT"/>
        </w:rPr>
        <w:br/>
        <w:t>tibus pauca sufficiunt his supsedemus Vos aute quotquot estis</w:t>
      </w:r>
      <w:r w:rsidRPr="00C05996">
        <w:rPr>
          <w:lang w:val="it-IT"/>
        </w:rPr>
        <w:br/>
        <w:t>mineruae cultores deprecamur, ne officinam nostram literariam il¬</w:t>
      </w:r>
      <w:r w:rsidRPr="00C05996">
        <w:rPr>
          <w:lang w:val="it-IT"/>
        </w:rPr>
        <w:br/>
        <w:t>lotis manibus: illotisue pedibus ingrediamini. Valete.</w:t>
      </w:r>
      <w:r w:rsidRPr="00C05996">
        <w:rPr>
          <w:lang w:val="it-IT"/>
        </w:rPr>
        <w:br/>
        <w:t>Eiusdem in laudem montis arenosi cum</w:t>
      </w:r>
      <w:r w:rsidRPr="00C05996">
        <w:rPr>
          <w:lang w:val="it-IT"/>
        </w:rPr>
        <w:br/>
        <w:t>inuitatione literator virore.</w:t>
      </w:r>
      <w:r w:rsidRPr="00C05996">
        <w:rPr>
          <w:lang w:val="it-IT"/>
        </w:rPr>
        <w:br/>
        <w:t>Viuida arenosi splendescit gloria montis</w:t>
      </w:r>
      <w:r w:rsidRPr="00C05996">
        <w:rPr>
          <w:lang w:val="it-IT"/>
        </w:rPr>
        <w:br/>
        <w:t>3</w:t>
      </w:r>
      <w:r w:rsidRPr="00C05996">
        <w:rPr>
          <w:lang w:val="it-IT"/>
        </w:rPr>
        <w:br/>
        <w:t>Gloriaferuenti non peritura rogo</w:t>
      </w:r>
      <w:r w:rsidRPr="00C05996">
        <w:rPr>
          <w:lang w:val="it-IT"/>
        </w:rPr>
        <w:br/>
        <w:t>Cumnatura neget flores producere arenae</w:t>
      </w:r>
      <w:r w:rsidRPr="00C05996">
        <w:rPr>
          <w:lang w:val="it-IT"/>
        </w:rPr>
        <w:br/>
      </w:r>
    </w:p>
    <w:p w14:paraId="27636389" w14:textId="69AF50DC" w:rsidR="0006656C" w:rsidRPr="00C05996" w:rsidRDefault="0006656C" w:rsidP="00857E51">
      <w:pPr>
        <w:rPr>
          <w:lang w:val="it-IT"/>
        </w:rPr>
      </w:pPr>
    </w:p>
    <w:p w14:paraId="2AEE46A1" w14:textId="44E7503D" w:rsidR="0006656C" w:rsidRPr="00C05996" w:rsidRDefault="00393783" w:rsidP="00857E51">
      <w:pPr>
        <w:rPr>
          <w:lang w:val="it-IT"/>
        </w:rPr>
      </w:pPr>
      <w:r w:rsidRPr="00C05996">
        <w:rPr>
          <w:lang w:val="it-IT"/>
        </w:rPr>
        <w:t>Dulcis odoriferas gignit arenarosas</w:t>
      </w:r>
      <w:r w:rsidRPr="00C05996">
        <w:rPr>
          <w:lang w:val="it-IT"/>
        </w:rPr>
        <w:br/>
        <w:t>Non pha etonteae metuens incendia flammae</w:t>
      </w:r>
      <w:r w:rsidRPr="00C05996">
        <w:rPr>
          <w:lang w:val="it-IT"/>
        </w:rPr>
        <w:br/>
        <w:t>Despicit instabilis tela trisulca deae</w:t>
      </w:r>
      <w:r w:rsidRPr="00C05996">
        <w:rPr>
          <w:lang w:val="it-IT"/>
        </w:rPr>
        <w:br/>
        <w:t>Nec curat boreae volitantes fulgure ventos</w:t>
      </w:r>
      <w:r w:rsidRPr="00C05996">
        <w:rPr>
          <w:lang w:val="it-IT"/>
        </w:rPr>
        <w:br/>
        <w:t>Nec rapidum clara pallados arte canem</w:t>
      </w:r>
      <w:r w:rsidRPr="00C05996">
        <w:rPr>
          <w:lang w:val="it-IT"/>
        </w:rPr>
        <w:br/>
        <w:t>Omnis doctiloquo floret cen graetia Homero</w:t>
      </w:r>
      <w:r w:rsidRPr="00C05996">
        <w:rPr>
          <w:lang w:val="it-IT"/>
        </w:rPr>
        <w:br/>
        <w:t>Vt placetemathijs Naso poeta viris</w:t>
      </w:r>
      <w:r w:rsidRPr="00C05996">
        <w:rPr>
          <w:lang w:val="it-IT"/>
        </w:rPr>
        <w:br/>
        <w:t>Aurea sic lepido decorantur gesta nitore</w:t>
      </w:r>
      <w:r w:rsidRPr="00C05996">
        <w:rPr>
          <w:lang w:val="it-IT"/>
        </w:rPr>
        <w:br/>
        <w:t>Dulceque candidula splendicat arte melos</w:t>
      </w:r>
      <w:r w:rsidRPr="00C05996">
        <w:rPr>
          <w:lang w:val="it-IT"/>
        </w:rPr>
        <w:br/>
        <w:t>Castalides leto properant huc pectore musae</w:t>
      </w:r>
      <w:r w:rsidRPr="00C05996">
        <w:rPr>
          <w:lang w:val="it-IT"/>
        </w:rPr>
        <w:br/>
        <w:t>Et charis ogygio cordalepore fouet</w:t>
      </w:r>
      <w:r w:rsidRPr="00C05996">
        <w:rPr>
          <w:lang w:val="it-IT"/>
        </w:rPr>
        <w:br/>
        <w:t>Exerit hic radios crinitus phoebus adustos</w:t>
      </w:r>
      <w:r w:rsidRPr="00C05996">
        <w:rPr>
          <w:lang w:val="it-IT"/>
        </w:rPr>
        <w:br/>
        <w:t>Plautini hic saltant docta perora sales</w:t>
      </w:r>
      <w:r w:rsidRPr="00C05996">
        <w:rPr>
          <w:lang w:val="it-IT"/>
        </w:rPr>
        <w:br/>
        <w:t>Prodit ab hesperijs predulcis fontibus vnda</w:t>
      </w:r>
      <w:r w:rsidRPr="00C05996">
        <w:rPr>
          <w:lang w:val="it-IT"/>
        </w:rPr>
        <w:br/>
        <w:t>2</w:t>
      </w:r>
      <w:r w:rsidRPr="00C05996">
        <w:rPr>
          <w:lang w:val="it-IT"/>
        </w:rPr>
        <w:br/>
        <w:t>Largaque de nostro vertice mella fluunt</w:t>
      </w:r>
      <w:r w:rsidRPr="00C05996">
        <w:rPr>
          <w:lang w:val="it-IT"/>
        </w:rPr>
        <w:br/>
        <w:t>Huc huc nobilium veniat pia turba virorum</w:t>
      </w:r>
      <w:r w:rsidRPr="00C05996">
        <w:rPr>
          <w:lang w:val="it-IT"/>
        </w:rPr>
        <w:br/>
        <w:t>Afferet insuetas montis arena dapes.</w:t>
      </w:r>
      <w:r w:rsidRPr="00C05996">
        <w:rPr>
          <w:lang w:val="it-IT"/>
        </w:rPr>
        <w:br/>
        <w:t>Eiusdem ad sanctam MARIAM proserenitate aeris.</w:t>
      </w:r>
      <w:r w:rsidRPr="00C05996">
        <w:rPr>
          <w:lang w:val="it-IT"/>
        </w:rPr>
        <w:br/>
        <w:t>Vrbida nimbositorpescant flamina venti</w:t>
      </w:r>
      <w:r w:rsidRPr="00C05996">
        <w:rPr>
          <w:lang w:val="it-IT"/>
        </w:rPr>
        <w:br/>
        <w:t>Affletarenicolis aura secunda viris</w:t>
      </w:r>
      <w:r w:rsidRPr="00C05996">
        <w:rPr>
          <w:lang w:val="it-IT"/>
        </w:rPr>
        <w:br/>
        <w:t>Blandaque vertatur grato fortuna rotatu</w:t>
      </w:r>
      <w:r w:rsidRPr="00C05996">
        <w:rPr>
          <w:lang w:val="it-IT"/>
        </w:rPr>
        <w:br/>
        <w:t>Sidereo zephirus dulcior ape cadat</w:t>
      </w:r>
      <w:r w:rsidRPr="00C05996">
        <w:rPr>
          <w:lang w:val="it-IT"/>
        </w:rPr>
        <w:br/>
        <w:t>Rosida constanti te poscit pectore arena</w:t>
      </w:r>
      <w:r w:rsidRPr="00C05996">
        <w:rPr>
          <w:lang w:val="it-IT"/>
        </w:rPr>
        <w:br/>
        <w:t>Te rogat ingenti tota caterua prece</w:t>
      </w:r>
      <w:r w:rsidRPr="00C05996">
        <w:rPr>
          <w:lang w:val="it-IT"/>
        </w:rPr>
        <w:br/>
        <w:t>Naufraga nam stabili conseruas carbasa nutu</w:t>
      </w:r>
      <w:r w:rsidRPr="00C05996">
        <w:rPr>
          <w:lang w:val="it-IT"/>
        </w:rPr>
        <w:br/>
      </w:r>
      <w:r w:rsidRPr="00C05996">
        <w:rPr>
          <w:lang w:val="it-IT"/>
        </w:rPr>
        <w:br/>
        <w:t>Cunctaque sunt votis subdita virgo tuis</w:t>
      </w:r>
      <w:r w:rsidRPr="00C05996">
        <w:rPr>
          <w:lang w:val="it-IT"/>
        </w:rPr>
        <w:br/>
        <w:t>Tu regina poli: zephiros concede secundos</w:t>
      </w:r>
      <w:r w:rsidRPr="00C05996">
        <w:rPr>
          <w:lang w:val="it-IT"/>
        </w:rPr>
        <w:br/>
        <w:t>Colluuies pereat: flore virescat humus</w:t>
      </w:r>
      <w:r w:rsidRPr="00C05996">
        <w:rPr>
          <w:lang w:val="it-IT"/>
        </w:rPr>
        <w:br/>
        <w:t>Humida solari siccetur terra calore</w:t>
      </w:r>
      <w:r w:rsidRPr="00C05996">
        <w:rPr>
          <w:lang w:val="it-IT"/>
        </w:rPr>
        <w:br/>
        <w:t>Phoebeos phaeton ducat amenus equos</w:t>
      </w:r>
      <w:r w:rsidRPr="00C05996">
        <w:rPr>
          <w:lang w:val="it-IT"/>
        </w:rPr>
        <w:br/>
        <w:t>Ast bonus aonijs ignoscat lector alumnis</w:t>
      </w:r>
      <w:r w:rsidRPr="00C05996">
        <w:rPr>
          <w:lang w:val="it-IT"/>
        </w:rPr>
        <w:br/>
        <w:t>Parcat arenicolis, docta caterua viris</w:t>
      </w:r>
      <w:r w:rsidRPr="00C05996">
        <w:rPr>
          <w:lang w:val="it-IT"/>
        </w:rPr>
        <w:br/>
        <w:t>Namplena implacidis seuiuit nubibus aura</w:t>
      </w:r>
      <w:r w:rsidRPr="00C05996">
        <w:rPr>
          <w:lang w:val="it-IT"/>
        </w:rPr>
        <w:br/>
        <w:t>Quassit &amp; aduersus culmina nostra nothus</w:t>
      </w:r>
      <w:r w:rsidRPr="00C05996">
        <w:rPr>
          <w:lang w:val="it-IT"/>
        </w:rPr>
        <w:br/>
        <w:t>Non tim instabilis metuenda potentia sortis</w:t>
      </w:r>
      <w:r w:rsidRPr="00C05996">
        <w:rPr>
          <w:lang w:val="it-IT"/>
        </w:rPr>
        <w:br/>
        <w:t>Cras leto aduenient flamina grata die</w:t>
      </w:r>
      <w:r w:rsidRPr="00C05996">
        <w:rPr>
          <w:lang w:val="it-IT"/>
        </w:rPr>
        <w:br/>
        <w:t>L</w:t>
      </w:r>
      <w:r w:rsidRPr="00C05996">
        <w:rPr>
          <w:lang w:val="it-IT"/>
        </w:rPr>
        <w:br/>
      </w:r>
    </w:p>
    <w:p w14:paraId="12184963" w14:textId="05BE01E9" w:rsidR="0006656C" w:rsidRPr="00C05996" w:rsidRDefault="0006656C" w:rsidP="00857E51">
      <w:pPr>
        <w:rPr>
          <w:lang w:val="it-IT"/>
        </w:rPr>
      </w:pPr>
    </w:p>
    <w:p w14:paraId="48C40599" w14:textId="78FE1E68" w:rsidR="0006656C" w:rsidRPr="00C05996" w:rsidRDefault="00393783" w:rsidP="00857E51">
      <w:pPr>
        <w:rPr>
          <w:lang w:val="it-IT"/>
        </w:rPr>
      </w:pPr>
      <w:r w:rsidRPr="00C05996">
        <w:rPr>
          <w:lang w:val="it-IT"/>
        </w:rPr>
        <w:t xml:space="preserve"> 8</w:t>
      </w:r>
      <w:r w:rsidRPr="00C05996">
        <w:rPr>
          <w:lang w:val="it-IT"/>
        </w:rPr>
        <w:br/>
        <w:t>Virgo serena faue nostros tu dirige lusus</w:t>
      </w:r>
      <w:r w:rsidRPr="00C05996">
        <w:rPr>
          <w:lang w:val="it-IT"/>
        </w:rPr>
        <w:br/>
        <w:t>Dirige tu lusus virgoserena faue.</w:t>
      </w:r>
      <w:r w:rsidRPr="00C05996">
        <w:rPr>
          <w:lang w:val="it-IT"/>
        </w:rPr>
        <w:br/>
        <w:t>Egidius Longetius omnibus castalidum</w:t>
      </w:r>
      <w:r w:rsidRPr="00C05996">
        <w:rPr>
          <w:lang w:val="it-IT"/>
        </w:rPr>
        <w:br/>
        <w:t>artes colentibus. S.</w:t>
      </w:r>
      <w:r w:rsidRPr="00C05996">
        <w:rPr>
          <w:lang w:val="it-IT"/>
        </w:rPr>
        <w:br/>
        <w:t>Voniam fortasse complures pres disertissimi, nouitate</w:t>
      </w:r>
      <w:r w:rsidRPr="00C05996">
        <w:rPr>
          <w:lang w:val="it-IT"/>
        </w:rPr>
        <w:br/>
        <w:t>falliciuntr. Nos incole montis arenosi, mineruae ac vir</w:t>
      </w:r>
      <w:r w:rsidRPr="00C05996">
        <w:rPr>
          <w:lang w:val="it-IT"/>
        </w:rPr>
        <w:br/>
        <w:t>utis cultores( qum ista sibi arx em, atque eruit arces. Et</w:t>
      </w:r>
      <w:r w:rsidRPr="00C05996">
        <w:rPr>
          <w:lang w:val="it-IT"/>
        </w:rPr>
        <w:br/>
        <w:t>dqm feras hoiemque domat: nec horret inermis ire p</w:t>
      </w:r>
      <w:r w:rsidRPr="00C05996">
        <w:rPr>
          <w:lang w:val="it-IT"/>
        </w:rPr>
        <w:br/>
        <w:t>hostiles cuneos inimicaque castra vobis historiam parauimus</w:t>
      </w:r>
      <w:r w:rsidRPr="00C05996">
        <w:rPr>
          <w:lang w:val="it-IT"/>
        </w:rPr>
        <w:br/>
        <w:t>aliquantulam, loue m &amp; cedro &amp; obelisco dignissimam, ne mo¬</w:t>
      </w:r>
      <w:r w:rsidRPr="00C05996">
        <w:rPr>
          <w:lang w:val="it-IT"/>
        </w:rPr>
        <w:br/>
        <w:t>ris antiqu oim victricis detractores ac transgressores videamur</w:t>
      </w:r>
      <w:r w:rsidRPr="00C05996">
        <w:rPr>
          <w:lang w:val="it-IT"/>
        </w:rPr>
        <w:br/>
        <w:t>Nansolent iuuenes quibus aliquidem indolis(ne degenerare videan</w:t>
      </w:r>
      <w:r w:rsidRPr="00C05996">
        <w:rPr>
          <w:lang w:val="it-IT"/>
        </w:rPr>
        <w:br/>
        <w:t>tur maiorum suore dignitatem aemulari, &amp; ad eore laudum aspirare</w:t>
      </w:r>
      <w:r w:rsidRPr="00C05996">
        <w:rPr>
          <w:lang w:val="it-IT"/>
        </w:rPr>
        <w:br/>
        <w:t>foelicitatem. Nunc videmus maiores nostros(qum prudentissi¬</w:t>
      </w:r>
      <w:r w:rsidRPr="00C05996">
        <w:rPr>
          <w:lang w:val="it-IT"/>
        </w:rPr>
        <w:br/>
        <w:t>mus quisque maxime negociosus erat diuitijs opibusque longe</w:t>
      </w:r>
      <w:r w:rsidRPr="00C05996">
        <w:rPr>
          <w:lang w:val="it-IT"/>
        </w:rPr>
        <w:br/>
        <w:t>lateque resplenduisse: quarum partem inopi: partem templo partem su¬</w:t>
      </w:r>
      <w:r w:rsidRPr="00C05996">
        <w:rPr>
          <w:lang w:val="it-IT"/>
        </w:rPr>
        <w:br/>
        <w:t>is oportune ponentes, optimore ciuium, pijssimore Christiano</w:t>
      </w:r>
      <w:r w:rsidRPr="00C05996">
        <w:rPr>
          <w:lang w:val="it-IT"/>
        </w:rPr>
        <w:br/>
        <w:t>rumsibi merito nomem acquisiuerunt. Quidam summa cum gloria:</w:t>
      </w:r>
      <w:r w:rsidRPr="00C05996">
        <w:rPr>
          <w:lang w:val="it-IT"/>
        </w:rPr>
        <w:br/>
        <w:t>legum studia sequuti, non suotim: verum &amp; futuro soeculo mium</w:t>
      </w:r>
      <w:r w:rsidRPr="00C05996">
        <w:rPr>
          <w:lang w:val="it-IT"/>
        </w:rPr>
        <w:br/>
        <w:t>inmodum profuerunt. Quare nec nostrum est si degenera¬</w:t>
      </w:r>
      <w:r w:rsidRPr="00C05996">
        <w:rPr>
          <w:lang w:val="it-IT"/>
        </w:rPr>
        <w:br/>
        <w:t>re non tentemus) posteritati obesse. Nec abs re dixit Murmel</w:t>
      </w:r>
      <w:r w:rsidRPr="00C05996">
        <w:rPr>
          <w:lang w:val="it-IT"/>
        </w:rPr>
        <w:br/>
        <w:t>lius. Ocyum citra studium bonarum artium, viuiem hominis</w:t>
      </w:r>
      <w:r w:rsidRPr="00C05996">
        <w:rPr>
          <w:lang w:val="it-IT"/>
        </w:rPr>
        <w:br/>
        <w:t>sepulcrum: Ocyo contra bene litterato mors superatur. Qua¬</w:t>
      </w:r>
      <w:r w:rsidRPr="00C05996">
        <w:rPr>
          <w:lang w:val="it-IT"/>
        </w:rPr>
        <w:br/>
        <w:t>re pro argumento(quo testificemur dies nocteique aliquantu¬</w:t>
      </w:r>
      <w:r w:rsidRPr="00C05996">
        <w:rPr>
          <w:lang w:val="it-IT"/>
        </w:rPr>
        <w:br/>
        <w:t>las sacris literis incumbentes consumpsisse historiam illam pa</w:t>
      </w:r>
      <w:r w:rsidRPr="00C05996">
        <w:rPr>
          <w:lang w:val="it-IT"/>
        </w:rPr>
        <w:br/>
        <w:t>rauimus. In qua nulla prorsus fit spurcorum amorum Theremn</w:t>
      </w:r>
      <w:r w:rsidRPr="00C05996">
        <w:rPr>
          <w:lang w:val="it-IT"/>
        </w:rPr>
        <w:br/>
        <w:t>tianorum autPlautinorum mensio. Sed dubiam tenet cum ilia</w:t>
      </w:r>
      <w:r w:rsidRPr="00C05996">
        <w:rPr>
          <w:lang w:val="it-IT"/>
        </w:rPr>
        <w:br/>
        <w:t>de &amp; aeneide palmam. Nontamen accimus zoilos latrato¬</w:t>
      </w:r>
      <w:r w:rsidRPr="00C05996">
        <w:rPr>
          <w:lang w:val="it-IT"/>
        </w:rPr>
        <w:br/>
        <w:t>res crispinos coerylos. Item nec Homeromastiges, qui non¬</w:t>
      </w:r>
      <w:r w:rsidRPr="00C05996">
        <w:rPr>
          <w:lang w:val="it-IT"/>
        </w:rPr>
        <w:br/>
        <w:t>dum vltra primas literas progressi falsam sibi scientie persua¬</w:t>
      </w:r>
      <w:r w:rsidRPr="00C05996">
        <w:rPr>
          <w:lang w:val="it-IT"/>
        </w:rPr>
        <w:br/>
        <w:t>sionem induunt, atque ea solum de causa ludos &amp; iocos acce¬</w:t>
      </w:r>
      <w:r w:rsidRPr="00C05996">
        <w:rPr>
          <w:lang w:val="it-IT"/>
        </w:rPr>
        <w:br/>
        <w:t xml:space="preserve">dunt, vti ludentes sua honenda ac stentorea voce obruant. </w:t>
      </w:r>
      <w:r>
        <w:rPr>
          <w:lang w:val="en-GB"/>
        </w:rPr>
        <w:t>Sed</w:t>
      </w:r>
      <w:r>
        <w:rPr>
          <w:lang w:val="en-GB"/>
        </w:rPr>
        <w:br/>
        <w:t>adeste patres castalidum cathalogo inscripti: vobis historiam</w:t>
      </w:r>
      <w:r>
        <w:rPr>
          <w:lang w:val="en-GB"/>
        </w:rPr>
        <w:br/>
        <w:t xml:space="preserve">parauimus. loue ipso absit assentatio) dignam. </w:t>
      </w:r>
      <w:r w:rsidRPr="00C05996">
        <w:rPr>
          <w:lang w:val="it-IT"/>
        </w:rPr>
        <w:t>Quae mirum</w:t>
      </w:r>
      <w:r w:rsidRPr="00C05996">
        <w:rPr>
          <w:lang w:val="it-IT"/>
        </w:rPr>
        <w:br/>
        <w:t>in modum vobis grata futura est, risusque &amp; iocos allatura quam¬</w:t>
      </w:r>
      <w:r w:rsidRPr="00C05996">
        <w:rPr>
          <w:lang w:val="it-IT"/>
        </w:rPr>
        <w:br/>
        <w:t>plurimos. At laudibus finem impono quoniam laus in ore</w:t>
      </w:r>
      <w:r w:rsidRPr="00C05996">
        <w:rPr>
          <w:lang w:val="it-IT"/>
        </w:rPr>
        <w:br/>
      </w:r>
    </w:p>
    <w:p w14:paraId="2317A5FC" w14:textId="655BF007" w:rsidR="0006656C" w:rsidRPr="00C05996" w:rsidRDefault="0006656C" w:rsidP="00857E51">
      <w:pPr>
        <w:rPr>
          <w:lang w:val="it-IT"/>
        </w:rPr>
      </w:pPr>
    </w:p>
    <w:p w14:paraId="5D47817F" w14:textId="47E16B59" w:rsidR="0006656C" w:rsidRPr="00C05996" w:rsidRDefault="00393783" w:rsidP="00857E51">
      <w:pPr>
        <w:rPr>
          <w:lang w:val="it-IT"/>
        </w:rPr>
      </w:pPr>
      <w:r w:rsidRPr="00C05996">
        <w:rPr>
          <w:lang w:val="it-IT"/>
        </w:rPr>
        <w:t>proprio sordet, nec opus est vino bono suspensa hedera. Va¬</w:t>
      </w:r>
      <w:r w:rsidRPr="00C05996">
        <w:rPr>
          <w:lang w:val="it-IT"/>
        </w:rPr>
        <w:br/>
        <w:t>lete, Vos tamen premonitos volo vt siquid meae epistolae ad</w:t>
      </w:r>
      <w:r w:rsidRPr="00C05996">
        <w:rPr>
          <w:lang w:val="it-IT"/>
        </w:rPr>
        <w:br/>
        <w:t>monitorie decoris &amp; venustatis deest multum autem deesse</w:t>
      </w:r>
      <w:r w:rsidRPr="00C05996">
        <w:rPr>
          <w:lang w:val="it-IT"/>
        </w:rPr>
        <w:br/>
        <w:t>quis dubitat? aequi atque boni consulatis. Rursus Valete.</w:t>
      </w:r>
      <w:r w:rsidRPr="00C05996">
        <w:rPr>
          <w:lang w:val="it-IT"/>
        </w:rPr>
        <w:br/>
        <w:t>Eiusdem Heroicum ad Lectores.</w:t>
      </w:r>
      <w:r w:rsidRPr="00C05996">
        <w:rPr>
          <w:lang w:val="it-IT"/>
        </w:rPr>
        <w:br/>
        <w:t>Cecropij patres si plectrum aut barbitos vlla</w:t>
      </w:r>
      <w:r w:rsidRPr="00C05996">
        <w:rPr>
          <w:lang w:val="it-IT"/>
        </w:rPr>
        <w:br/>
        <w:t>Delectet stomachum vobis, lenimen arene</w:t>
      </w:r>
      <w:r w:rsidRPr="00C05996">
        <w:rPr>
          <w:lang w:val="it-IT"/>
        </w:rPr>
        <w:br/>
        <w:t>Ornati partus, &amp; fulgida gesta, molestos</w:t>
      </w:r>
      <w:r w:rsidRPr="00C05996">
        <w:rPr>
          <w:lang w:val="it-IT"/>
        </w:rPr>
        <w:br/>
        <w:t>Solatura animos vos ad spectula ducant:</w:t>
      </w:r>
      <w:r w:rsidRPr="00C05996">
        <w:rPr>
          <w:lang w:val="it-IT"/>
        </w:rPr>
        <w:br/>
        <w:t>Non albus sueuit quod gallica dicere lingua)</w:t>
      </w:r>
      <w:r w:rsidRPr="00C05996">
        <w:rPr>
          <w:lang w:val="it-IT"/>
        </w:rPr>
        <w:br/>
        <w:t>Hic dabitur vobis in pingui panis ofella</w:t>
      </w:r>
      <w:r w:rsidRPr="00C05996">
        <w:rPr>
          <w:lang w:val="it-IT"/>
        </w:rPr>
        <w:br/>
        <w:t>Impia non fraudum mater, cui nota venena</w:t>
      </w:r>
      <w:r w:rsidRPr="00C05996">
        <w:rPr>
          <w:lang w:val="it-IT"/>
        </w:rPr>
        <w:br/>
        <w:t>Phoebeae circes, &amp; cauda trigonis aquosi</w:t>
      </w:r>
      <w:r w:rsidRPr="00C05996">
        <w:rPr>
          <w:lang w:val="it-IT"/>
        </w:rPr>
        <w:br/>
        <w:t>Qua(vt fertur) mortem magno intentauit vlyssi</w:t>
      </w:r>
      <w:r w:rsidRPr="00C05996">
        <w:rPr>
          <w:lang w:val="it-IT"/>
        </w:rPr>
        <w:br/>
        <w:t>Thelegonus, circes telis letalibus vsus</w:t>
      </w:r>
      <w:r w:rsidRPr="00C05996">
        <w:rPr>
          <w:lang w:val="it-IT"/>
        </w:rPr>
        <w:br/>
        <w:t>Cyprigena a nostris aberit sermonibus, atra</w:t>
      </w:r>
      <w:r w:rsidRPr="00C05996">
        <w:rPr>
          <w:lang w:val="it-IT"/>
        </w:rPr>
        <w:br/>
        <w:t>Antyopa insulso bauio coniuncta, pudice</w:t>
      </w:r>
      <w:r w:rsidRPr="00C05996">
        <w:rPr>
          <w:lang w:val="it-IT"/>
        </w:rPr>
        <w:br/>
        <w:t>Cedetrite locum Grisellidi, carmina bella</w:t>
      </w:r>
      <w:r w:rsidRPr="00C05996">
        <w:rPr>
          <w:lang w:val="it-IT"/>
        </w:rPr>
        <w:br/>
        <w:t>Edidimus vobis, miro confecta lepore:</w:t>
      </w:r>
      <w:r w:rsidRPr="00C05996">
        <w:rPr>
          <w:lang w:val="it-IT"/>
        </w:rPr>
        <w:br/>
        <w:t>Scribimus haec alacres ne priscos inuia fama</w:t>
      </w:r>
      <w:r w:rsidRPr="00C05996">
        <w:rPr>
          <w:lang w:val="it-IT"/>
        </w:rPr>
        <w:br/>
        <w:t>Nos culpet mores rupisse, vt denique sacris</w:t>
      </w:r>
      <w:r w:rsidRPr="00C05996">
        <w:rPr>
          <w:lang w:val="it-IT"/>
        </w:rPr>
        <w:br/>
        <w:t>Dedere testemur iuuenilia temporarebus</w:t>
      </w:r>
      <w:r w:rsidRPr="00C05996">
        <w:rPr>
          <w:lang w:val="it-IT"/>
        </w:rPr>
        <w:br/>
        <w:t>Sed petimus ne quis mordax spectacula visat</w:t>
      </w:r>
      <w:r w:rsidRPr="00C05996">
        <w:rPr>
          <w:lang w:val="it-IT"/>
        </w:rPr>
        <w:br/>
        <w:t>Zoylus vt dictis oblatret, &amp; obruat ore</w:t>
      </w:r>
      <w:r w:rsidRPr="00C05996">
        <w:rPr>
          <w:lang w:val="it-IT"/>
        </w:rPr>
        <w:br/>
        <w:t>Stentoreo astantes: ast ocyus atria seruet:</w:t>
      </w:r>
      <w:r w:rsidRPr="00C05996">
        <w:rPr>
          <w:lang w:val="it-IT"/>
        </w:rPr>
        <w:br/>
        <w:t>Igne coquens silices nostrum quibus impetat hostem.</w:t>
      </w:r>
      <w:r w:rsidRPr="00C05996">
        <w:rPr>
          <w:lang w:val="it-IT"/>
        </w:rPr>
        <w:br/>
        <w:t>Ludouicus Pileus Tomacus emuncte</w:t>
      </w:r>
      <w:r w:rsidRPr="00C05996">
        <w:rPr>
          <w:lang w:val="it-IT"/>
        </w:rPr>
        <w:br/>
        <w:t>*</w:t>
      </w:r>
      <w:r w:rsidRPr="00C05996">
        <w:rPr>
          <w:lang w:val="it-IT"/>
        </w:rPr>
        <w:br/>
        <w:t>naris adolescentibus. S.</w:t>
      </w:r>
      <w:r w:rsidRPr="00C05996">
        <w:rPr>
          <w:lang w:val="it-IT"/>
        </w:rPr>
        <w:br/>
        <w:t>Vmoia mecum seueriori( quod aiuntm trutina ppendo</w:t>
      </w:r>
      <w:r w:rsidRPr="00C05996">
        <w:rPr>
          <w:lang w:val="it-IT"/>
        </w:rPr>
        <w:br/>
        <w:t>virtute suauius expetibiliusue reperio nihil: quam</w:t>
      </w:r>
      <w:r w:rsidRPr="00C05996">
        <w:rPr>
          <w:lang w:val="it-IT"/>
        </w:rPr>
        <w:br/>
        <w:t>obren( vt cum veritate loquan imprimis haud inutile</w:t>
      </w:r>
      <w:r w:rsidRPr="00C05996">
        <w:rPr>
          <w:lang w:val="it-IT"/>
        </w:rPr>
        <w:br/>
        <w:t>nobis fuerit virtutem amplecti: eiusque adipiscende</w:t>
      </w:r>
      <w:r w:rsidRPr="00C05996">
        <w:rPr>
          <w:lang w:val="it-IT"/>
        </w:rPr>
        <w:br/>
        <w:t>gra nihil intactum, nihil denique inrimatumptransire fo</w:t>
      </w:r>
      <w:r w:rsidRPr="00C05996">
        <w:rPr>
          <w:lang w:val="it-IT"/>
        </w:rPr>
        <w:br/>
        <w:t>ret em turpissimum vel Epimenidis sopno vsque incubuisse vel</w:t>
      </w:r>
      <w:r w:rsidRPr="00C05996">
        <w:rPr>
          <w:lang w:val="it-IT"/>
        </w:rPr>
        <w:br/>
        <w:t>laudabili consuetudini quae nisi indeteriorem exitum Vgat abro¬</w:t>
      </w:r>
      <w:r w:rsidRPr="00C05996">
        <w:rPr>
          <w:lang w:val="it-IT"/>
        </w:rPr>
        <w:br/>
        <w:t>L ij</w:t>
      </w:r>
      <w:r w:rsidRPr="00C05996">
        <w:rPr>
          <w:lang w:val="it-IT"/>
        </w:rPr>
        <w:br/>
      </w:r>
    </w:p>
    <w:p w14:paraId="1B3FD3E2" w14:textId="13143914" w:rsidR="0006656C" w:rsidRPr="00C05996" w:rsidRDefault="0006656C" w:rsidP="00857E51">
      <w:pPr>
        <w:rPr>
          <w:lang w:val="it-IT"/>
        </w:rPr>
      </w:pPr>
    </w:p>
    <w:p w14:paraId="7AB04A68" w14:textId="2DE02101" w:rsidR="0006656C" w:rsidRPr="00C05996" w:rsidRDefault="00393783" w:rsidP="00857E51">
      <w:pPr>
        <w:rPr>
          <w:lang w:val="it-IT"/>
        </w:rPr>
      </w:pPr>
      <w:r w:rsidRPr="00C05996">
        <w:rPr>
          <w:lang w:val="it-IT"/>
        </w:rPr>
        <w:t>gandaem minime. Est itaque in aio arenicolis vt comoediam longe</w:t>
      </w:r>
      <w:r w:rsidRPr="00C05996">
        <w:rPr>
          <w:lang w:val="it-IT"/>
        </w:rPr>
        <w:br/>
        <w:t>venustissimam de Grisellidis foeminarum principis patientia ludant</w:t>
      </w:r>
      <w:r w:rsidRPr="00C05996">
        <w:rPr>
          <w:lang w:val="it-IT"/>
        </w:rPr>
        <w:br/>
        <w:t>ex qua non minus vtilitatis quam voluptatis auditores habituri</w:t>
      </w:r>
      <w:r w:rsidRPr="00C05996">
        <w:rPr>
          <w:lang w:val="it-IT"/>
        </w:rPr>
        <w:br/>
        <w:t>sint, si m patientem nobis aurem commodare velint, quia( vt ada¬</w:t>
      </w:r>
      <w:r w:rsidRPr="00C05996">
        <w:rPr>
          <w:lang w:val="it-IT"/>
        </w:rPr>
        <w:br/>
        <w:t>gione celebratr) tu nihil inuita facies dicesue minerua, pperate</w:t>
      </w:r>
      <w:r w:rsidRPr="00C05996">
        <w:rPr>
          <w:lang w:val="it-IT"/>
        </w:rPr>
        <w:br/>
        <w:t>itaque vos philomusi quibus vel intempesta nocte musarum aper¬</w:t>
      </w:r>
      <w:r w:rsidRPr="00C05996">
        <w:rPr>
          <w:lang w:val="it-IT"/>
        </w:rPr>
        <w:br/>
        <w:t>te sunt ianue &amp; laboribus nris eo aio applaudite quo vimaduem</w:t>
      </w:r>
      <w:r w:rsidRPr="00C05996">
        <w:rPr>
          <w:lang w:val="it-IT"/>
        </w:rPr>
        <w:br/>
        <w:t>tum excepturi sumus. Ampliori verbore enarratione vobiscum</w:t>
      </w:r>
      <w:r w:rsidRPr="00C05996">
        <w:rPr>
          <w:lang w:val="it-IT"/>
        </w:rPr>
        <w:br/>
        <w:t>agerem, sed ne vel loquacem delassare fabium vel scommata vro in</w:t>
      </w:r>
      <w:r w:rsidRPr="00C05996">
        <w:rPr>
          <w:lang w:val="it-IT"/>
        </w:rPr>
        <w:br/>
        <w:t>digna palato referre iudicer, remos inhibere potius quam velatem</w:t>
      </w:r>
      <w:r w:rsidRPr="00C05996">
        <w:rPr>
          <w:lang w:val="it-IT"/>
        </w:rPr>
        <w:br/>
        <w:t>dere cogor: cum hodiernis temporibus breuitas sit grata, plixi¬</w:t>
      </w:r>
      <w:r w:rsidRPr="00C05996">
        <w:rPr>
          <w:lang w:val="it-IT"/>
        </w:rPr>
        <w:br/>
        <w:t>tas ant odiosa cui satis supque suffragatur illud Horatianum. Quic¬</w:t>
      </w:r>
      <w:r w:rsidRPr="00C05996">
        <w:rPr>
          <w:lang w:val="it-IT"/>
        </w:rPr>
        <w:br/>
        <w:t>quid precipies esto breuis., Valete, &amp; erratis si qua sint parcite.</w:t>
      </w:r>
      <w:r w:rsidRPr="00C05996">
        <w:rPr>
          <w:lang w:val="it-IT"/>
        </w:rPr>
        <w:br/>
        <w:t>Trochaicum in Grisellidem.</w:t>
      </w:r>
      <w:r w:rsidRPr="00C05996">
        <w:rPr>
          <w:lang w:val="it-IT"/>
        </w:rPr>
        <w:br/>
        <w:t>Vnc trocheo dulciori obstrepiscant organa</w:t>
      </w:r>
      <w:r w:rsidRPr="00C05996">
        <w:rPr>
          <w:lang w:val="it-IT"/>
        </w:rPr>
        <w:br/>
        <w:t>itque Grisellis honori consonentque tympana</w:t>
      </w:r>
      <w:r w:rsidRPr="00C05996">
        <w:rPr>
          <w:lang w:val="it-IT"/>
        </w:rPr>
        <w:br/>
        <w:t>Voce cantet aptiori Anne amator helcana:</w:t>
      </w:r>
      <w:r w:rsidRPr="00C05996">
        <w:rPr>
          <w:lang w:val="it-IT"/>
        </w:rPr>
        <w:br/>
      </w:r>
      <w:r w:rsidRPr="00C05996">
        <w:rPr>
          <w:lang w:val="it-IT"/>
        </w:rPr>
        <w:br/>
        <w:t>Obstupescat orbe toto coniugum sodalitas</w:t>
      </w:r>
      <w:r w:rsidRPr="00C05996">
        <w:rPr>
          <w:lang w:val="it-IT"/>
        </w:rPr>
        <w:br/>
        <w:t>Quod decore non ignoto splendet ista sanctitas</w:t>
      </w:r>
      <w:r w:rsidRPr="00C05996">
        <w:rPr>
          <w:lang w:val="it-IT"/>
        </w:rPr>
        <w:br/>
        <w:t>Cui parem nec vllo voto vidit ipsa antiquitas</w:t>
      </w:r>
      <w:r w:rsidRPr="00C05996">
        <w:rPr>
          <w:lang w:val="it-IT"/>
        </w:rPr>
        <w:br/>
        <w:t>Viuat altę mons arenę gaudeant tyrunculi</w:t>
      </w:r>
      <w:r w:rsidRPr="00C05996">
        <w:rPr>
          <w:lang w:val="it-IT"/>
        </w:rPr>
        <w:br/>
        <w:t>Laude nunc adepta plene nil sciunt obstaculi</w:t>
      </w:r>
      <w:r w:rsidRPr="00C05996">
        <w:rPr>
          <w:lang w:val="it-IT"/>
        </w:rPr>
        <w:br/>
        <w:t>Nam rose placentamoene quas dederunt flosculi:</w:t>
      </w:r>
      <w:r w:rsidRPr="00C05996">
        <w:rPr>
          <w:lang w:val="it-IT"/>
        </w:rPr>
        <w:br/>
        <w:t>Viue arena clara montis litterarum emporium</w:t>
      </w:r>
      <w:r w:rsidRPr="00C05996">
        <w:rPr>
          <w:lang w:val="it-IT"/>
        </w:rPr>
        <w:br/>
        <w:t>Viue sacri plena fontis rore gens astantium</w:t>
      </w:r>
      <w:r w:rsidRPr="00C05996">
        <w:rPr>
          <w:lang w:val="it-IT"/>
        </w:rPr>
        <w:br/>
        <w:t>Liberet nos a charontis eymba coeli gaudium.</w:t>
      </w:r>
      <w:r w:rsidRPr="00C05996">
        <w:rPr>
          <w:lang w:val="it-IT"/>
        </w:rPr>
        <w:br/>
        <w:t>Hostie eterne oblata panegyris per montem arenosum</w:t>
      </w:r>
      <w:r w:rsidRPr="00C05996">
        <w:rPr>
          <w:lang w:val="it-IT"/>
        </w:rPr>
        <w:br/>
        <w:t>Anno. Christi. Sesquimillesimo Decimo Octauo.</w:t>
      </w:r>
      <w:r w:rsidRPr="00C05996">
        <w:rPr>
          <w:lang w:val="it-IT"/>
        </w:rPr>
        <w:br/>
        <w:t>Alue nectareis fluitans fons vsque scatebris</w:t>
      </w:r>
      <w:r w:rsidRPr="00C05996">
        <w:rPr>
          <w:lang w:val="it-IT"/>
        </w:rPr>
        <w:br/>
        <w:t>Salue mellifluo theca refecta fauo</w:t>
      </w:r>
      <w:r w:rsidRPr="00C05996">
        <w:rPr>
          <w:lang w:val="it-IT"/>
        </w:rPr>
        <w:br/>
        <w:t>Tucibus ambrosia pascens dulcedine mentes</w:t>
      </w:r>
      <w:r w:rsidRPr="00C05996">
        <w:rPr>
          <w:lang w:val="it-IT"/>
        </w:rPr>
        <w:br/>
        <w:t>Turecreans nostram fertilis esca famen</w:t>
      </w:r>
      <w:r w:rsidRPr="00C05996">
        <w:rPr>
          <w:lang w:val="it-IT"/>
        </w:rPr>
        <w:br/>
        <w:t>T e duce vita datur nullis moritura diebus</w:t>
      </w:r>
      <w:r w:rsidRPr="00C05996">
        <w:rPr>
          <w:lang w:val="it-IT"/>
        </w:rPr>
        <w:br/>
        <w:t>Nuncia tranquillę pacis oliua viret</w:t>
      </w:r>
      <w:r w:rsidRPr="00C05996">
        <w:rPr>
          <w:lang w:val="it-IT"/>
        </w:rPr>
        <w:br/>
        <w:t>Tu mactata deo pinguissima victima patri</w:t>
      </w:r>
      <w:r w:rsidRPr="00C05996">
        <w:rPr>
          <w:lang w:val="it-IT"/>
        </w:rPr>
        <w:br/>
        <w:t>Mistica libapij melchisedecis habes</w:t>
      </w:r>
      <w:r w:rsidRPr="00C05996">
        <w:rPr>
          <w:lang w:val="it-IT"/>
        </w:rPr>
        <w:br/>
      </w:r>
    </w:p>
    <w:p w14:paraId="582378A8" w14:textId="09DE6366" w:rsidR="0006656C" w:rsidRPr="00C05996" w:rsidRDefault="0006656C" w:rsidP="00857E51">
      <w:pPr>
        <w:rPr>
          <w:lang w:val="it-IT"/>
        </w:rPr>
      </w:pPr>
    </w:p>
    <w:p w14:paraId="63D8AF0E" w14:textId="0A5EFDE1" w:rsidR="0006656C" w:rsidRDefault="00393783" w:rsidP="00857E51">
      <w:pPr>
        <w:rPr>
          <w:lang w:val="en-GB"/>
        </w:rPr>
      </w:pPr>
      <w:r w:rsidRPr="00C05996">
        <w:rPr>
          <w:lang w:val="it-IT"/>
        </w:rPr>
        <w:t xml:space="preserve"> 1</w:t>
      </w:r>
      <w:r w:rsidRPr="00C05996">
        <w:rPr>
          <w:lang w:val="it-IT"/>
        </w:rPr>
        <w:br/>
        <w:t>Tesine nilpossunt meditari pectora rectum</w:t>
      </w:r>
      <w:r w:rsidRPr="00C05996">
        <w:rPr>
          <w:lang w:val="it-IT"/>
        </w:rPr>
        <w:br/>
        <w:t>Nil vaga lingua loqui, nil facere apta manus</w:t>
      </w:r>
      <w:r w:rsidRPr="00C05996">
        <w:rPr>
          <w:lang w:val="it-IT"/>
        </w:rPr>
        <w:br/>
        <w:t>Tudeus omnipotens verbum irrecitabile patris</w:t>
      </w:r>
      <w:r w:rsidRPr="00C05996">
        <w:rPr>
          <w:lang w:val="it-IT"/>
        </w:rPr>
        <w:br/>
        <w:t>Te miseratorem cuncta creata vocant</w:t>
      </w:r>
      <w:r w:rsidRPr="00C05996">
        <w:rPr>
          <w:lang w:val="it-IT"/>
        </w:rPr>
        <w:br/>
        <w:t>Tu calicem viuę prebes sitientibus vnde</w:t>
      </w:r>
      <w:r w:rsidRPr="00C05996">
        <w:rPr>
          <w:lang w:val="it-IT"/>
        </w:rPr>
        <w:br/>
        <w:t>Hostia tu laudis sacrificanda deo</w:t>
      </w:r>
      <w:r w:rsidRPr="00C05996">
        <w:rPr>
          <w:lang w:val="it-IT"/>
        </w:rPr>
        <w:br/>
        <w:t>Per te vnita suos cernens ecclesia alumnos</w:t>
      </w:r>
      <w:r w:rsidRPr="00C05996">
        <w:rPr>
          <w:lang w:val="it-IT"/>
        </w:rPr>
        <w:br/>
        <w:t>Pacatum toto foedus in orbe ferit</w:t>
      </w:r>
      <w:r w:rsidRPr="00C05996">
        <w:rPr>
          <w:lang w:val="it-IT"/>
        </w:rPr>
        <w:br/>
        <w:t>Tufacis ingentem coenam quo sexus vterque</w:t>
      </w:r>
      <w:r w:rsidRPr="00C05996">
        <w:rPr>
          <w:lang w:val="it-IT"/>
        </w:rPr>
        <w:br/>
        <w:t>Confugiens: gratis percipit omne bonum</w:t>
      </w:r>
      <w:r w:rsidRPr="00C05996">
        <w:rPr>
          <w:lang w:val="it-IT"/>
        </w:rPr>
        <w:br/>
        <w:t>Tu mellita tuos reficis per verbasodales</w:t>
      </w:r>
      <w:r w:rsidRPr="00C05996">
        <w:rPr>
          <w:lang w:val="it-IT"/>
        </w:rPr>
        <w:br/>
        <w:t>Vt veniant: vt edant: vt mera vina bibant</w:t>
      </w:r>
      <w:r w:rsidRPr="00C05996">
        <w:rPr>
          <w:lang w:val="it-IT"/>
        </w:rPr>
        <w:br/>
        <w:t>Oprecium lapsi non appreciabile mundi</w:t>
      </w:r>
      <w:r w:rsidRPr="00C05996">
        <w:rPr>
          <w:lang w:val="it-IT"/>
        </w:rPr>
        <w:br/>
        <w:t>O illibati nobile ventris onus</w:t>
      </w:r>
      <w:r w:rsidRPr="00C05996">
        <w:rPr>
          <w:lang w:val="it-IT"/>
        </w:rPr>
        <w:br/>
        <w:t>Delicias nos esse tuas testaris abunde</w:t>
      </w:r>
      <w:r w:rsidRPr="00C05996">
        <w:rPr>
          <w:lang w:val="it-IT"/>
        </w:rPr>
        <w:br/>
        <w:t>Qui presens famulis tutor es vsque tuis</w:t>
      </w:r>
      <w:r w:rsidRPr="00C05996">
        <w:rPr>
          <w:lang w:val="it-IT"/>
        </w:rPr>
        <w:br/>
        <w:t>Angelico pascis nos hic tua pignora pane</w:t>
      </w:r>
      <w:r w:rsidRPr="00C05996">
        <w:rPr>
          <w:lang w:val="it-IT"/>
        </w:rPr>
        <w:br/>
        <w:t>Coelestique grauem deprimis imbre sitim</w:t>
      </w:r>
      <w:r w:rsidRPr="00C05996">
        <w:rPr>
          <w:lang w:val="it-IT"/>
        </w:rPr>
        <w:br/>
        <w:t>Reole tuum populum prona ceruice iacentem</w:t>
      </w:r>
      <w:r w:rsidRPr="00C05996">
        <w:rPr>
          <w:lang w:val="it-IT"/>
        </w:rPr>
        <w:br/>
        <w:t>m</w:t>
      </w:r>
      <w:r w:rsidRPr="00C05996">
        <w:rPr>
          <w:lang w:val="it-IT"/>
        </w:rPr>
        <w:br/>
        <w:t>Reple deus donis pectora strata tuis</w:t>
      </w:r>
      <w:r w:rsidRPr="00C05996">
        <w:rPr>
          <w:lang w:val="it-IT"/>
        </w:rPr>
        <w:br/>
        <w:t>Vt tandem videant oculis tua regna beatis</w:t>
      </w:r>
      <w:r w:rsidRPr="00C05996">
        <w:rPr>
          <w:lang w:val="it-IT"/>
        </w:rPr>
        <w:br/>
        <w:t>Teque suo semper rege fruantur Amen.</w:t>
      </w:r>
      <w:r w:rsidRPr="00C05996">
        <w:rPr>
          <w:lang w:val="it-IT"/>
        </w:rPr>
        <w:br/>
        <w:t>Mons arenosus suo amasio. A.</w:t>
      </w:r>
      <w:r w:rsidRPr="00C05996">
        <w:rPr>
          <w:lang w:val="it-IT"/>
        </w:rPr>
        <w:br/>
        <w:t>Ercaturus opes puer beatas</w:t>
      </w:r>
      <w:r w:rsidRPr="00C05996">
        <w:rPr>
          <w:lang w:val="it-IT"/>
        </w:rPr>
        <w:br/>
        <w:t>INostraemporia visites libenter</w:t>
      </w:r>
      <w:r w:rsidRPr="00C05996">
        <w:rPr>
          <w:lang w:val="it-IT"/>
        </w:rPr>
        <w:br/>
        <w:t>Mons sum qui bibulis sedens arenis</w:t>
      </w:r>
      <w:r w:rsidRPr="00C05996">
        <w:rPr>
          <w:lang w:val="it-IT"/>
        </w:rPr>
        <w:br/>
        <w:t xml:space="preserve"> Clementis placidum aetheris liquorem</w:t>
      </w:r>
      <w:r w:rsidRPr="00C05996">
        <w:rPr>
          <w:lang w:val="it-IT"/>
        </w:rPr>
        <w:br/>
        <w:t>Semper suscipio biboque potus</w:t>
      </w:r>
      <w:r w:rsidRPr="00C05996">
        <w:rPr>
          <w:lang w:val="it-IT"/>
        </w:rPr>
        <w:br/>
        <w:t>Illos nectareos deorum aperte</w:t>
      </w:r>
      <w:r w:rsidRPr="00C05996">
        <w:rPr>
          <w:lang w:val="it-IT"/>
        </w:rPr>
        <w:br/>
        <w:t>Sunt nostrae tibi ianuae: si ameni</w:t>
      </w:r>
      <w:r w:rsidRPr="00C05996">
        <w:rPr>
          <w:lang w:val="it-IT"/>
        </w:rPr>
        <w:br/>
        <w:t>Site quid viridis iuuat: domisum</w:t>
      </w:r>
      <w:r w:rsidRPr="00C05996">
        <w:rPr>
          <w:lang w:val="it-IT"/>
        </w:rPr>
        <w:br/>
        <w:t>Nec obdamtibi pessulum veni sis</w:t>
      </w:r>
      <w:r w:rsidRPr="00C05996">
        <w:rPr>
          <w:lang w:val="it-IT"/>
        </w:rPr>
        <w:br/>
        <w:t>Audax: percute dormiemus illi</w:t>
      </w:r>
      <w:r w:rsidRPr="00C05996">
        <w:rPr>
          <w:lang w:val="it-IT"/>
        </w:rPr>
        <w:br/>
        <w:t>Duntaxat: bona qui negocia odit.</w:t>
      </w:r>
      <w:r w:rsidRPr="00C05996">
        <w:rPr>
          <w:lang w:val="it-IT"/>
        </w:rPr>
        <w:br/>
      </w:r>
      <w:r>
        <w:rPr>
          <w:lang w:val="en-GB"/>
        </w:rPr>
        <w:t>Nec merces cupit optimas parare</w:t>
      </w:r>
      <w:r>
        <w:rPr>
          <w:lang w:val="en-GB"/>
        </w:rPr>
        <w:br/>
        <w:t>Venalis tibi stat labore pallas</w:t>
      </w:r>
      <w:r>
        <w:rPr>
          <w:lang w:val="en-GB"/>
        </w:rPr>
        <w:br/>
        <w:t>L iij</w:t>
      </w:r>
      <w:r>
        <w:rPr>
          <w:lang w:val="en-GB"/>
        </w:rPr>
        <w:br/>
      </w:r>
    </w:p>
    <w:p w14:paraId="0AC086C1" w14:textId="3397FD32" w:rsidR="0006656C" w:rsidRDefault="0006656C" w:rsidP="00857E51">
      <w:pPr>
        <w:rPr>
          <w:lang w:val="en-GB"/>
        </w:rPr>
      </w:pPr>
    </w:p>
    <w:p w14:paraId="16FE455A" w14:textId="793E6465" w:rsidR="0006656C" w:rsidRPr="00C05996" w:rsidRDefault="00393783" w:rsidP="00857E51">
      <w:pPr>
        <w:rPr>
          <w:lang w:val="it-IT"/>
        </w:rPr>
      </w:pPr>
      <w:r w:rsidRPr="00C05996">
        <w:rPr>
          <w:lang w:val="it-IT"/>
        </w:rPr>
        <w:t>Tantum exerce animum tihique consta.</w:t>
      </w:r>
      <w:r w:rsidRPr="00C05996">
        <w:rPr>
          <w:lang w:val="it-IT"/>
        </w:rPr>
        <w:br/>
        <w:t>Eligio Houcario, Ludi literarij Magistro</w:t>
      </w:r>
      <w:r w:rsidRPr="00C05996">
        <w:rPr>
          <w:lang w:val="it-IT"/>
        </w:rPr>
        <w:br/>
        <w:t>Philaretus montanus.</w:t>
      </w:r>
      <w:r w:rsidRPr="00C05996">
        <w:rPr>
          <w:lang w:val="it-IT"/>
        </w:rPr>
        <w:br/>
        <w:t>Quod bene grata canas: quod ameno flore polita</w:t>
      </w:r>
      <w:r w:rsidRPr="00C05996">
        <w:rPr>
          <w:lang w:val="it-IT"/>
        </w:rPr>
        <w:br/>
        <w:t>Eucharium florum te vocat alma charis</w:t>
      </w:r>
      <w:r w:rsidRPr="00C05996">
        <w:rPr>
          <w:lang w:val="it-IT"/>
        </w:rPr>
        <w:br/>
        <w:t>Eligio sacri lustrans baptismatis vnda</w:t>
      </w:r>
      <w:r w:rsidRPr="00C05996">
        <w:rPr>
          <w:lang w:val="it-IT"/>
        </w:rPr>
        <w:br/>
        <w:t>:</w:t>
      </w:r>
      <w:r w:rsidRPr="00C05996">
        <w:rPr>
          <w:lang w:val="it-IT"/>
        </w:rPr>
        <w:br/>
        <w:t>Imposuit vati noia recta pio.</w:t>
      </w:r>
      <w:r w:rsidRPr="00C05996">
        <w:rPr>
          <w:lang w:val="it-IT"/>
        </w:rPr>
        <w:br/>
        <w:t>Domino Balduino Hulleo Alme Vniuer¬</w:t>
      </w:r>
      <w:r w:rsidRPr="00C05996">
        <w:rPr>
          <w:lang w:val="it-IT"/>
        </w:rPr>
        <w:br/>
        <w:t>sitatis Parisiensis Rectori dignissimo, In Epi¬</w:t>
      </w:r>
      <w:r w:rsidRPr="00C05996">
        <w:rPr>
          <w:lang w:val="it-IT"/>
        </w:rPr>
        <w:br/>
        <w:t>phanijs Domini missa Strenae per Eligium</w:t>
      </w:r>
      <w:r w:rsidRPr="00C05996">
        <w:rPr>
          <w:lang w:val="it-IT"/>
        </w:rPr>
        <w:br/>
        <w:t>Eucharium florum, Ludimagistrum</w:t>
      </w:r>
      <w:r w:rsidRPr="00C05996">
        <w:rPr>
          <w:lang w:val="it-IT"/>
        </w:rPr>
        <w:br/>
        <w:t>GANDENSEM</w:t>
      </w:r>
      <w:r w:rsidRPr="00C05996">
        <w:rPr>
          <w:lang w:val="it-IT"/>
        </w:rPr>
        <w:br/>
        <w:t xml:space="preserve">4 </w:t>
      </w:r>
      <w:r w:rsidRPr="00C05996">
        <w:rPr>
          <w:lang w:val="it-IT"/>
        </w:rPr>
        <w:br/>
        <w:t>4</w:t>
      </w:r>
      <w:r w:rsidRPr="00C05996">
        <w:rPr>
          <w:lang w:val="it-IT"/>
        </w:rPr>
        <w:br/>
        <w:t>Actenus est nro quaesita iuuencularegi</w:t>
      </w:r>
      <w:r w:rsidRPr="00C05996">
        <w:rPr>
          <w:lang w:val="it-IT"/>
        </w:rPr>
        <w:br/>
        <w:t>Virgo intacta viro, quae regia membra calore</w:t>
      </w:r>
      <w:r w:rsidRPr="00C05996">
        <w:rPr>
          <w:lang w:val="it-IT"/>
        </w:rPr>
        <w:br/>
        <w:t>Confoueat, senijque grauis fastidia tollat</w:t>
      </w:r>
      <w:r w:rsidRPr="00C05996">
        <w:rPr>
          <w:lang w:val="it-IT"/>
        </w:rPr>
        <w:br/>
        <w:t>Sudatum hic satis atque super, Nanque ausibus istis</w:t>
      </w:r>
      <w:r w:rsidRPr="00C05996">
        <w:rPr>
          <w:lang w:val="it-IT"/>
        </w:rPr>
        <w:br/>
      </w:r>
      <w:r w:rsidRPr="00C05996">
        <w:rPr>
          <w:lang w:val="it-IT"/>
        </w:rPr>
        <w:br/>
        <w:t>Nosterinassuetus labor in molimine tanto</w:t>
      </w:r>
      <w:r w:rsidRPr="00C05996">
        <w:rPr>
          <w:lang w:val="it-IT"/>
        </w:rPr>
        <w:br/>
        <w:t>AI</w:t>
      </w:r>
      <w:r w:rsidRPr="00C05996">
        <w:rPr>
          <w:lang w:val="it-IT"/>
        </w:rPr>
        <w:br/>
        <w:t>Pene suam abijciens hastam concessit arene:</w:t>
      </w:r>
      <w:r w:rsidRPr="00C05996">
        <w:rPr>
          <w:lang w:val="it-IT"/>
        </w:rPr>
        <w:br/>
        <w:t>Est aliquot meditata dies se musa parumper</w:t>
      </w:r>
      <w:r w:rsidRPr="00C05996">
        <w:rPr>
          <w:lang w:val="it-IT"/>
        </w:rPr>
        <w:br/>
        <w:t>Viribus assumptis tam fancto accingere agoni</w:t>
      </w:r>
      <w:r w:rsidRPr="00C05996">
        <w:rPr>
          <w:lang w:val="it-IT"/>
        </w:rPr>
        <w:br/>
        <w:t>Cogitat ex omni numero secernere nympham</w:t>
      </w:r>
      <w:r w:rsidRPr="00C05996">
        <w:rPr>
          <w:lang w:val="it-IT"/>
        </w:rPr>
        <w:br/>
        <w:t>53</w:t>
      </w:r>
      <w:r w:rsidRPr="00C05996">
        <w:rPr>
          <w:lang w:val="it-IT"/>
        </w:rPr>
        <w:br/>
        <w:t>2</w:t>
      </w:r>
      <w:r w:rsidRPr="00C05996">
        <w:rPr>
          <w:lang w:val="it-IT"/>
        </w:rPr>
        <w:br/>
        <w:t>Quae nostro placeat regi, diuortia ab illo</w:t>
      </w:r>
      <w:r w:rsidRPr="00C05996">
        <w:rPr>
          <w:lang w:val="it-IT"/>
        </w:rPr>
        <w:br/>
        <w:t>Quae nunquam exoptet, Thalamis sed clause pudicis</w:t>
      </w:r>
      <w:r w:rsidRPr="00C05996">
        <w:rPr>
          <w:lang w:val="it-IT"/>
        </w:rPr>
        <w:br/>
        <w:t>Perpetuum seruet charo cum coniuge amorem</w:t>
      </w:r>
      <w:r w:rsidRPr="00C05996">
        <w:rPr>
          <w:lang w:val="it-IT"/>
        </w:rPr>
        <w:br/>
        <w:t>Haec est illa, patrum quam sancta oracula clamant</w:t>
      </w:r>
      <w:r w:rsidRPr="00C05996">
        <w:rPr>
          <w:lang w:val="it-IT"/>
        </w:rPr>
        <w:br/>
        <w:t>Parthenice Christumoptatis enixa diebus</w:t>
      </w:r>
      <w:r w:rsidRPr="00C05996">
        <w:rPr>
          <w:lang w:val="it-IT"/>
        </w:rPr>
        <w:br/>
        <w:t>Virgo maritalis ractus inconscia, soli</w:t>
      </w:r>
      <w:r w:rsidRPr="00C05996">
        <w:rPr>
          <w:lang w:val="it-IT"/>
        </w:rPr>
        <w:br/>
        <w:t>22</w:t>
      </w:r>
      <w:r w:rsidRPr="00C05996">
        <w:rPr>
          <w:lang w:val="it-IT"/>
        </w:rPr>
        <w:br/>
        <w:t>2</w:t>
      </w:r>
      <w:r w:rsidRPr="00C05996">
        <w:rPr>
          <w:lang w:val="it-IT"/>
        </w:rPr>
        <w:br/>
        <w:t>Peruia spiritui sancto, quam laudibus aequis</w:t>
      </w:r>
      <w:r w:rsidRPr="00C05996">
        <w:rPr>
          <w:lang w:val="it-IT"/>
        </w:rPr>
        <w:br/>
        <w:t>Efferre humanas vires excedit abunde</w:t>
      </w:r>
      <w:r w:rsidRPr="00C05996">
        <w:rPr>
          <w:lang w:val="it-IT"/>
        </w:rPr>
        <w:br/>
        <w:t>Insignes cuius titulos &amp; nobile stemma</w:t>
      </w:r>
      <w:r w:rsidRPr="00C05996">
        <w:rPr>
          <w:lang w:val="it-IT"/>
        </w:rPr>
        <w:br/>
        <w:t>Fatidici vates resonant scribuntque vicissim</w:t>
      </w:r>
      <w:r w:rsidRPr="00C05996">
        <w:rPr>
          <w:lang w:val="it-IT"/>
        </w:rPr>
        <w:br/>
        <w:t>2</w:t>
      </w:r>
      <w:r w:rsidRPr="00C05996">
        <w:rPr>
          <w:lang w:val="it-IT"/>
        </w:rPr>
        <w:br/>
        <w:t>Esse voluptatis paradisum: hominisque iuuamen</w:t>
      </w:r>
      <w:r w:rsidRPr="00C05996">
        <w:rPr>
          <w:lang w:val="it-IT"/>
        </w:rPr>
        <w:br/>
        <w:t>Cumsolus terras habitat: seuique draconis</w:t>
      </w:r>
      <w:r w:rsidRPr="00C05996">
        <w:rPr>
          <w:lang w:val="it-IT"/>
        </w:rPr>
        <w:br/>
        <w:t>t.</w:t>
      </w:r>
      <w:r w:rsidRPr="00C05996">
        <w:rPr>
          <w:lang w:val="it-IT"/>
        </w:rPr>
        <w:br/>
        <w:t>Conculcatricem, totum currente per orbem</w:t>
      </w:r>
      <w:r w:rsidRPr="00C05996">
        <w:rPr>
          <w:lang w:val="it-IT"/>
        </w:rPr>
        <w:br/>
        <w:t>3</w:t>
      </w:r>
      <w:r w:rsidRPr="00C05996">
        <w:rPr>
          <w:lang w:val="it-IT"/>
        </w:rPr>
        <w:br/>
        <w:t>Diluuio: Noe tutamen in fluctibus archam</w:t>
      </w:r>
      <w:r w:rsidRPr="00C05996">
        <w:rPr>
          <w:lang w:val="it-IT"/>
        </w:rPr>
        <w:br/>
        <w:t>Mistica sensa docent: hanc nymphansignat ludih</w:t>
      </w:r>
      <w:r w:rsidRPr="00C05996">
        <w:rPr>
          <w:lang w:val="it-IT"/>
        </w:rPr>
        <w:br/>
      </w:r>
    </w:p>
    <w:p w14:paraId="33B739C1" w14:textId="77777777" w:rsidR="0006656C" w:rsidRPr="00C05996" w:rsidRDefault="00393783" w:rsidP="00857E51">
      <w:pPr>
        <w:rPr>
          <w:lang w:val="it-IT"/>
        </w:rPr>
      </w:pPr>
      <w:r w:rsidRPr="00C05996">
        <w:rPr>
          <w:lang w:val="it-IT"/>
        </w:rPr>
        <w:t>6</w:t>
      </w:r>
    </w:p>
    <w:p w14:paraId="172F7376" w14:textId="68D94965" w:rsidR="0006656C" w:rsidRPr="00C05996" w:rsidRDefault="0006656C" w:rsidP="00857E51">
      <w:pPr>
        <w:rPr>
          <w:lang w:val="it-IT"/>
        </w:rPr>
      </w:pPr>
    </w:p>
    <w:p w14:paraId="126D4140" w14:textId="2BE88479" w:rsidR="007D2028" w:rsidRPr="00C05996" w:rsidRDefault="00393783" w:rsidP="00857E51">
      <w:pPr>
        <w:rPr>
          <w:lang w:val="it-IT"/>
        </w:rPr>
      </w:pPr>
      <w:r w:rsidRPr="00C05996">
        <w:rPr>
          <w:lang w:val="it-IT"/>
        </w:rPr>
        <w:t>Obtruncans hostem gladio, stetilisque figura</w:t>
      </w:r>
      <w:r w:rsidRPr="00C05996">
        <w:rPr>
          <w:lang w:val="it-IT"/>
        </w:rPr>
        <w:br/>
        <w:t>Anna parens sera delectans prole maritum</w:t>
      </w:r>
      <w:r w:rsidRPr="00C05996">
        <w:rPr>
          <w:lang w:val="it-IT"/>
        </w:rPr>
        <w:br/>
        <w:t>Delbora fatidico pollens sermone, rebecca</w:t>
      </w:r>
      <w:r w:rsidRPr="00C05996">
        <w:rPr>
          <w:lang w:val="it-IT"/>
        </w:rPr>
        <w:br/>
        <w:t>Seruo Abrahe recreans sitientia fontibus ora</w:t>
      </w:r>
      <w:r w:rsidRPr="00C05996">
        <w:rPr>
          <w:lang w:val="it-IT"/>
        </w:rPr>
        <w:br/>
        <w:t>Suasibus adamum virosis decipit Aeua</w:t>
      </w:r>
      <w:r w:rsidRPr="00C05996">
        <w:rPr>
          <w:lang w:val="it-IT"/>
        </w:rPr>
        <w:br/>
        <w:t>Ast Mariae pellunt quoduis medicamina virus</w:t>
      </w:r>
      <w:r w:rsidRPr="00C05996">
        <w:rPr>
          <w:lang w:val="it-IT"/>
        </w:rPr>
        <w:br/>
        <w:t>In terris magnum deposcit Athalia nomen</w:t>
      </w:r>
      <w:r w:rsidRPr="00C05996">
        <w:rPr>
          <w:lang w:val="it-IT"/>
        </w:rPr>
        <w:br/>
        <w:t>Regum cede madens: Truculento herodias ictu</w:t>
      </w:r>
      <w:r w:rsidRPr="00C05996">
        <w:rPr>
          <w:lang w:val="it-IT"/>
        </w:rPr>
        <w:br/>
        <w:t>Baptiste caput obtruncat, fallacibus vsa</w:t>
      </w:r>
      <w:r w:rsidRPr="00C05996">
        <w:rPr>
          <w:lang w:val="it-IT"/>
        </w:rPr>
        <w:br/>
        <w:t>Fraudibus occidit sisaranfortis iahet</w:t>
      </w:r>
      <w:r w:rsidRPr="00C05996">
        <w:rPr>
          <w:lang w:val="it-IT"/>
        </w:rPr>
        <w:br/>
        <w:t>Eleuat iniectum Mosen pharaonias vndis</w:t>
      </w:r>
      <w:r w:rsidRPr="00C05996">
        <w:rPr>
          <w:lang w:val="it-IT"/>
        </w:rPr>
        <w:br/>
        <w:t>Fit clausis tutela Raab, prius esca profundo</w:t>
      </w:r>
      <w:r w:rsidRPr="00C05996">
        <w:rPr>
          <w:lang w:val="it-IT"/>
        </w:rPr>
        <w:br/>
        <w:t>Danda cani nubit sponsa addictissima Christo</w:t>
      </w:r>
      <w:r w:rsidRPr="00C05996">
        <w:rPr>
          <w:lang w:val="it-IT"/>
        </w:rPr>
        <w:br/>
        <w:t>Magdalis, &amp; coelos lueratur Martha labore</w:t>
      </w:r>
      <w:r w:rsidRPr="00C05996">
        <w:rPr>
          <w:lang w:val="it-IT"/>
        </w:rPr>
        <w:br/>
        <w:t>Fit sterilis Rachel fecunda: Elizabeth orbi</w:t>
      </w:r>
      <w:r w:rsidRPr="00C05996">
        <w:rPr>
          <w:lang w:val="it-IT"/>
        </w:rPr>
        <w:br/>
        <w:t>Gaudia sacrato generat letissima partu</w:t>
      </w:r>
      <w:r w:rsidRPr="00C05996">
        <w:rPr>
          <w:lang w:val="it-IT"/>
        </w:rPr>
        <w:br/>
        <w:t>Deuouet Orcigenis saphiram cum coniuge Petrus</w:t>
      </w:r>
      <w:r w:rsidRPr="00C05996">
        <w:rPr>
          <w:lang w:val="it-IT"/>
        </w:rPr>
        <w:br/>
        <w:t>Eius &amp; imperio Thabitam reddit auernus</w:t>
      </w:r>
      <w:r w:rsidRPr="00C05996">
        <w:rPr>
          <w:lang w:val="it-IT"/>
        </w:rPr>
        <w:br/>
        <w:t>3</w:t>
      </w:r>
      <w:r w:rsidRPr="00C05996">
        <w:rPr>
          <w:lang w:val="it-IT"/>
        </w:rPr>
        <w:br/>
        <w:t>Diuapudicitiae candorem perdis, Agarque</w:t>
      </w:r>
      <w:r w:rsidRPr="00C05996">
        <w:rPr>
          <w:lang w:val="it-IT"/>
        </w:rPr>
        <w:br/>
        <w:t>21</w:t>
      </w:r>
      <w:r w:rsidRPr="00C05996">
        <w:rPr>
          <w:lang w:val="it-IT"/>
        </w:rPr>
        <w:br/>
        <w:t>A domina fugiens morientia pignora plorat</w:t>
      </w:r>
      <w:r w:rsidRPr="00C05996">
        <w:rPr>
          <w:lang w:val="it-IT"/>
        </w:rPr>
        <w:br/>
        <w:t>Coniunx regis Achab fallaci telte trucidat</w:t>
      </w:r>
      <w:r w:rsidRPr="00C05996">
        <w:rPr>
          <w:lang w:val="it-IT"/>
        </w:rPr>
        <w:br/>
        <w:t>insontem Naboth: At Susanna innoxia damnat</w:t>
      </w:r>
      <w:r w:rsidRPr="00C05996">
        <w:rPr>
          <w:lang w:val="it-IT"/>
        </w:rPr>
        <w:br/>
        <w:t>Presbiteros: Dauid quo nemo potentior, vna</w:t>
      </w:r>
      <w:r w:rsidRPr="00C05996">
        <w:rPr>
          <w:lang w:val="it-IT"/>
        </w:rPr>
        <w:br/>
        <w:t>Bersabee expugnat. Sampsone Dalila visco</w:t>
      </w:r>
      <w:r w:rsidRPr="00C05996">
        <w:rPr>
          <w:lang w:val="it-IT"/>
        </w:rPr>
        <w:br/>
        <w:t>3</w:t>
      </w:r>
      <w:r w:rsidRPr="00C05996">
        <w:rPr>
          <w:lang w:val="it-IT"/>
        </w:rPr>
        <w:br/>
        <w:t>C2</w:t>
      </w:r>
      <w:r w:rsidRPr="00C05996">
        <w:rPr>
          <w:lang w:val="it-IT"/>
        </w:rPr>
        <w:br/>
        <w:t>Ducit in interitum, quo nec robustior alter</w:t>
      </w:r>
      <w:r w:rsidRPr="00C05996">
        <w:rPr>
          <w:lang w:val="it-IT"/>
        </w:rPr>
        <w:br/>
        <w:t>3</w:t>
      </w:r>
      <w:r w:rsidRPr="00C05996">
        <w:rPr>
          <w:lang w:val="it-IT"/>
        </w:rPr>
        <w:br/>
        <w:t>g1</w:t>
      </w:r>
      <w:r w:rsidRPr="00C05996">
        <w:rPr>
          <w:lang w:val="it-IT"/>
        </w:rPr>
        <w:br/>
        <w:t>Illum cui reliquis opibus sapientia maior</w:t>
      </w:r>
      <w:r w:rsidRPr="00C05996">
        <w:rPr>
          <w:lang w:val="it-IT"/>
        </w:rPr>
        <w:br/>
        <w:t>3</w:t>
      </w:r>
      <w:r w:rsidRPr="00C05996">
        <w:rPr>
          <w:lang w:val="it-IT"/>
        </w:rPr>
        <w:br/>
        <w:t>Est collata deo, muliebrialorafatigant:</w:t>
      </w:r>
      <w:r w:rsidRPr="00C05996">
        <w:rPr>
          <w:lang w:val="it-IT"/>
        </w:rPr>
        <w:br/>
        <w:t>Posthabitoque dei cultu, libamina falsis</w:t>
      </w:r>
      <w:r w:rsidRPr="00C05996">
        <w:rPr>
          <w:lang w:val="it-IT"/>
        </w:rPr>
        <w:br/>
        <w:t xml:space="preserve"> 28</w:t>
      </w:r>
      <w:r w:rsidRPr="00C05996">
        <w:rPr>
          <w:lang w:val="it-IT"/>
        </w:rPr>
        <w:br/>
        <w:t>Consecrat idolis Thamarnon curo, nec ambas</w:t>
      </w:r>
      <w:r w:rsidRPr="00C05996">
        <w:rPr>
          <w:lang w:val="it-IT"/>
        </w:rPr>
        <w:br/>
        <w:t>Quae coiere patri Lothides per vina sepulto:</w:t>
      </w:r>
      <w:r w:rsidRPr="00C05996">
        <w:rPr>
          <w:lang w:val="it-IT"/>
        </w:rPr>
        <w:br/>
        <w:t>In statuam conuersa salis temeraria coniunx</w:t>
      </w:r>
      <w:r w:rsidRPr="00C05996">
        <w:rPr>
          <w:lang w:val="it-IT"/>
        </w:rPr>
        <w:br/>
        <w:t xml:space="preserve">  </w:t>
      </w:r>
      <w:r w:rsidRPr="00C05996">
        <w:rPr>
          <w:lang w:val="it-IT"/>
        </w:rPr>
        <w:br/>
        <w:t>Et quae detrusa est turri mala lesabel alta</w:t>
      </w:r>
      <w:r w:rsidRPr="00C05996">
        <w:rPr>
          <w:lang w:val="it-IT"/>
        </w:rPr>
        <w:br/>
        <w:t>Carminibus sunt philtra meis: Chananea, sarepte</w:t>
      </w:r>
      <w:r w:rsidRPr="00C05996">
        <w:rPr>
          <w:lang w:val="it-IT"/>
        </w:rPr>
        <w:br/>
        <w:t>Cum vidua, Machabeorum inuictissima mater</w:t>
      </w:r>
      <w:r w:rsidRPr="00C05996">
        <w:rPr>
          <w:lang w:val="it-IT"/>
        </w:rPr>
        <w:br/>
        <w:t>Lucia praxedis Christina Dioscoris Agnae</w:t>
      </w:r>
      <w:r w:rsidRPr="00C05996">
        <w:rPr>
          <w:lang w:val="it-IT"/>
        </w:rPr>
        <w:br/>
        <w:t>Brigida, Prisca, Fides, luliana, Scholastica Costis</w:t>
      </w:r>
      <w:r w:rsidRPr="00C05996">
        <w:rPr>
          <w:lang w:val="it-IT"/>
        </w:rPr>
        <w:br/>
      </w:r>
    </w:p>
    <w:p w14:paraId="4A3BBB00" w14:textId="699E77B7" w:rsidR="0006656C" w:rsidRPr="00C05996" w:rsidRDefault="0006656C" w:rsidP="00857E51">
      <w:pPr>
        <w:rPr>
          <w:lang w:val="it-IT"/>
        </w:rPr>
      </w:pPr>
    </w:p>
    <w:p w14:paraId="7081D640" w14:textId="72E1868C" w:rsidR="0006656C" w:rsidRPr="00C05996" w:rsidRDefault="0006656C" w:rsidP="00857E51">
      <w:pPr>
        <w:rPr>
          <w:lang w:val="it-IT"/>
        </w:rPr>
      </w:pPr>
    </w:p>
    <w:p w14:paraId="40053AA1" w14:textId="156B12FB" w:rsidR="007D2028" w:rsidRPr="00C05996" w:rsidRDefault="00393783" w:rsidP="00857E51">
      <w:pPr>
        <w:rPr>
          <w:lang w:val="it-IT"/>
        </w:rPr>
      </w:pPr>
      <w:r w:rsidRPr="00C05996">
        <w:rPr>
          <w:lang w:val="it-IT"/>
        </w:rPr>
        <w:t>Et quaecumque habitat coelos virguncula lummis</w:t>
      </w:r>
      <w:r w:rsidRPr="00C05996">
        <w:rPr>
          <w:lang w:val="it-IT"/>
        </w:rPr>
        <w:br/>
        <w:t>Est cantanda modis, sed quantibi maxime regum</w:t>
      </w:r>
      <w:r w:rsidRPr="00C05996">
        <w:rPr>
          <w:lang w:val="it-IT"/>
        </w:rPr>
        <w:br/>
        <w:t>Parthenicem damus vxorem pręcellit honore</w:t>
      </w:r>
      <w:r w:rsidRPr="00C05996">
        <w:rPr>
          <w:lang w:val="it-IT"/>
        </w:rPr>
        <w:br/>
        <w:t>Noibus, fructu, specie, splendore, triumpho,</w:t>
      </w:r>
      <w:r w:rsidRPr="00C05996">
        <w:rPr>
          <w:lang w:val="it-IT"/>
        </w:rPr>
        <w:br/>
        <w:t>Virginibus cunctis, Mariam miratur olimpus</w:t>
      </w:r>
      <w:r w:rsidRPr="00C05996">
        <w:rPr>
          <w:lang w:val="it-IT"/>
        </w:rPr>
        <w:br/>
        <w:t>Tartarus exhorret Tutelarem inuocat orbis</w:t>
      </w:r>
      <w:r w:rsidRPr="00C05996">
        <w:rPr>
          <w:lang w:val="it-IT"/>
        </w:rPr>
        <w:br/>
        <w:t>Nec sunt qui illius sacro abscondantur ab estu:</w:t>
      </w:r>
      <w:r w:rsidRPr="00C05996">
        <w:rPr>
          <w:lang w:val="it-IT"/>
        </w:rPr>
        <w:br/>
        <w:t>losam significant quae biblia sancta recensent)</w:t>
      </w:r>
      <w:r w:rsidRPr="00C05996">
        <w:rPr>
          <w:lang w:val="it-IT"/>
        </w:rPr>
        <w:br/>
        <w:t>Rorida magnifici gedeonis vellera: Scyrpis</w:t>
      </w:r>
      <w:r w:rsidRPr="00C05996">
        <w:rPr>
          <w:lang w:val="it-IT"/>
        </w:rPr>
        <w:br/>
        <w:t>Paruulus inclusus moses: Rubus igne choruscans</w:t>
      </w:r>
      <w:r w:rsidRPr="00C05996">
        <w:rPr>
          <w:lang w:val="it-IT"/>
        </w:rPr>
        <w:br/>
        <w:t>Nec m absumptus faculis, Emissa columba</w:t>
      </w:r>
      <w:r w:rsidRPr="00C05996">
        <w:rPr>
          <w:lang w:val="it-IT"/>
        </w:rPr>
        <w:br/>
        <w:t>Paciferum referens ramum frondentis oliue</w:t>
      </w:r>
      <w:r w:rsidRPr="00C05996">
        <w:rPr>
          <w:lang w:val="it-IT"/>
        </w:rPr>
        <w:br/>
        <w:t>Proiecti in fluuium lapides: Mors funda gigantis</w:t>
      </w:r>
      <w:r w:rsidRPr="00C05996">
        <w:rPr>
          <w:lang w:val="it-IT"/>
        </w:rPr>
        <w:br/>
      </w:r>
      <w:r w:rsidRPr="00C05996">
        <w:rPr>
          <w:lang w:val="it-IT"/>
        </w:rPr>
        <w:br/>
        <w:t>lris versicolor promissi foederis arcus:</w:t>
      </w:r>
      <w:r w:rsidRPr="00C05996">
        <w:rPr>
          <w:lang w:val="it-IT"/>
        </w:rPr>
        <w:br/>
        <w:t>Inclita prodigijs varijs mosaica virga</w:t>
      </w:r>
      <w:r w:rsidRPr="00C05996">
        <w:rPr>
          <w:lang w:val="it-IT"/>
        </w:rPr>
        <w:br/>
        <w:t>Gemmarum radijs rutilans sanctissimus Aaron</w:t>
      </w:r>
      <w:r w:rsidRPr="00C05996">
        <w:rPr>
          <w:lang w:val="it-IT"/>
        </w:rPr>
        <w:br/>
        <w:t>Archasuo Dauid quam saltu &amp; carmine laudat</w:t>
      </w:r>
      <w:r w:rsidRPr="00C05996">
        <w:rPr>
          <w:lang w:val="it-IT"/>
        </w:rPr>
        <w:br/>
        <w:t>Et sobolis foecunda lva, &amp; porta inuia cunctis</w:t>
      </w:r>
      <w:r w:rsidRPr="00C05996">
        <w:rPr>
          <w:lang w:val="it-IT"/>
        </w:rPr>
        <w:br/>
        <w:t>Ignicomum Balaamsidus: Tribuumque magistra</w:t>
      </w:r>
      <w:r w:rsidRPr="00C05996">
        <w:rPr>
          <w:lang w:val="it-IT"/>
        </w:rPr>
        <w:br/>
        <w:t>Vatis virga virens: Thuris bene olentis acerra</w:t>
      </w:r>
      <w:r w:rsidRPr="00C05996">
        <w:rPr>
          <w:lang w:val="it-IT"/>
        </w:rPr>
        <w:br/>
        <w:t>Propugnacla gerens turris: Sampsonia mille</w:t>
      </w:r>
      <w:r w:rsidRPr="00C05996">
        <w:rPr>
          <w:lang w:val="it-IT"/>
        </w:rPr>
        <w:br/>
        <w:t>Denjciens maxilla viros fabrilia templum</w:t>
      </w:r>
      <w:r w:rsidRPr="00C05996">
        <w:rPr>
          <w:lang w:val="it-IT"/>
        </w:rPr>
        <w:br/>
        <w:t>Murmura nullasciens: Riui piscina salubris</w:t>
      </w:r>
      <w:r w:rsidRPr="00C05996">
        <w:rPr>
          <w:lang w:val="it-IT"/>
        </w:rPr>
        <w:br/>
        <w:t>A superis manna emissum: paradisia binis</w:t>
      </w:r>
      <w:r w:rsidRPr="00C05996">
        <w:rPr>
          <w:lang w:val="it-IT"/>
        </w:rPr>
        <w:br/>
        <w:t>Flumina bis partita locis: Mulierculasole</w:t>
      </w:r>
      <w:r w:rsidRPr="00C05996">
        <w:rPr>
          <w:lang w:val="it-IT"/>
        </w:rPr>
        <w:br/>
        <w:t>2</w:t>
      </w:r>
      <w:r w:rsidRPr="00C05996">
        <w:rPr>
          <w:lang w:val="it-IT"/>
        </w:rPr>
        <w:br/>
        <w:t>Tota ambita, caput duodenis aureasionis</w:t>
      </w:r>
      <w:r w:rsidRPr="00C05996">
        <w:rPr>
          <w:lang w:val="it-IT"/>
        </w:rPr>
        <w:br/>
        <w:t>F..2 2.</w:t>
      </w:r>
      <w:r w:rsidRPr="00C05996">
        <w:rPr>
          <w:lang w:val="it-IT"/>
        </w:rPr>
        <w:br/>
        <w:t>Astrorum, lune pedibus subnixa, timorem</w:t>
      </w:r>
      <w:r w:rsidRPr="00C05996">
        <w:rPr>
          <w:lang w:val="it-IT"/>
        </w:rPr>
        <w:br/>
        <w:t>Incutiens castrorme acies: fragrantia mannae</w:t>
      </w:r>
      <w:r w:rsidRPr="00C05996">
        <w:rPr>
          <w:lang w:val="it-IT"/>
        </w:rPr>
        <w:br/>
        <w:t>Ara, tabernaculum, mus, tintinnabula, mitra</w:t>
      </w:r>
      <w:r w:rsidRPr="00C05996">
        <w:rPr>
          <w:lang w:val="it-IT"/>
        </w:rPr>
        <w:br/>
        <w:t>Diuinis scripte digitis tabulae, edita montis</w:t>
      </w:r>
      <w:r w:rsidRPr="00C05996">
        <w:rPr>
          <w:lang w:val="it-IT"/>
        </w:rPr>
        <w:br/>
        <w:t>Periuga flagrantes flanime Tuba prelia clangenm</w:t>
      </w:r>
      <w:r w:rsidRPr="00C05996">
        <w:rPr>
          <w:lang w:val="it-IT"/>
        </w:rPr>
        <w:br/>
        <w:t>8</w:t>
      </w:r>
      <w:r w:rsidRPr="00C05996">
        <w:rPr>
          <w:lang w:val="it-IT"/>
        </w:rPr>
        <w:br/>
        <w:t>Coelitus illustrans noctem clarissima nubes</w:t>
      </w:r>
      <w:r w:rsidRPr="00C05996">
        <w:rPr>
          <w:lang w:val="it-IT"/>
        </w:rPr>
        <w:br/>
        <w:t>Denique cunctorum varum presagia sponsam</w:t>
      </w:r>
      <w:r w:rsidRPr="00C05996">
        <w:rPr>
          <w:lang w:val="it-IT"/>
        </w:rPr>
        <w:br/>
        <w:t>Portendunt rex magne tuam, Salamonia laudant</w:t>
      </w:r>
      <w:r w:rsidRPr="00C05996">
        <w:rPr>
          <w:lang w:val="it-IT"/>
        </w:rPr>
        <w:br/>
        <w:t>Cantica, mirificis modulis insideta tollunt</w:t>
      </w:r>
      <w:r w:rsidRPr="00C05996">
        <w:rPr>
          <w:lang w:val="it-IT"/>
        </w:rPr>
        <w:br/>
        <w:t>Hanc maris vndosi passus discrimina, stellam</w:t>
      </w:r>
      <w:r w:rsidRPr="00C05996">
        <w:rPr>
          <w:lang w:val="it-IT"/>
        </w:rPr>
        <w:br/>
      </w:r>
    </w:p>
    <w:p w14:paraId="7134C82A" w14:textId="122EE84E" w:rsidR="0006656C" w:rsidRPr="00C05996" w:rsidRDefault="0006656C" w:rsidP="00857E51">
      <w:pPr>
        <w:rPr>
          <w:lang w:val="it-IT"/>
        </w:rPr>
      </w:pPr>
    </w:p>
    <w:p w14:paraId="10EFE082" w14:textId="47C3F64F" w:rsidR="0006656C" w:rsidRPr="00C05996" w:rsidRDefault="00393783" w:rsidP="00857E51">
      <w:pPr>
        <w:rPr>
          <w:lang w:val="it-IT"/>
        </w:rPr>
      </w:pPr>
      <w:r w:rsidRPr="00C05996">
        <w:rPr>
          <w:lang w:val="it-IT"/>
        </w:rPr>
        <w:t>Sentit ad optatos ducentem carbasa portus:</w:t>
      </w:r>
      <w:r w:rsidRPr="00C05996">
        <w:rPr>
          <w:lang w:val="it-IT"/>
        </w:rPr>
        <w:br/>
        <w:t>Hanc euangelice legis misteria pandunt:</w:t>
      </w:r>
      <w:r w:rsidRPr="00C05996">
        <w:rPr>
          <w:lang w:val="it-IT"/>
        </w:rPr>
        <w:br/>
        <w:t>Caue prophetarum clausam, veterisque sub vmbra</w:t>
      </w:r>
      <w:r w:rsidRPr="00C05996">
        <w:rPr>
          <w:lang w:val="it-IT"/>
        </w:rPr>
        <w:br/>
        <w:t>Nunc hic, nunc illic, lucere vt sidera coelo</w:t>
      </w:r>
      <w:r w:rsidRPr="00C05996">
        <w:rPr>
          <w:lang w:val="it-IT"/>
        </w:rPr>
        <w:br/>
        <w:t>Huic flos florigeri rosa bella antistita veris</w:t>
      </w:r>
      <w:r w:rsidRPr="00C05996">
        <w:rPr>
          <w:lang w:val="it-IT"/>
        </w:rPr>
        <w:br/>
        <w:t>Huic viole aut casto redolentia lilia vultu</w:t>
      </w:r>
      <w:r w:rsidRPr="00C05996">
        <w:rPr>
          <w:lang w:val="it-IT"/>
        </w:rPr>
        <w:br/>
        <w:t>Aequiparata ruunt: Placidi decor aureus horti</w:t>
      </w:r>
      <w:r w:rsidRPr="00C05996">
        <w:rPr>
          <w:lang w:val="it-IT"/>
        </w:rPr>
        <w:br/>
        <w:t>Gramineusque viror nihil est si lactea spectes</w:t>
      </w:r>
      <w:r w:rsidRPr="00C05996">
        <w:rPr>
          <w:lang w:val="it-IT"/>
        </w:rPr>
        <w:br/>
        <w:t>Oratuae sponsae, si sacri scrinia cordis:</w:t>
      </w:r>
      <w:r w:rsidRPr="00C05996">
        <w:rPr>
          <w:lang w:val="it-IT"/>
        </w:rPr>
        <w:br/>
        <w:t>Quae summo tam grata deo virgimcula fecit</w:t>
      </w:r>
      <w:r w:rsidRPr="00C05996">
        <w:rPr>
          <w:lang w:val="it-IT"/>
        </w:rPr>
        <w:br/>
        <w:t>Vt pater omnipotens suum inenarrabile verbum</w:t>
      </w:r>
      <w:r w:rsidRPr="00C05996">
        <w:rPr>
          <w:lang w:val="it-IT"/>
        </w:rPr>
        <w:br/>
        <w:t>Illius illabi in sacram permiserat aluum:</w:t>
      </w:r>
      <w:r w:rsidRPr="00C05996">
        <w:rPr>
          <w:lang w:val="it-IT"/>
        </w:rPr>
        <w:br/>
        <w:t>Et de sanguinibus puris sibi fingere massam</w:t>
      </w:r>
      <w:r w:rsidRPr="00C05996">
        <w:rPr>
          <w:lang w:val="it-IT"/>
        </w:rPr>
        <w:br/>
        <w:t>Corporeae molis, faciens sub hypostasin vnam</w:t>
      </w:r>
      <w:r w:rsidRPr="00C05996">
        <w:rPr>
          <w:lang w:val="it-IT"/>
        </w:rPr>
        <w:br/>
        <w:t>Naturas simul ire duas, misteria nostris</w:t>
      </w:r>
      <w:r w:rsidRPr="00C05996">
        <w:rPr>
          <w:lang w:val="it-IT"/>
        </w:rPr>
        <w:br/>
        <w:t>Sensibus, angelicis etiam non cognita turmis:</w:t>
      </w:r>
      <w:r w:rsidRPr="00C05996">
        <w:rPr>
          <w:lang w:val="it-IT"/>
        </w:rPr>
        <w:br/>
        <w:t>Spherica berilli facies haec virgo, subumbrat</w:t>
      </w:r>
      <w:r w:rsidRPr="00C05996">
        <w:rPr>
          <w:lang w:val="it-IT"/>
        </w:rPr>
        <w:br/>
        <w:t>in se solarem radium, viridique smaragdo</w:t>
      </w:r>
      <w:r w:rsidRPr="00C05996">
        <w:rPr>
          <w:lang w:val="it-IT"/>
        </w:rPr>
        <w:br/>
        <w:t>Occulit ęterni regis victricia signa</w:t>
      </w:r>
      <w:r w:rsidRPr="00C05996">
        <w:rPr>
          <w:lang w:val="it-IT"/>
        </w:rPr>
        <w:br/>
        <w:t>Sapphiri tegit aspectum: carbunculus ardens</w:t>
      </w:r>
      <w:r w:rsidRPr="00C05996">
        <w:rPr>
          <w:lang w:val="it-IT"/>
        </w:rPr>
        <w:br/>
        <w:t>Crisoliti radius, lucente topazius igni</w:t>
      </w:r>
      <w:r w:rsidRPr="00C05996">
        <w:rPr>
          <w:lang w:val="it-IT"/>
        </w:rPr>
        <w:br/>
        <w:t>Denique cunctorum lapidum preciosa supellex</w:t>
      </w:r>
      <w:r w:rsidRPr="00C05996">
        <w:rPr>
          <w:lang w:val="it-IT"/>
        </w:rPr>
        <w:br/>
        <w:t>Hanc decorat nympham, nihil hac in virgine defit</w:t>
      </w:r>
      <w:r w:rsidRPr="00C05996">
        <w:rPr>
          <w:lang w:val="it-IT"/>
        </w:rPr>
        <w:br/>
        <w:t>Magnifico regi: Cuius sifrontis amictum</w:t>
      </w:r>
      <w:r w:rsidRPr="00C05996">
        <w:rPr>
          <w:lang w:val="it-IT"/>
        </w:rPr>
        <w:br/>
        <w:t>Seu velum amoueas totius lumina coeli</w:t>
      </w:r>
      <w:r w:rsidRPr="00C05996">
        <w:rPr>
          <w:lang w:val="it-IT"/>
        </w:rPr>
        <w:br/>
        <w:t>Mox detecta patent. Quoquam si forte dolore</w:t>
      </w:r>
      <w:r w:rsidRPr="00C05996">
        <w:rPr>
          <w:lang w:val="it-IT"/>
        </w:rPr>
        <w:br/>
        <w:t>Opprimeris: facies nymphe prospecta sereno</w:t>
      </w:r>
      <w:r w:rsidRPr="00C05996">
        <w:rPr>
          <w:lang w:val="it-IT"/>
        </w:rPr>
        <w:br/>
        <w:t>Intuitu, verso dat coelica gaudia luctu</w:t>
      </w:r>
      <w:r w:rsidRPr="00C05996">
        <w:rPr>
          <w:lang w:val="it-IT"/>
        </w:rPr>
        <w:br/>
        <w:t>Seute longa fames seu tesitis aspera vexet</w:t>
      </w:r>
      <w:r w:rsidRPr="00C05996">
        <w:rPr>
          <w:lang w:val="it-IT"/>
        </w:rPr>
        <w:br/>
        <w:t>Se penes haec virgo vitalia pabula seruat</w:t>
      </w:r>
      <w:r w:rsidRPr="00C05996">
        <w:rPr>
          <w:lang w:val="it-IT"/>
        </w:rPr>
        <w:br/>
        <w:t>Nectar &amp; ambrosiam. Si pauper es, illa Mideas</w:t>
      </w:r>
      <w:r w:rsidRPr="00C05996">
        <w:rPr>
          <w:lang w:val="it-IT"/>
        </w:rPr>
        <w:br/>
        <w:t>Seruat opes si mentis inops si corporis expers</w:t>
      </w:r>
      <w:r w:rsidRPr="00C05996">
        <w:rPr>
          <w:lang w:val="it-IT"/>
        </w:rPr>
        <w:br/>
        <w:t>Incolumis, certum illa tenet medicamen, vtrumque</w:t>
      </w:r>
      <w:r w:rsidRPr="00C05996">
        <w:rPr>
          <w:lang w:val="it-IT"/>
        </w:rPr>
        <w:br/>
        <w:t>Quotollat morbum: longum est narrare pusillis</w:t>
      </w:r>
      <w:r w:rsidRPr="00C05996">
        <w:rPr>
          <w:lang w:val="it-IT"/>
        </w:rPr>
        <w:br/>
        <w:t>Carminibus specimen nostrae &amp; stratagemate nymphae:</w:t>
      </w:r>
      <w:r w:rsidRPr="00C05996">
        <w:rPr>
          <w:lang w:val="it-IT"/>
        </w:rPr>
        <w:br/>
        <w:t>Cuius in aspectu patriarcha pudicus loseph.</w:t>
      </w:r>
      <w:r w:rsidRPr="00C05996">
        <w:rPr>
          <w:lang w:val="it-IT"/>
        </w:rPr>
        <w:br/>
        <w:t>MI</w:t>
      </w:r>
      <w:r w:rsidRPr="00C05996">
        <w:rPr>
          <w:lang w:val="it-IT"/>
        </w:rPr>
        <w:br/>
      </w:r>
    </w:p>
    <w:p w14:paraId="5D848868" w14:textId="50F3A76A" w:rsidR="0006656C" w:rsidRPr="00C05996" w:rsidRDefault="0006656C" w:rsidP="00857E51">
      <w:pPr>
        <w:rPr>
          <w:lang w:val="it-IT"/>
        </w:rPr>
      </w:pPr>
    </w:p>
    <w:p w14:paraId="4071EBED" w14:textId="43CD0758" w:rsidR="0006656C" w:rsidRPr="00C05996" w:rsidRDefault="00393783" w:rsidP="00857E51">
      <w:pPr>
        <w:rPr>
          <w:lang w:val="it-IT"/>
        </w:rPr>
      </w:pPr>
      <w:r w:rsidRPr="00C05996">
        <w:rPr>
          <w:lang w:val="it-IT"/>
        </w:rPr>
        <w:t>Nil insigne tenet. Salamonis mistica languent</w:t>
      </w:r>
      <w:r w:rsidRPr="00C05996">
        <w:rPr>
          <w:lang w:val="it-IT"/>
        </w:rPr>
        <w:br/>
        <w:t>Eloquia, &amp; Machabeus init sine milite bellum</w:t>
      </w:r>
      <w:r w:rsidRPr="00C05996">
        <w:rPr>
          <w:lang w:val="it-IT"/>
        </w:rPr>
        <w:br/>
        <w:t>Largus Alexander, vasti rex lulius orbis</w:t>
      </w:r>
      <w:r w:rsidRPr="00C05996">
        <w:rPr>
          <w:lang w:val="it-IT"/>
        </w:rPr>
        <w:br/>
        <w:t>Augustus latium imperium cum pace gubernans</w:t>
      </w:r>
      <w:r w:rsidRPr="00C05996">
        <w:rPr>
          <w:lang w:val="it-IT"/>
        </w:rPr>
        <w:br/>
        <w:t>Mularum sublime decus Maro: fama latini</w:t>
      </w:r>
      <w:r w:rsidRPr="00C05996">
        <w:rPr>
          <w:lang w:val="it-IT"/>
        </w:rPr>
        <w:br/>
        <w:t>Tullius eloquij facundo Liuius ore</w:t>
      </w:r>
      <w:r w:rsidRPr="00C05996">
        <w:rPr>
          <w:lang w:val="it-IT"/>
        </w:rPr>
        <w:br/>
        <w:t>Pyrgoteles, Mentor, Peon, Policletus, Apelles</w:t>
      </w:r>
      <w:r w:rsidRPr="00C05996">
        <w:rPr>
          <w:lang w:val="it-IT"/>
        </w:rPr>
        <w:br/>
        <w:t>Scypiade gemini Marius, sapientia graeca</w:t>
      </w:r>
      <w:r w:rsidRPr="00C05996">
        <w:rPr>
          <w:lang w:val="it-IT"/>
        </w:rPr>
        <w:br/>
        <w:t>Tetricus ore Cato, &amp; quotquot meminere vetusti</w:t>
      </w:r>
      <w:r w:rsidRPr="00C05996">
        <w:rPr>
          <w:lang w:val="it-IT"/>
        </w:rPr>
        <w:br/>
        <w:t>Soecula, nilnostrae fingunt aequabile nymphae:</w:t>
      </w:r>
      <w:r w:rsidRPr="00C05996">
        <w:rPr>
          <w:lang w:val="it-IT"/>
        </w:rPr>
        <w:br/>
        <w:t>Non mihi si vatum diuinus spiritus adsit</w:t>
      </w:r>
      <w:r w:rsidRPr="00C05996">
        <w:rPr>
          <w:lang w:val="it-IT"/>
        </w:rPr>
        <w:br/>
        <w:t>Quid nouisse quaeam, Nonsisim oculatior argo</w:t>
      </w:r>
      <w:r w:rsidRPr="00C05996">
        <w:rPr>
          <w:lang w:val="it-IT"/>
        </w:rPr>
        <w:br/>
        <w:t>Lynceus a fronte &amp; tergo vel mille loquendi</w:t>
      </w:r>
      <w:r w:rsidRPr="00C05996">
        <w:rPr>
          <w:lang w:val="it-IT"/>
        </w:rPr>
        <w:br/>
        <w:t>Milleve scribendi callens sublimiter artes</w:t>
      </w:r>
      <w:r w:rsidRPr="00C05996">
        <w:rPr>
          <w:lang w:val="it-IT"/>
        </w:rPr>
        <w:br/>
        <w:t>Virginis expromam digno modulamine laudes:</w:t>
      </w:r>
      <w:r w:rsidRPr="00C05996">
        <w:rPr>
          <w:lang w:val="it-IT"/>
        </w:rPr>
        <w:br/>
        <w:t>Noctua caligat radiosi in lumine solis</w:t>
      </w:r>
      <w:r w:rsidRPr="00C05996">
        <w:rPr>
          <w:lang w:val="it-IT"/>
        </w:rPr>
        <w:br/>
        <w:t>Nec coecus bene de obiecto dat sensa colore:</w:t>
      </w:r>
      <w:r w:rsidRPr="00C05996">
        <w:rPr>
          <w:lang w:val="it-IT"/>
        </w:rPr>
        <w:br/>
        <w:t>Sic ego, sic quotquot potero cumulatius istuc</w:t>
      </w:r>
      <w:r w:rsidRPr="00C05996">
        <w:rPr>
          <w:lang w:val="it-IT"/>
        </w:rPr>
        <w:br/>
        <w:t>Allegare viros, quotquot viuacia ferre</w:t>
      </w:r>
      <w:r w:rsidRPr="00C05996">
        <w:rPr>
          <w:lang w:val="it-IT"/>
        </w:rPr>
        <w:br/>
        <w:t>Ingenia, in tanto neruis spoliamur agone</w:t>
      </w:r>
      <w:r w:rsidRPr="00C05996">
        <w:rPr>
          <w:lang w:val="it-IT"/>
        </w:rPr>
        <w:br/>
        <w:t>Vir alti sermonis lob, desideriorum</w:t>
      </w:r>
      <w:r w:rsidRPr="00C05996">
        <w:rPr>
          <w:lang w:val="it-IT"/>
        </w:rPr>
        <w:br/>
        <w:t>Vir Daniel, dinoque placens ex pectore Dauid</w:t>
      </w:r>
      <w:r w:rsidRPr="00C05996">
        <w:rPr>
          <w:lang w:val="it-IT"/>
        </w:rPr>
        <w:br/>
        <w:t>Ezechielsecreta videns: natalis lesu</w:t>
      </w:r>
      <w:r w:rsidRPr="00C05996">
        <w:rPr>
          <w:lang w:val="it-IT"/>
        </w:rPr>
        <w:br/>
        <w:t>Nuncius Esaias. Threnore scriptor &amp; omnis</w:t>
      </w:r>
      <w:r w:rsidRPr="00C05996">
        <w:rPr>
          <w:lang w:val="it-IT"/>
        </w:rPr>
        <w:br/>
        <w:t>Turma prophetarum struere alta silentia possunt:</w:t>
      </w:r>
      <w:r w:rsidRPr="00C05996">
        <w:rPr>
          <w:lang w:val="it-IT"/>
        </w:rPr>
        <w:br/>
        <w:t>Nilpoterunt satis hac dignum conscribere nympha:</w:t>
      </w:r>
      <w:r w:rsidRPr="00C05996">
        <w:rPr>
          <w:lang w:val="it-IT"/>
        </w:rPr>
        <w:br/>
        <w:t>Proinde precor rex Parisij clarissime coetus</w:t>
      </w:r>
      <w:r w:rsidRPr="00C05996">
        <w:rPr>
          <w:lang w:val="it-IT"/>
        </w:rPr>
        <w:br/>
        <w:t>Dumsuperest haec vita comes letissima regni</w:t>
      </w:r>
      <w:r w:rsidRPr="00C05996">
        <w:rPr>
          <w:lang w:val="it-IT"/>
        </w:rPr>
        <w:br/>
        <w:t>Transcurras momenta tui: connubia iunge</w:t>
      </w:r>
      <w:r w:rsidRPr="00C05996">
        <w:rPr>
          <w:lang w:val="it-IT"/>
        </w:rPr>
        <w:br/>
        <w:t>Concelebra festas nia cum virgine tedas</w:t>
      </w:r>
      <w:r w:rsidRPr="00C05996">
        <w:rPr>
          <w:lang w:val="it-IT"/>
        </w:rPr>
        <w:br/>
        <w:t>Sese offert sine fraude tibi: Tecum ire parata</w:t>
      </w:r>
      <w:r w:rsidRPr="00C05996">
        <w:rPr>
          <w:lang w:val="it-IT"/>
        </w:rPr>
        <w:br/>
        <w:t>Tecum esse &amp; placido noctes traducere sopnot</w:t>
      </w:r>
      <w:r w:rsidRPr="00C05996">
        <w:rPr>
          <w:lang w:val="it-IT"/>
        </w:rPr>
        <w:br/>
        <w:t>Tecum omni vigilare die, atque hanc viuere vitam</w:t>
      </w:r>
      <w:r w:rsidRPr="00C05996">
        <w:rPr>
          <w:lang w:val="it-IT"/>
        </w:rPr>
        <w:br/>
        <w:t>Sedibus in superis, quae nullam habitura coronin:</w:t>
      </w:r>
      <w:r w:rsidRPr="00C05996">
        <w:rPr>
          <w:lang w:val="it-IT"/>
        </w:rPr>
        <w:br/>
        <w:t>Si petis vt laudetur adhuc accersito Paulum</w:t>
      </w:r>
      <w:r w:rsidRPr="00C05996">
        <w:rPr>
          <w:lang w:val="it-IT"/>
        </w:rPr>
        <w:br/>
        <w:t>Tharsensem, Aurelium, Crisosthomon atque sequaces</w:t>
      </w:r>
      <w:r w:rsidRPr="00C05996">
        <w:rPr>
          <w:lang w:val="it-IT"/>
        </w:rPr>
        <w:br/>
      </w:r>
    </w:p>
    <w:p w14:paraId="6D74BD62" w14:textId="2E6A5F68" w:rsidR="0006656C" w:rsidRPr="00C05996" w:rsidRDefault="0006656C" w:rsidP="00857E51">
      <w:pPr>
        <w:rPr>
          <w:lang w:val="it-IT"/>
        </w:rPr>
      </w:pPr>
    </w:p>
    <w:p w14:paraId="32925416" w14:textId="449384E5" w:rsidR="0006656C" w:rsidRPr="00C05996" w:rsidRDefault="00393783" w:rsidP="00857E51">
      <w:pPr>
        <w:rPr>
          <w:lang w:val="it-IT"/>
        </w:rPr>
      </w:pPr>
      <w:r w:rsidRPr="00C05996">
        <w:rPr>
          <w:lang w:val="it-IT"/>
        </w:rPr>
        <w:t>Catholice fidei proceres, accedat ab ipso</w:t>
      </w:r>
      <w:r w:rsidRPr="00C05996">
        <w:rPr>
          <w:lang w:val="it-IT"/>
        </w:rPr>
        <w:br/>
        <w:t>Christi corde bibens summus misteria vates:</w:t>
      </w:r>
      <w:r w:rsidRPr="00C05996">
        <w:rPr>
          <w:lang w:val="it-IT"/>
        </w:rPr>
        <w:br/>
        <w:t>Accedatpius Ambrosius. Leo papa disertus:</w:t>
      </w:r>
      <w:r w:rsidRPr="00C05996">
        <w:rPr>
          <w:lang w:val="it-IT"/>
        </w:rPr>
        <w:br/>
        <w:t>Gregorij veniant dicteria compta, latino</w:t>
      </w:r>
      <w:r w:rsidRPr="00C05996">
        <w:rPr>
          <w:lang w:val="it-IT"/>
        </w:rPr>
        <w:br/>
        <w:t>Biblia qui vertit sermone Hieronymus adsit:</w:t>
      </w:r>
      <w:r w:rsidRPr="00C05996">
        <w:rPr>
          <w:lang w:val="it-IT"/>
        </w:rPr>
        <w:br/>
        <w:t>Nil tanti potuere viri quod virginis aequet</w:t>
      </w:r>
      <w:r w:rsidRPr="00C05996">
        <w:rPr>
          <w:lang w:val="it-IT"/>
        </w:rPr>
        <w:br/>
        <w:t>Innumeras laudes: Lupa tunc vincetur ab agno</w:t>
      </w:r>
      <w:r w:rsidRPr="00C05996">
        <w:rPr>
          <w:lang w:val="it-IT"/>
        </w:rPr>
        <w:br/>
        <w:t>Corda neronis erunt tunc mellea, nulla grauabit</w:t>
      </w:r>
      <w:r w:rsidRPr="00C05996">
        <w:rPr>
          <w:lang w:val="it-IT"/>
        </w:rPr>
        <w:br/>
        <w:t>Tunc pena Aegean, ecclesia sancta carebit</w:t>
      </w:r>
      <w:r w:rsidRPr="00C05996">
        <w:rPr>
          <w:lang w:val="it-IT"/>
        </w:rPr>
        <w:br/>
        <w:t>Automedonte bono, Thomae stola candida fiet</w:t>
      </w:r>
      <w:r w:rsidRPr="00C05996">
        <w:rPr>
          <w:lang w:val="it-IT"/>
        </w:rPr>
        <w:br/>
        <w:t>Ablata: aut Petrum capient obliuia Christi:</w:t>
      </w:r>
      <w:r w:rsidRPr="00C05996">
        <w:rPr>
          <w:lang w:val="it-IT"/>
        </w:rPr>
        <w:br/>
        <w:t>Aut erit in Paulo sine iusta gra fruge:</w:t>
      </w:r>
      <w:r w:rsidRPr="00C05996">
        <w:rPr>
          <w:lang w:val="it-IT"/>
        </w:rPr>
        <w:br/>
        <w:t>Diluuium immerget Noen: sordebit Abelis</w:t>
      </w:r>
      <w:r w:rsidRPr="00C05996">
        <w:rPr>
          <w:lang w:val="it-IT"/>
        </w:rPr>
        <w:br/>
        <w:t>Innocui caedes: Susanna libidine mentem</w:t>
      </w:r>
      <w:r w:rsidRPr="00C05996">
        <w:rPr>
          <w:lang w:val="it-IT"/>
        </w:rPr>
        <w:br/>
        <w:t>Inficiet, lites Thobias &amp; iurgia amabit:</w:t>
      </w:r>
      <w:r w:rsidRPr="00C05996">
        <w:rPr>
          <w:lang w:val="it-IT"/>
        </w:rPr>
        <w:br/>
        <w:t>Martirij horrebit palmam in certamine Sixtus</w:t>
      </w:r>
      <w:r w:rsidRPr="00C05996">
        <w:rPr>
          <w:lang w:val="it-IT"/>
        </w:rPr>
        <w:br/>
        <w:t>Naufragium Clemens: Laurentius ignea ferra</w:t>
      </w:r>
      <w:r w:rsidRPr="00C05996">
        <w:rPr>
          <w:lang w:val="it-IT"/>
        </w:rPr>
        <w:br/>
        <w:t>Opprobrium crucis Andreas: mansuescet amoris</w:t>
      </w:r>
      <w:r w:rsidRPr="00C05996">
        <w:rPr>
          <w:lang w:val="it-IT"/>
        </w:rPr>
        <w:br/>
        <w:t>Incesti rapido flammatus Olimbrius igne:</w:t>
      </w:r>
      <w:r w:rsidRPr="00C05996">
        <w:rPr>
          <w:lang w:val="it-IT"/>
        </w:rPr>
        <w:br/>
        <w:t>Sanguibibi reges mersi phlegetonte sub atro</w:t>
      </w:r>
      <w:r w:rsidRPr="00C05996">
        <w:rPr>
          <w:lang w:val="it-IT"/>
        </w:rPr>
        <w:br/>
        <w:t>Non soluent meritas penas, Maxentius exors</w:t>
      </w:r>
      <w:r w:rsidRPr="00C05996">
        <w:rPr>
          <w:lang w:val="it-IT"/>
        </w:rPr>
        <w:br/>
        <w:t>Culpe erit, insontes reluent in flumine dextras</w:t>
      </w:r>
      <w:r w:rsidRPr="00C05996">
        <w:rPr>
          <w:lang w:val="it-IT"/>
        </w:rPr>
        <w:br/>
        <w:t>Pontius &amp; tristem lapsus Dacianus in Orcon:</w:t>
      </w:r>
      <w:r w:rsidRPr="00C05996">
        <w:rPr>
          <w:lang w:val="it-IT"/>
        </w:rPr>
        <w:br/>
        <w:t>Tunc turris babel penetrabit sidera, lonas</w:t>
      </w:r>
      <w:r w:rsidRPr="00C05996">
        <w:rPr>
          <w:lang w:val="it-IT"/>
        </w:rPr>
        <w:br/>
        <w:t>Foedera clamabit pacis, mare stelliger orbis</w:t>
      </w:r>
      <w:r w:rsidRPr="00C05996">
        <w:rPr>
          <w:lang w:val="it-IT"/>
        </w:rPr>
        <w:br/>
        <w:t>Ebibet, auricomo soli sua lumina tollent</w:t>
      </w:r>
      <w:r w:rsidRPr="00C05996">
        <w:rPr>
          <w:lang w:val="it-IT"/>
        </w:rPr>
        <w:br/>
        <w:t>Brumales hedere: peruerso herodias astu</w:t>
      </w:r>
      <w:r w:rsidRPr="00C05996">
        <w:rPr>
          <w:lang w:val="it-IT"/>
        </w:rPr>
        <w:br/>
        <w:t>Orba erit, infidus linquet commercia ludas</w:t>
      </w:r>
      <w:r w:rsidRPr="00C05996">
        <w:rPr>
          <w:lang w:val="it-IT"/>
        </w:rPr>
        <w:br/>
        <w:t>Perfida, amicitiamque Caym cumfratre tenebit</w:t>
      </w:r>
      <w:r w:rsidRPr="00C05996">
        <w:rPr>
          <w:lang w:val="it-IT"/>
        </w:rPr>
        <w:br/>
        <w:t>Cum pueris ferus Herodes: Tunc turtur amaros</w:t>
      </w:r>
      <w:r w:rsidRPr="00C05996">
        <w:rPr>
          <w:lang w:val="it-IT"/>
        </w:rPr>
        <w:br/>
        <w:t>Abijciet gemitus charo viduata marito</w:t>
      </w:r>
      <w:r w:rsidRPr="00C05996">
        <w:rPr>
          <w:lang w:val="it-IT"/>
        </w:rPr>
        <w:br/>
        <w:t>Corque columbelle thecnas meditabitur: Agne</w:t>
      </w:r>
      <w:r w:rsidRPr="00C05996">
        <w:rPr>
          <w:lang w:val="it-IT"/>
        </w:rPr>
        <w:br/>
        <w:t>Construet vsque dolos: Celorum harmonia dulces</w:t>
      </w:r>
      <w:r w:rsidRPr="00C05996">
        <w:rPr>
          <w:lang w:val="it-IT"/>
        </w:rPr>
        <w:br/>
        <w:t>Vitabit modulos: perdet seraph igneus ignem:</w:t>
      </w:r>
      <w:r w:rsidRPr="00C05996">
        <w:rPr>
          <w:lang w:val="it-IT"/>
        </w:rPr>
        <w:br/>
        <w:t>Desinet esse colorpuro insuperabilis auro:</w:t>
      </w:r>
      <w:r w:rsidRPr="00C05996">
        <w:rPr>
          <w:lang w:val="it-IT"/>
        </w:rPr>
        <w:br/>
        <w:t>Linquet vterque polus flammas; ver flore carebit</w:t>
      </w:r>
      <w:r w:rsidRPr="00C05996">
        <w:rPr>
          <w:lang w:val="it-IT"/>
        </w:rPr>
        <w:br/>
        <w:t>Mij</w:t>
      </w:r>
      <w:r w:rsidRPr="00C05996">
        <w:rPr>
          <w:lang w:val="it-IT"/>
        </w:rPr>
        <w:br/>
      </w:r>
    </w:p>
    <w:p w14:paraId="32B090A8" w14:textId="41DAE0B6" w:rsidR="0006656C" w:rsidRPr="00C05996" w:rsidRDefault="0006656C" w:rsidP="00857E51">
      <w:pPr>
        <w:rPr>
          <w:lang w:val="it-IT"/>
        </w:rPr>
      </w:pPr>
    </w:p>
    <w:p w14:paraId="3AAA4D81" w14:textId="6A5E1C2E" w:rsidR="0006656C" w:rsidRPr="00C05996" w:rsidRDefault="00393783" w:rsidP="00857E51">
      <w:pPr>
        <w:rPr>
          <w:lang w:val="it-IT"/>
        </w:rPr>
      </w:pPr>
      <w:r w:rsidRPr="00C05996">
        <w:rPr>
          <w:lang w:val="it-IT"/>
        </w:rPr>
        <w:t>Talpeus astriferum visus penetrabit olimpum:</w:t>
      </w:r>
      <w:r w:rsidRPr="00C05996">
        <w:rPr>
          <w:lang w:val="it-IT"/>
        </w:rPr>
        <w:br/>
        <w:t>Intropico cancri fluctu mergentur aquoso</w:t>
      </w:r>
      <w:r w:rsidRPr="00C05996">
        <w:rPr>
          <w:lang w:val="it-IT"/>
        </w:rPr>
        <w:br/>
        <w:t>Climata, solsticium brumale rosaria gignet:</w:t>
      </w:r>
      <w:r w:rsidRPr="00C05996">
        <w:rPr>
          <w:lang w:val="it-IT"/>
        </w:rPr>
        <w:br/>
        <w:t>Nec dabit autumnus vinum, nec proferet aestas</w:t>
      </w:r>
      <w:r w:rsidRPr="00C05996">
        <w:rPr>
          <w:lang w:val="it-IT"/>
        </w:rPr>
        <w:br/>
        <w:t>Omnigenas fruges: leti primordia veris</w:t>
      </w:r>
      <w:r w:rsidRPr="00C05996">
        <w:rPr>
          <w:lang w:val="it-IT"/>
        </w:rPr>
        <w:br/>
        <w:t>Tristia erunt: parient clamosa tonitrua menses</w:t>
      </w:r>
      <w:r w:rsidRPr="00C05996">
        <w:rPr>
          <w:lang w:val="it-IT"/>
        </w:rPr>
        <w:br/>
        <w:t>Hyberni: verso prius ordine cuncta redibunt</w:t>
      </w:r>
      <w:r w:rsidRPr="00C05996">
        <w:rPr>
          <w:lang w:val="it-IT"/>
        </w:rPr>
        <w:br/>
        <w:t>Qę quisque aequabit nostrae preconia nymphae:</w:t>
      </w:r>
      <w:r w:rsidRPr="00C05996">
        <w:rPr>
          <w:lang w:val="it-IT"/>
        </w:rPr>
        <w:br/>
        <w:t>Exhylares rex fauste aim, tibi ducitur vxor</w:t>
      </w:r>
      <w:r w:rsidRPr="00C05996">
        <w:rPr>
          <w:lang w:val="it-IT"/>
        </w:rPr>
        <w:br/>
        <w:t>Festa hymenea vocent leta ad conuiuia amicos</w:t>
      </w:r>
      <w:r w:rsidRPr="00C05996">
        <w:rPr>
          <w:lang w:val="it-IT"/>
        </w:rPr>
        <w:br/>
        <w:t>Purpureum exornes thalamum, stet pronuba virtus</w:t>
      </w:r>
      <w:r w:rsidRPr="00C05996">
        <w:rPr>
          <w:lang w:val="it-IT"/>
        </w:rPr>
        <w:br/>
        <w:t>Ante tuas pomposa fores, Paranymphus adornet</w:t>
      </w:r>
      <w:r w:rsidRPr="00C05996">
        <w:rPr>
          <w:lang w:val="it-IT"/>
        </w:rPr>
        <w:br/>
        <w:t>Compita, splendidulis decorentur vestibus aedes:</w:t>
      </w:r>
      <w:r w:rsidRPr="00C05996">
        <w:rPr>
          <w:lang w:val="it-IT"/>
        </w:rPr>
        <w:br/>
        <w:t>Stragula sternantur pedibus, spargantur odores</w:t>
      </w:r>
      <w:r w:rsidRPr="00C05996">
        <w:rPr>
          <w:lang w:val="it-IT"/>
        </w:rPr>
        <w:br/>
        <w:t>Cistra sonent epulas, cantet tibicen, honori</w:t>
      </w:r>
      <w:r w:rsidRPr="00C05996">
        <w:rPr>
          <w:lang w:val="it-IT"/>
        </w:rPr>
        <w:br/>
        <w:t>Ista dies addicta tuo est: diadema choruscans</w:t>
      </w:r>
      <w:r w:rsidRPr="00C05996">
        <w:rPr>
          <w:lang w:val="it-IT"/>
        </w:rPr>
        <w:br/>
        <w:t>Indue tornato capiti: sint omnia sponsae</w:t>
      </w:r>
      <w:r w:rsidRPr="00C05996">
        <w:rPr>
          <w:lang w:val="it-IT"/>
        </w:rPr>
        <w:br/>
        <w:t>Ante parata tuae, tua quam pallatia visat:</w:t>
      </w:r>
      <w:r w:rsidRPr="00C05996">
        <w:rPr>
          <w:lang w:val="it-IT"/>
        </w:rPr>
        <w:br/>
        <w:t>Ecce morata hodie sponsum, desiderat eius</w:t>
      </w:r>
      <w:r w:rsidRPr="00C05996">
        <w:rPr>
          <w:lang w:val="it-IT"/>
        </w:rPr>
        <w:br/>
        <w:t>Sempcriocundis herere amplexibus, omnem</w:t>
      </w:r>
      <w:r w:rsidRPr="00C05996">
        <w:rPr>
          <w:lang w:val="it-IT"/>
        </w:rPr>
        <w:br/>
        <w:t>Inclyte rex propelle moram. Tua sponsa parumper</w:t>
      </w:r>
      <w:r w:rsidRPr="00C05996">
        <w:rPr>
          <w:lang w:val="it-IT"/>
        </w:rPr>
        <w:br/>
        <w:t>Progreditur cupiens sponsi tractarier vlnis</w:t>
      </w:r>
      <w:r w:rsidRPr="00C05996">
        <w:rPr>
          <w:lang w:val="it-IT"/>
        </w:rPr>
        <w:br/>
        <w:t>Se tamen(vt mitis diia est nullique seuera)</w:t>
      </w:r>
      <w:r w:rsidRPr="00C05996">
        <w:rPr>
          <w:lang w:val="it-IT"/>
        </w:rPr>
        <w:br/>
        <w:t>Credidit his chartis, latet hac thesaurus in archa</w:t>
      </w:r>
      <w:r w:rsidRPr="00C05996">
        <w:rPr>
          <w:lang w:val="it-IT"/>
        </w:rPr>
        <w:br/>
        <w:t>Quem tibi perpetue cupimus pro munere vitae</w:t>
      </w:r>
      <w:r w:rsidRPr="00C05996">
        <w:rPr>
          <w:lang w:val="it-IT"/>
        </w:rPr>
        <w:br/>
        <w:t>Munifica conferre manu: sed nostra minerua</w:t>
      </w:r>
      <w:r w:rsidRPr="00C05996">
        <w:rPr>
          <w:lang w:val="it-IT"/>
        </w:rPr>
        <w:br/>
        <w:t>Non patitur ceptis modulis imponere finem:</w:t>
      </w:r>
      <w:r w:rsidRPr="00C05996">
        <w:rPr>
          <w:lang w:val="it-IT"/>
        </w:rPr>
        <w:br/>
        <w:t>Audi igitur quanto te iam dignamur honore:</w:t>
      </w:r>
      <w:r w:rsidRPr="00C05996">
        <w:rPr>
          <w:lang w:val="it-IT"/>
        </w:rPr>
        <w:br/>
        <w:t>Quamcherub excelsi noscens archana senatus</w:t>
      </w:r>
      <w:r w:rsidRPr="00C05996">
        <w:rPr>
          <w:lang w:val="it-IT"/>
        </w:rPr>
        <w:br/>
        <w:t>Sat laudare nequit, cuius vel luppiter ipse</w:t>
      </w:r>
      <w:r w:rsidRPr="00C05996">
        <w:rPr>
          <w:lang w:val="it-IT"/>
        </w:rPr>
        <w:br/>
        <w:t>Optimus, &amp; vasti moderator maximus orbis</w:t>
      </w:r>
      <w:r w:rsidRPr="00C05996">
        <w:rPr>
          <w:lang w:val="it-IT"/>
        </w:rPr>
        <w:br/>
        <w:t>Magnificat claros titulos: hanc pontus &amp; astra</w:t>
      </w:r>
      <w:r w:rsidRPr="00C05996">
        <w:rPr>
          <w:lang w:val="it-IT"/>
        </w:rPr>
        <w:br/>
        <w:t>Terraque submissus in humum ceruicibus orant</w:t>
      </w:r>
      <w:r w:rsidRPr="00C05996">
        <w:rPr>
          <w:lang w:val="it-IT"/>
        </w:rPr>
        <w:br/>
        <w:t>Cuius in amplexum dictu mirabilo solis</w:t>
      </w:r>
      <w:r w:rsidRPr="00C05996">
        <w:rPr>
          <w:lang w:val="it-IT"/>
        </w:rPr>
        <w:br/>
        <w:t>Virginibus gaudens aial cui cornua fronti</w:t>
      </w:r>
      <w:r w:rsidRPr="00C05996">
        <w:rPr>
          <w:lang w:val="it-IT"/>
        </w:rPr>
        <w:br/>
        <w:t>Confugit, intacti sunt lucida signa pudoris:</w:t>
      </w:r>
      <w:r w:rsidRPr="00C05996">
        <w:rPr>
          <w:lang w:val="it-IT"/>
        </w:rPr>
        <w:br/>
      </w:r>
    </w:p>
    <w:p w14:paraId="326C2ADA" w14:textId="04EB8E59" w:rsidR="0006656C" w:rsidRPr="00C05996" w:rsidRDefault="0006656C" w:rsidP="00857E51">
      <w:pPr>
        <w:rPr>
          <w:lang w:val="it-IT"/>
        </w:rPr>
      </w:pPr>
    </w:p>
    <w:p w14:paraId="7AB4B0A1" w14:textId="68862F0D" w:rsidR="00857E51" w:rsidRPr="00C05996" w:rsidRDefault="00393783" w:rsidP="00857E51">
      <w:pPr>
        <w:rPr>
          <w:lang w:val="it-IT"/>
        </w:rPr>
      </w:pPr>
      <w:r w:rsidRPr="00C05996">
        <w:rPr>
          <w:lang w:val="it-IT"/>
        </w:rPr>
        <w:t>Talibus ornari sponsum candoribus aequum est</w:t>
      </w:r>
      <w:r w:rsidRPr="00C05996">
        <w:rPr>
          <w:lang w:val="it-IT"/>
        </w:rPr>
        <w:br/>
        <w:t>Scilicet vt sincera sua cum virgine semper</w:t>
      </w:r>
      <w:r w:rsidRPr="00C05996">
        <w:rPr>
          <w:lang w:val="it-IT"/>
        </w:rPr>
        <w:br/>
        <w:t>Vota habeat, nilobscenum nu turpe cupiscens</w:t>
      </w:r>
      <w:r w:rsidRPr="00C05996">
        <w:rPr>
          <w:lang w:val="it-IT"/>
        </w:rPr>
        <w:br/>
        <w:t>Quod mentem labe infectet: quae nouimus ipsis</w:t>
      </w:r>
      <w:r w:rsidRPr="00C05996">
        <w:rPr>
          <w:lang w:val="it-IT"/>
        </w:rPr>
        <w:br/>
        <w:t>Prorsus ab vnguiculis tibi rex seruata fuisse</w:t>
      </w:r>
      <w:r w:rsidRPr="00C05996">
        <w:rPr>
          <w:lang w:val="it-IT"/>
        </w:rPr>
        <w:br/>
        <w:t>Attamen vt pateat quanti munuscula census</w:t>
      </w:r>
      <w:r w:rsidRPr="00C05996">
        <w:rPr>
          <w:lang w:val="it-IT"/>
        </w:rPr>
        <w:br/>
        <w:t>Offerimus, sunt haec obiter nunc dicta in honorem</w:t>
      </w:r>
      <w:r w:rsidRPr="00C05996">
        <w:rPr>
          <w:lang w:val="it-IT"/>
        </w:rPr>
        <w:br/>
        <w:t>Rex precelse tuum cum quo connubia virgo</w:t>
      </w:r>
      <w:r w:rsidRPr="00C05996">
        <w:rPr>
          <w:lang w:val="it-IT"/>
        </w:rPr>
        <w:br/>
        <w:t>Copulat, estque hodie casto admittenda cubili:</w:t>
      </w:r>
      <w:r w:rsidRPr="00C05996">
        <w:rPr>
          <w:lang w:val="it-IT"/>
        </w:rPr>
        <w:br/>
        <w:t>Quid loquar: aut fingam tam bella virgine dignum</w:t>
      </w:r>
      <w:r w:rsidRPr="00C05996">
        <w:rPr>
          <w:lang w:val="it-IT"/>
        </w:rPr>
        <w:br/>
        <w:t>Quam soboles patris ęterni sic diligit, eius</w:t>
      </w:r>
      <w:r w:rsidRPr="00C05996">
        <w:rPr>
          <w:lang w:val="it-IT"/>
        </w:rPr>
        <w:br/>
        <w:t>Vt sese artari vinclis sinat atque sacratis</w:t>
      </w:r>
      <w:r w:rsidRPr="00C05996">
        <w:rPr>
          <w:lang w:val="it-IT"/>
        </w:rPr>
        <w:br/>
        <w:t>Tractari manibus, roseas mulgere papillas</w:t>
      </w:r>
      <w:r w:rsidRPr="00C05996">
        <w:rPr>
          <w:lang w:val="it-IT"/>
        </w:rPr>
        <w:br/>
        <w:t>Virgineis tangi digitis gestarier vlnis:</w:t>
      </w:r>
      <w:r w:rsidRPr="00C05996">
        <w:rPr>
          <w:lang w:val="it-IT"/>
        </w:rPr>
        <w:br/>
        <w:t>Lugifer ipse orbis Christus, sub lege teneri</w:t>
      </w:r>
      <w:r w:rsidRPr="00C05996">
        <w:rPr>
          <w:lang w:val="it-IT"/>
        </w:rPr>
        <w:br/>
        <w:t>Qualibet immunis noxa non despicit, atque</w:t>
      </w:r>
      <w:r w:rsidRPr="00C05996">
        <w:rPr>
          <w:lang w:val="it-IT"/>
        </w:rPr>
        <w:br/>
        <w:t>Occulere humana diuinam in veste lucernam:</w:t>
      </w:r>
      <w:r w:rsidRPr="00C05996">
        <w:rPr>
          <w:lang w:val="it-IT"/>
        </w:rPr>
        <w:br/>
        <w:t>Delicias nos esse suas testatur: habenis</w:t>
      </w:r>
      <w:r w:rsidRPr="00C05996">
        <w:rPr>
          <w:lang w:val="it-IT"/>
        </w:rPr>
        <w:br/>
        <w:t>Dum sese grauibus moriture carnis onustat:</w:t>
      </w:r>
      <w:r w:rsidRPr="00C05996">
        <w:rPr>
          <w:lang w:val="it-IT"/>
        </w:rPr>
        <w:br/>
        <w:t>Omagnum pietatis opus deus arbiter aequa</w:t>
      </w:r>
      <w:r w:rsidRPr="00C05996">
        <w:rPr>
          <w:lang w:val="it-IT"/>
        </w:rPr>
        <w:br/>
        <w:t>Oia lance probans: chare genitricis amore</w:t>
      </w:r>
      <w:r w:rsidRPr="00C05996">
        <w:rPr>
          <w:lang w:val="it-IT"/>
        </w:rPr>
        <w:br/>
        <w:t>Vsque adeo exarsit, positis vt mititer armis</w:t>
      </w:r>
      <w:r w:rsidRPr="00C05996">
        <w:rPr>
          <w:lang w:val="it-IT"/>
        </w:rPr>
        <w:br/>
        <w:t>Agnoscat figmenta sua, &amp; metuenda facessat</w:t>
      </w:r>
      <w:r w:rsidRPr="00C05996">
        <w:rPr>
          <w:lang w:val="it-IT"/>
        </w:rPr>
        <w:br/>
        <w:t>A miseris censurareis: Pia mater alumnos</w:t>
      </w:r>
      <w:r w:rsidRPr="00C05996">
        <w:rPr>
          <w:lang w:val="it-IT"/>
        </w:rPr>
        <w:br/>
        <w:t>Adiuuat vsque suos, leuat hinc labentia &amp; illine</w:t>
      </w:r>
      <w:r w:rsidRPr="00C05996">
        <w:rPr>
          <w:lang w:val="it-IT"/>
        </w:rPr>
        <w:br/>
        <w:t>Carcereo educit laqueo captiua virorum</w:t>
      </w:r>
      <w:r w:rsidRPr="00C05996">
        <w:rPr>
          <w:lang w:val="it-IT"/>
        </w:rPr>
        <w:br/>
        <w:t>Agmina, morbosis fert inuocitata medelam:</w:t>
      </w:r>
      <w:r w:rsidRPr="00C05996">
        <w:rPr>
          <w:lang w:val="it-IT"/>
        </w:rPr>
        <w:br/>
        <w:t>Ex terris trahit ad superos, oppressa saginat</w:t>
      </w:r>
      <w:r w:rsidRPr="00C05996">
        <w:rPr>
          <w:lang w:val="it-IT"/>
        </w:rPr>
        <w:br/>
        <w:t>Nomine corda suo: dulci replet aera odore</w:t>
      </w:r>
      <w:r w:rsidRPr="00C05996">
        <w:rPr>
          <w:lang w:val="it-IT"/>
        </w:rPr>
        <w:br/>
        <w:t>Pigmentis aimrecraet, fugat igne tenebras</w:t>
      </w:r>
      <w:r w:rsidRPr="00C05996">
        <w:rPr>
          <w:lang w:val="it-IT"/>
        </w:rPr>
        <w:br/>
        <w:t>Splendidulo, sternitque sui crudeliter hostes</w:t>
      </w:r>
      <w:r w:rsidRPr="00C05996">
        <w:rPr>
          <w:lang w:val="it-IT"/>
        </w:rPr>
        <w:br/>
        <w:t>Nominis insonitu, vi fracti fulminis omne</w:t>
      </w:r>
      <w:r w:rsidRPr="00C05996">
        <w:rPr>
          <w:lang w:val="it-IT"/>
        </w:rPr>
        <w:br/>
        <w:t>Amittunt robur, trepidant plus illius arma</w:t>
      </w:r>
      <w:r w:rsidRPr="00C05996">
        <w:rPr>
          <w:lang w:val="it-IT"/>
        </w:rPr>
        <w:br/>
        <w:t>Q mare commotum furiosi turbinis ictus</w:t>
      </w:r>
      <w:r w:rsidRPr="00C05996">
        <w:rPr>
          <w:lang w:val="it-IT"/>
        </w:rPr>
        <w:br/>
        <w:t>OMaria O predulce meo mel nomen in ore</w:t>
      </w:r>
      <w:r w:rsidRPr="00C05996">
        <w:rPr>
          <w:lang w:val="it-IT"/>
        </w:rPr>
        <w:br/>
        <w:t>Auribus o vox grata meis Tu sensibus imis</w:t>
      </w:r>
      <w:r w:rsidRPr="00C05996">
        <w:rPr>
          <w:lang w:val="it-IT"/>
        </w:rPr>
        <w:br/>
      </w:r>
    </w:p>
    <w:p w14:paraId="052FCAB6" w14:textId="376C0C7E" w:rsidR="0006656C" w:rsidRPr="00C05996" w:rsidRDefault="0006656C" w:rsidP="00857E51">
      <w:pPr>
        <w:rPr>
          <w:lang w:val="it-IT"/>
        </w:rPr>
      </w:pPr>
    </w:p>
    <w:p w14:paraId="15805A06" w14:textId="5BC092D8" w:rsidR="0006656C" w:rsidRPr="00C05996" w:rsidRDefault="0006656C" w:rsidP="00857E51">
      <w:pPr>
        <w:rPr>
          <w:lang w:val="it-IT"/>
        </w:rPr>
      </w:pPr>
    </w:p>
    <w:p w14:paraId="780A561A" w14:textId="7EC7E434" w:rsidR="0006656C" w:rsidRPr="00C05996" w:rsidRDefault="00393783" w:rsidP="00857E51">
      <w:pPr>
        <w:rPr>
          <w:lang w:val="it-IT"/>
        </w:rPr>
      </w:pPr>
      <w:r w:rsidRPr="00C05996">
        <w:rPr>
          <w:lang w:val="it-IT"/>
        </w:rPr>
        <w:t>Tusemperdulcesce mihi, te infunde labellis</w:t>
      </w:r>
      <w:r w:rsidRPr="00C05996">
        <w:rPr>
          <w:lang w:val="it-IT"/>
        </w:rPr>
        <w:br/>
        <w:t>vt cum supreme fuerint mihi tempora vitae</w:t>
      </w:r>
      <w:r w:rsidRPr="00C05996">
        <w:rPr>
          <w:lang w:val="it-IT"/>
        </w:rPr>
        <w:br/>
        <w:t>Te totis iterum atque iterum sermonibus edam:</w:t>
      </w:r>
      <w:r w:rsidRPr="00C05996">
        <w:rPr>
          <w:lang w:val="it-IT"/>
        </w:rPr>
        <w:br/>
        <w:t>Te loquar in mentis thalamo: pulcherrima coetus</w:t>
      </w:r>
      <w:r w:rsidRPr="00C05996">
        <w:rPr>
          <w:lang w:val="it-IT"/>
        </w:rPr>
        <w:br/>
        <w:t>Virginei, regina hoim atque antistita coeli</w:t>
      </w:r>
      <w:r w:rsidRPr="00C05996">
        <w:rPr>
          <w:lang w:val="it-IT"/>
        </w:rPr>
        <w:br/>
        <w:t>Conuertas Maria huc oculos: Tu regna gubernas</w:t>
      </w:r>
      <w:r w:rsidRPr="00C05996">
        <w:rPr>
          <w:lang w:val="it-IT"/>
        </w:rPr>
        <w:br/>
        <w:t>Lucis inaccesse nobis: Nisi carcere clausos</w:t>
      </w:r>
      <w:r w:rsidRPr="00C05996">
        <w:rPr>
          <w:lang w:val="it-IT"/>
        </w:rPr>
        <w:br/>
        <w:t>Ereptare velis: tristi sopimur in vmbra.</w:t>
      </w:r>
      <w:r w:rsidRPr="00C05996">
        <w:rPr>
          <w:lang w:val="it-IT"/>
        </w:rPr>
        <w:br/>
        <w:t>Morphea perpetuum acturi, coelestia nunquam</w:t>
      </w:r>
      <w:r w:rsidRPr="00C05996">
        <w:rPr>
          <w:lang w:val="it-IT"/>
        </w:rPr>
        <w:br/>
        <w:t>Nunquam visuri summum post fata tonantem:</w:t>
      </w:r>
      <w:r w:rsidRPr="00C05996">
        <w:rPr>
          <w:lang w:val="it-IT"/>
        </w:rPr>
        <w:br/>
        <w:t>Ergo hoim dea tutelaris, &amp; optima semper¬</w:t>
      </w:r>
      <w:r w:rsidRPr="00C05996">
        <w:rPr>
          <w:lang w:val="it-IT"/>
        </w:rPr>
        <w:br/>
        <w:t>In merore salus, acuet cum vipera dentes</w:t>
      </w:r>
      <w:r w:rsidRPr="00C05996">
        <w:rPr>
          <w:lang w:val="it-IT"/>
        </w:rPr>
        <w:br/>
        <w:t>Aeuigenas morsura tuos, nos protege dextra</w:t>
      </w:r>
      <w:r w:rsidRPr="00C05996">
        <w:rPr>
          <w:lang w:val="it-IT"/>
        </w:rPr>
        <w:br/>
        <w:t>Porrige filiolis fausto presentia Marte</w:t>
      </w:r>
      <w:r w:rsidRPr="00C05996">
        <w:rPr>
          <w:lang w:val="it-IT"/>
        </w:rPr>
        <w:br/>
        <w:t>Auxilia insidias nobis caro, mundus, auernus</w:t>
      </w:r>
      <w:r w:rsidRPr="00C05996">
        <w:rPr>
          <w:lang w:val="it-IT"/>
        </w:rPr>
        <w:br/>
        <w:t>Moliri nunquam cessant: Nam quid sumus oes</w:t>
      </w:r>
      <w:r w:rsidRPr="00C05996">
        <w:rPr>
          <w:lang w:val="it-IT"/>
        </w:rPr>
        <w:br/>
        <w:t>Acta nisi assiduo flatu versatilis arbos?</w:t>
      </w:r>
      <w:r w:rsidRPr="00C05996">
        <w:rPr>
          <w:lang w:val="it-IT"/>
        </w:rPr>
        <w:br/>
        <w:t>Quae parere vt fructum tentarit inutilis esse</w:t>
      </w:r>
      <w:r w:rsidRPr="00C05996">
        <w:rPr>
          <w:lang w:val="it-IT"/>
        </w:rPr>
        <w:br/>
        <w:t>Cogitur hostili radix infecta veneno:</w:t>
      </w:r>
      <w:r w:rsidRPr="00C05996">
        <w:rPr>
          <w:lang w:val="it-IT"/>
        </w:rPr>
        <w:br/>
        <w:t>Nosfolium sumus arescens, dum inuadimur vno</w:t>
      </w:r>
      <w:r w:rsidRPr="00C05996">
        <w:rPr>
          <w:lang w:val="it-IT"/>
        </w:rPr>
        <w:br/>
        <w:t>Vel modico pedis assultu, marcescimus instar</w:t>
      </w:r>
      <w:r w:rsidRPr="00C05996">
        <w:rPr>
          <w:lang w:val="it-IT"/>
        </w:rPr>
        <w:br/>
        <w:t>4</w:t>
      </w:r>
      <w:r w:rsidRPr="00C05996">
        <w:rPr>
          <w:lang w:val="it-IT"/>
        </w:rPr>
        <w:br/>
        <w:t>Vernantis violę cum primum frigora sentit</w:t>
      </w:r>
      <w:r w:rsidRPr="00C05996">
        <w:rPr>
          <w:lang w:val="it-IT"/>
        </w:rPr>
        <w:br/>
        <w:t>Sicque cathenatos nos vno fune dolores</w:t>
      </w:r>
      <w:r w:rsidRPr="00C05996">
        <w:rPr>
          <w:lang w:val="it-IT"/>
        </w:rPr>
        <w:br/>
        <w:t>Inpreceps agitant: Nunc mors inopina minatur</w:t>
      </w:r>
      <w:r w:rsidRPr="00C05996">
        <w:rPr>
          <w:lang w:val="it-IT"/>
        </w:rPr>
        <w:br/>
        <w:t>Naufragium nunc scylla affert, nunc subdola syre</w:t>
      </w:r>
      <w:r w:rsidRPr="00C05996">
        <w:rPr>
          <w:lang w:val="it-IT"/>
        </w:rPr>
        <w:br/>
        <w:t>Cantibus inuicta argutis submergere gaudet:</w:t>
      </w:r>
      <w:r w:rsidRPr="00C05996">
        <w:rPr>
          <w:lang w:val="it-IT"/>
        </w:rPr>
        <w:br/>
        <w:t>Carnea nos rodit caries, erugo voraci</w:t>
      </w:r>
      <w:r w:rsidRPr="00C05996">
        <w:rPr>
          <w:lang w:val="it-IT"/>
        </w:rPr>
        <w:br/>
        <w:t>Dente terit, donec terrae sua pignora reddat</w:t>
      </w:r>
      <w:r w:rsidRPr="00C05996">
        <w:rPr>
          <w:lang w:val="it-IT"/>
        </w:rPr>
        <w:br/>
        <w:t>Curarum accedunt stimuli, senioque fatiscens</w:t>
      </w:r>
      <w:r w:rsidRPr="00C05996">
        <w:rPr>
          <w:lang w:val="it-IT"/>
        </w:rPr>
        <w:br/>
        <w:t>Corpus in egregios semper contraria mores</w:t>
      </w:r>
      <w:r w:rsidRPr="00C05996">
        <w:rPr>
          <w:lang w:val="it-IT"/>
        </w:rPr>
        <w:br/>
        <w:t>Arma mouet: promptique animi corrumpit agonem:</w:t>
      </w:r>
      <w:r w:rsidRPr="00C05996">
        <w:rPr>
          <w:lang w:val="it-IT"/>
        </w:rPr>
        <w:br/>
        <w:t>Eya igitur mater miserum, per viscera nati</w:t>
      </w:r>
      <w:r w:rsidRPr="00C05996">
        <w:rPr>
          <w:lang w:val="it-IT"/>
        </w:rPr>
        <w:br/>
        <w:t>Sacra tui, solare tuos in cladibus istis</w:t>
      </w:r>
      <w:r w:rsidRPr="00C05996">
        <w:rPr>
          <w:lang w:val="it-IT"/>
        </w:rPr>
        <w:br/>
        <w:t>Constantes famulos: pestis grassatur in oras</w:t>
      </w:r>
      <w:r w:rsidRPr="00C05996">
        <w:rPr>
          <w:lang w:val="it-IT"/>
        </w:rPr>
        <w:br/>
        <w:t>Finitimas: nemo est diris exemptus habenis</w:t>
      </w:r>
      <w:r w:rsidRPr="00C05996">
        <w:rPr>
          <w:lang w:val="it-IT"/>
        </w:rPr>
        <w:br/>
        <w:t>Nitribuas tu nostra manum fidissima custos</w:t>
      </w:r>
      <w:r w:rsidRPr="00C05996">
        <w:rPr>
          <w:lang w:val="it-IT"/>
        </w:rPr>
        <w:br/>
      </w:r>
    </w:p>
    <w:p w14:paraId="3F960DAD" w14:textId="05CE5040" w:rsidR="0006656C" w:rsidRPr="00C05996" w:rsidRDefault="0006656C" w:rsidP="00857E51">
      <w:pPr>
        <w:rPr>
          <w:lang w:val="it-IT"/>
        </w:rPr>
      </w:pPr>
    </w:p>
    <w:p w14:paraId="7A9776FE" w14:textId="558AA0F7" w:rsidR="0006656C" w:rsidRPr="00C05996" w:rsidRDefault="00393783" w:rsidP="00857E51">
      <w:pPr>
        <w:rPr>
          <w:lang w:val="it-IT"/>
        </w:rPr>
      </w:pPr>
      <w:r w:rsidRPr="00C05996">
        <w:rPr>
          <w:lang w:val="it-IT"/>
        </w:rPr>
        <w:t>Caluiacos igitur proceres cummilite toto</w:t>
      </w:r>
      <w:r w:rsidRPr="00C05996">
        <w:rPr>
          <w:lang w:val="it-IT"/>
        </w:rPr>
        <w:br/>
        <w:t>Quitibi rite merent recto temone gubernes</w:t>
      </w:r>
      <w:r w:rsidRPr="00C05996">
        <w:rPr>
          <w:lang w:val="it-IT"/>
        </w:rPr>
        <w:br/>
        <w:t>Enregis cupida vsque tui se brachia tendunt</w:t>
      </w:r>
      <w:r w:rsidRPr="00C05996">
        <w:rPr>
          <w:lang w:val="it-IT"/>
        </w:rPr>
        <w:br/>
        <w:t>Vt te amplectantur: tenero corpalpitatictu</w:t>
      </w:r>
      <w:r w:rsidRPr="00C05996">
        <w:rPr>
          <w:lang w:val="it-IT"/>
        </w:rPr>
        <w:br/>
        <w:t>Dulcis in aduentu sponsę, verum abdier aequum est</w:t>
      </w:r>
      <w:r w:rsidRPr="00C05996">
        <w:rPr>
          <w:lang w:val="it-IT"/>
        </w:rPr>
        <w:br/>
        <w:t>Te mea mater adhuc, donec benedicere nobis</w:t>
      </w:r>
      <w:r w:rsidRPr="00C05996">
        <w:rPr>
          <w:lang w:val="it-IT"/>
        </w:rPr>
        <w:br/>
        <w:t>Digneris mentique nouam circundare vestem:</w:t>
      </w:r>
      <w:r w:rsidRPr="00C05996">
        <w:rPr>
          <w:lang w:val="it-IT"/>
        </w:rPr>
        <w:br/>
        <w:t>Montis arenosi(neque em illi carmina desunt</w:t>
      </w:r>
      <w:r w:rsidRPr="00C05996">
        <w:rPr>
          <w:lang w:val="it-IT"/>
        </w:rPr>
        <w:br/>
        <w:t>Complura, exorsam telam quibus hactenus oëm</w:t>
      </w:r>
      <w:r w:rsidRPr="00C05996">
        <w:rPr>
          <w:lang w:val="it-IT"/>
        </w:rPr>
        <w:br/>
        <w:t>Mox finire queat saliunt precordia plausu.</w:t>
      </w:r>
      <w:r w:rsidRPr="00C05996">
        <w:rPr>
          <w:lang w:val="it-IT"/>
        </w:rPr>
        <w:br/>
        <w:t>Lingua loquax, &amp; totatuis se vena fatigat</w:t>
      </w:r>
      <w:r w:rsidRPr="00C05996">
        <w:rPr>
          <w:lang w:val="it-IT"/>
        </w:rPr>
        <w:br/>
        <w:t>Quin potius recreat modulis, precor arrige &amp; istis</w:t>
      </w:r>
      <w:r w:rsidRPr="00C05996">
        <w:rPr>
          <w:lang w:val="it-IT"/>
        </w:rPr>
        <w:br/>
        <w:t>Assuetas aures precibus, tum suscipe regem:</w:t>
      </w:r>
      <w:r w:rsidRPr="00C05996">
        <w:rPr>
          <w:lang w:val="it-IT"/>
        </w:rPr>
        <w:br/>
        <w:t>Te maiestatis diis, regalis in arcem</w:t>
      </w:r>
      <w:r w:rsidRPr="00C05996">
        <w:rPr>
          <w:lang w:val="it-IT"/>
        </w:rPr>
        <w:br/>
        <w:t>Euexit solij, nostram dedit esse parentem</w:t>
      </w:r>
      <w:r w:rsidRPr="00C05996">
        <w:rPr>
          <w:lang w:val="it-IT"/>
        </w:rPr>
        <w:br/>
        <w:t>Nostram adiutricem, quoties censoria vindex</w:t>
      </w:r>
      <w:r w:rsidRPr="00C05996">
        <w:rPr>
          <w:lang w:val="it-IT"/>
        </w:rPr>
        <w:br/>
        <w:t>Arripit arma malos vlturus, tu cito amoris</w:t>
      </w:r>
      <w:r w:rsidRPr="00C05996">
        <w:rPr>
          <w:lang w:val="it-IT"/>
        </w:rPr>
        <w:br/>
        <w:t>Obijce composito, nati compescere bilem</w:t>
      </w:r>
      <w:r w:rsidRPr="00C05996">
        <w:rPr>
          <w:lang w:val="it-IT"/>
        </w:rPr>
        <w:br/>
        <w:t>Iratumque studes aim, &amp; ne seuiat vber</w:t>
      </w:r>
      <w:r w:rsidRPr="00C05996">
        <w:rPr>
          <w:lang w:val="it-IT"/>
        </w:rPr>
        <w:br/>
        <w:t>Lacteolum expandis: Compassi scrinia cordis</w:t>
      </w:r>
      <w:r w:rsidRPr="00C05996">
        <w:rPr>
          <w:lang w:val="it-IT"/>
        </w:rPr>
        <w:br/>
        <w:t>Nato aperis: qui regis apum de more furenti</w:t>
      </w:r>
      <w:r w:rsidRPr="00C05996">
        <w:rPr>
          <w:lang w:val="it-IT"/>
        </w:rPr>
        <w:br/>
        <w:t>Aculeo orbatus, tristi profelle propinat</w:t>
      </w:r>
      <w:r w:rsidRPr="00C05996">
        <w:rPr>
          <w:lang w:val="it-IT"/>
        </w:rPr>
        <w:br/>
        <w:t>Demulcens oleum, meritis nec noxia penis</w:t>
      </w:r>
      <w:r w:rsidRPr="00C05996">
        <w:rPr>
          <w:lang w:val="it-IT"/>
        </w:rPr>
        <w:br/>
        <w:t>Facta abolet, Romphea reos plexura merentes</w:t>
      </w:r>
      <w:r w:rsidRPr="00C05996">
        <w:rPr>
          <w:lang w:val="it-IT"/>
        </w:rPr>
        <w:br/>
        <w:t>Conditur, &amp; matre audita mitescit lesus,</w:t>
      </w:r>
      <w:r w:rsidRPr="00C05996">
        <w:rPr>
          <w:lang w:val="it-IT"/>
        </w:rPr>
        <w:br/>
        <w:t>Omater genus humanum quae rite gubernas</w:t>
      </w:r>
      <w:r w:rsidRPr="00C05996">
        <w:rPr>
          <w:lang w:val="it-IT"/>
        </w:rPr>
        <w:br/>
        <w:t>Adsis o famulis metuendae mortis in hora:</w:t>
      </w:r>
      <w:r w:rsidRPr="00C05996">
        <w:rPr>
          <w:lang w:val="it-IT"/>
        </w:rPr>
        <w:br/>
        <w:t>Librum aperi quem corde geris, causasque tuere</w:t>
      </w:r>
      <w:r w:rsidRPr="00C05996">
        <w:rPr>
          <w:lang w:val="it-IT"/>
        </w:rPr>
        <w:br/>
        <w:t>Nostras ante deum. Tibise, tibi tradidit oem</w:t>
      </w:r>
      <w:r w:rsidRPr="00C05996">
        <w:rPr>
          <w:lang w:val="it-IT"/>
        </w:rPr>
        <w:br/>
        <w:t>Iudicij legisque modum: tu clausarecludis</w:t>
      </w:r>
      <w:r w:rsidRPr="00C05996">
        <w:rPr>
          <w:lang w:val="it-IT"/>
        </w:rPr>
        <w:br/>
        <w:t>Atria, tu coelo ditas tu in tartara mittis:</w:t>
      </w:r>
      <w:r w:rsidRPr="00C05996">
        <w:rPr>
          <w:lang w:val="it-IT"/>
        </w:rPr>
        <w:br/>
        <w:t>Pernatum pia nymphatuum, qui lilia carnis</w:t>
      </w:r>
      <w:r w:rsidRPr="00C05996">
        <w:rPr>
          <w:lang w:val="it-IT"/>
        </w:rPr>
        <w:br/>
        <w:t>Deque tuis serui dignatur sumere formam</w:t>
      </w:r>
      <w:r w:rsidRPr="00C05996">
        <w:rPr>
          <w:lang w:val="it-IT"/>
        </w:rPr>
        <w:br/>
        <w:t>Sanguinibus. populo assistens fera bella gerenti</w:t>
      </w:r>
      <w:r w:rsidRPr="00C05996">
        <w:rPr>
          <w:lang w:val="it-IT"/>
        </w:rPr>
        <w:br/>
        <w:t>Demolire oens conatus principis atri</w:t>
      </w:r>
      <w:r w:rsidRPr="00C05996">
        <w:rPr>
          <w:lang w:val="it-IT"/>
        </w:rPr>
        <w:br/>
        <w:t>Nos alis defende tuis, vt viuere tecum</w:t>
      </w:r>
      <w:r w:rsidRPr="00C05996">
        <w:rPr>
          <w:lang w:val="it-IT"/>
        </w:rPr>
        <w:br/>
      </w:r>
    </w:p>
    <w:p w14:paraId="1FBCE39D" w14:textId="56E94A51" w:rsidR="0006656C" w:rsidRPr="00C05996" w:rsidRDefault="0006656C" w:rsidP="00857E51">
      <w:pPr>
        <w:rPr>
          <w:lang w:val="it-IT"/>
        </w:rPr>
      </w:pPr>
    </w:p>
    <w:p w14:paraId="2C74C2E5" w14:textId="6168EC23" w:rsidR="00857E51" w:rsidRDefault="00393783" w:rsidP="00857E51">
      <w:pPr>
        <w:rPr>
          <w:lang w:val="en-GB"/>
        </w:rPr>
      </w:pPr>
      <w:r w:rsidRPr="00C05996">
        <w:rPr>
          <w:lang w:val="it-IT"/>
        </w:rPr>
        <w:t>Cumque tuo nato liceat persoecula cuncta</w:t>
      </w:r>
      <w:r w:rsidRPr="00C05996">
        <w:rPr>
          <w:lang w:val="it-IT"/>
        </w:rPr>
        <w:br/>
        <w:t>Exporrecta etiam capias haec carmina fronte.</w:t>
      </w:r>
      <w:r w:rsidRPr="00C05996">
        <w:rPr>
          <w:lang w:val="it-IT"/>
        </w:rPr>
        <w:br/>
        <w:t>Inregem dictata tuum, nam ille omnibus ardet</w:t>
      </w:r>
      <w:r w:rsidRPr="00C05996">
        <w:rPr>
          <w:lang w:val="it-IT"/>
        </w:rPr>
        <w:br/>
        <w:t>Viribus &amp; votis, gemino te ambire lacerto</w:t>
      </w:r>
      <w:r w:rsidRPr="00C05996">
        <w:rPr>
          <w:lang w:val="it-IT"/>
        </w:rPr>
        <w:br/>
        <w:t>Purpureas pressare genas &amp; lactea colla:</w:t>
      </w:r>
      <w:r w:rsidRPr="00C05996">
        <w:rPr>
          <w:lang w:val="it-IT"/>
        </w:rPr>
        <w:br/>
        <w:t>Oscula casta tuis roseis adiungere labris</w:t>
      </w:r>
      <w:r w:rsidRPr="00C05996">
        <w:rPr>
          <w:lang w:val="it-IT"/>
        </w:rPr>
        <w:br/>
        <w:t>Arripe iam sponsi dextram, &amp; tibicine Christo</w:t>
      </w:r>
      <w:r w:rsidRPr="00C05996">
        <w:rPr>
          <w:lang w:val="it-IT"/>
        </w:rPr>
        <w:br/>
        <w:t>Perpetuam ducas charo cum rege choream.</w:t>
      </w:r>
      <w:r w:rsidRPr="00C05996">
        <w:rPr>
          <w:lang w:val="it-IT"/>
        </w:rPr>
        <w:br/>
        <w:t>Eligius Eucharius dio Rectori Parisiensi Magistro</w:t>
      </w:r>
      <w:r w:rsidRPr="00C05996">
        <w:rPr>
          <w:lang w:val="it-IT"/>
        </w:rPr>
        <w:br/>
        <w:t>Balduino Hulleo Gayopolitano Salutem.</w:t>
      </w:r>
      <w:r w:rsidRPr="00C05996">
        <w:rPr>
          <w:lang w:val="it-IT"/>
        </w:rPr>
        <w:br/>
        <w:t>Ectoren te posuerunt noli extolli, esto in illis quasi</w:t>
      </w:r>
      <w:r w:rsidRPr="00C05996">
        <w:rPr>
          <w:lang w:val="it-IT"/>
        </w:rPr>
        <w:br/>
        <w:t>lvnus ex ipsis. Ecclesiastici Vba sunt. xxxij, capite.</w:t>
      </w:r>
      <w:r w:rsidRPr="00C05996">
        <w:rPr>
          <w:lang w:val="it-IT"/>
        </w:rPr>
        <w:br/>
        <w:t>Quibus diationem tuam ornatissime nepos commone</w:t>
      </w:r>
      <w:r w:rsidRPr="00C05996">
        <w:rPr>
          <w:lang w:val="it-IT"/>
        </w:rPr>
        <w:br/>
        <w:t>acere debeo vt paulisp inte descendens magistra</w:t>
      </w:r>
      <w:r w:rsidRPr="00C05996">
        <w:rPr>
          <w:lang w:val="it-IT"/>
        </w:rPr>
        <w:br/>
        <w:t>tus tui rationem habeas. Ia em blandientis fortune osculis attactus</w:t>
      </w:r>
      <w:r w:rsidRPr="00C05996">
        <w:rPr>
          <w:lang w:val="it-IT"/>
        </w:rPr>
        <w:br/>
        <w:t>experiri(vt opinor cepisti, quanta sit humanis in rebus inconstan¬</w:t>
      </w:r>
      <w:r w:rsidRPr="00C05996">
        <w:rPr>
          <w:lang w:val="it-IT"/>
        </w:rPr>
        <w:br/>
        <w:t>tia: cum em future spe excellentiae &amp; pbitatis vir extiteris, rectoriam</w:t>
      </w:r>
      <w:r w:rsidRPr="00C05996">
        <w:rPr>
          <w:lang w:val="it-IT"/>
        </w:rPr>
        <w:br/>
        <w:t>istam dignitatem adeptus, inter glabros plumosus, inter holera non</w:t>
      </w:r>
      <w:r w:rsidRPr="00C05996">
        <w:rPr>
          <w:lang w:val="it-IT"/>
        </w:rPr>
        <w:br/>
        <w:t>corcorus sed oliua factus, patriae nomen, parentibus gloriam attu</w:t>
      </w:r>
      <w:r w:rsidRPr="00C05996">
        <w:rPr>
          <w:lang w:val="it-IT"/>
        </w:rPr>
        <w:br/>
        <w:t>listi immortalem. Sed quia Therentio teste Oimrerum vicissitudo</w:t>
      </w:r>
      <w:r w:rsidRPr="00C05996">
        <w:rPr>
          <w:lang w:val="it-IT"/>
        </w:rPr>
        <w:br/>
        <w:t>em, &amp; (vt Vbis vtar Aristhotelicis vbi nunc mare olim terra: de¬</w:t>
      </w:r>
      <w:r w:rsidRPr="00C05996">
        <w:rPr>
          <w:lang w:val="it-IT"/>
        </w:rPr>
        <w:br/>
        <w:t>bes meminisse sortis oia prarbitrio suo ysantis, deturbantisque in¬</w:t>
      </w:r>
      <w:r w:rsidRPr="00C05996">
        <w:rPr>
          <w:lang w:val="it-IT"/>
        </w:rPr>
        <w:br/>
        <w:t>glorios ex arce eos, quo nimia ambitione magistratum gerere so¬</w:t>
      </w:r>
      <w:r w:rsidRPr="00C05996">
        <w:rPr>
          <w:lang w:val="it-IT"/>
        </w:rPr>
        <w:br/>
        <w:t>lent: tales sunt, prculdubio quos non charitas edificat vel robo¬</w:t>
      </w:r>
      <w:r w:rsidRPr="00C05996">
        <w:rPr>
          <w:lang w:val="it-IT"/>
        </w:rPr>
        <w:br/>
        <w:t>rat, sed scientia vel alia quaeuis opum inflat possessio: quie quanto emi</w:t>
      </w:r>
      <w:r w:rsidRPr="00C05996">
        <w:rPr>
          <w:lang w:val="it-IT"/>
        </w:rPr>
        <w:br/>
        <w:t>nentiorem dignitatis gradum ascenderint tanto periculosiorem minam</w:t>
      </w:r>
      <w:r w:rsidRPr="00C05996">
        <w:rPr>
          <w:lang w:val="it-IT"/>
        </w:rPr>
        <w:br/>
        <w:t>turruinam, vt Catyricus doctissime ostendit dicens. Omne ai vitium</w:t>
      </w:r>
      <w:r w:rsidRPr="00C05996">
        <w:rPr>
          <w:lang w:val="it-IT"/>
        </w:rPr>
        <w:br/>
        <w:t>tanto conspectius inse crimem habet, quanto maior qui peccat habetr.</w:t>
      </w:r>
      <w:r w:rsidRPr="00C05996">
        <w:rPr>
          <w:lang w:val="it-IT"/>
        </w:rPr>
        <w:br/>
        <w:t>Ista colendissime rector ad vnguem explorata cum habeas deberem</w:t>
      </w:r>
      <w:r w:rsidRPr="00C05996">
        <w:rPr>
          <w:lang w:val="it-IT"/>
        </w:rPr>
        <w:br/>
        <w:t>omittere: non emis es, qab vua conspecta more vue liuorem du¬</w:t>
      </w:r>
      <w:r w:rsidRPr="00C05996">
        <w:rPr>
          <w:lang w:val="it-IT"/>
        </w:rPr>
        <w:br/>
        <w:t>xeris, vel claudis cohabitans claudus didiceris incedere, vtranque</w:t>
      </w:r>
      <w:r w:rsidRPr="00C05996">
        <w:rPr>
          <w:lang w:val="it-IT"/>
        </w:rPr>
        <w:br/>
        <w:t>sge fortunam aequo tolerans aio, charus oibus, odiosus nemini.</w:t>
      </w:r>
      <w:r w:rsidRPr="00C05996">
        <w:rPr>
          <w:lang w:val="it-IT"/>
        </w:rPr>
        <w:br/>
        <w:t>+ ui imprimis examinator &amp; rector, dein aliore: quae oia iam</w:t>
      </w:r>
      <w:r w:rsidRPr="00C05996">
        <w:rPr>
          <w:lang w:val="it-IT"/>
        </w:rPr>
        <w:br/>
        <w:t>olim haud absurda dignitatis istius qua fungeris prese tulere</w:t>
      </w:r>
      <w:r w:rsidRPr="00C05996">
        <w:rPr>
          <w:lang w:val="it-IT"/>
        </w:rPr>
        <w:br/>
        <w:t>argumenta. Quam ob rem non possum non applaudere contribuli, con</w:t>
      </w:r>
      <w:r w:rsidRPr="00C05996">
        <w:rPr>
          <w:lang w:val="it-IT"/>
        </w:rPr>
        <w:br/>
        <w:t>terraneo &amp; coamico oim integerrimo, quod albo doctissimone</w:t>
      </w:r>
      <w:r w:rsidRPr="00C05996">
        <w:rPr>
          <w:lang w:val="it-IT"/>
        </w:rPr>
        <w:br/>
      </w:r>
    </w:p>
    <w:p w14:paraId="540E9A5D" w14:textId="424E0A28" w:rsidR="0006656C" w:rsidRDefault="0006656C" w:rsidP="00857E51">
      <w:pPr>
        <w:rPr>
          <w:lang w:val="en-GB"/>
        </w:rPr>
      </w:pPr>
    </w:p>
    <w:p w14:paraId="4F44BA33" w14:textId="741ED573" w:rsidR="00857E51" w:rsidRDefault="00393783" w:rsidP="00857E51">
      <w:pPr>
        <w:rPr>
          <w:lang w:val="en-GB"/>
        </w:rPr>
      </w:pPr>
      <w:r>
        <w:rPr>
          <w:lang w:val="en-GB"/>
        </w:rPr>
        <w:br/>
        <w:t>inscrintus puinciam subieris inqua subeunda atlas ille celifer &amp;</w:t>
      </w:r>
      <w:r>
        <w:rPr>
          <w:lang w:val="en-GB"/>
        </w:rPr>
        <w:br/>
        <w:t xml:space="preserve">monstronm domitor Hercules succumberet. </w:t>
      </w:r>
      <w:r w:rsidRPr="00C05996">
        <w:rPr>
          <w:lang w:val="it-IT"/>
        </w:rPr>
        <w:t>Non tua qudem fretus</w:t>
      </w:r>
      <w:r w:rsidRPr="00C05996">
        <w:rPr>
          <w:lang w:val="it-IT"/>
        </w:rPr>
        <w:br/>
        <w:t>sed dei optimi maximi prudentia, cuius temone reguntur oia.</w:t>
      </w:r>
      <w:r w:rsidRPr="00C05996">
        <w:rPr>
          <w:lang w:val="it-IT"/>
        </w:rPr>
        <w:br/>
        <w:t>Profecto si honor virtutis sit premium vt Aristhoteli placuit, ne</w:t>
      </w:r>
      <w:r w:rsidRPr="00C05996">
        <w:rPr>
          <w:lang w:val="it-IT"/>
        </w:rPr>
        <w:br/>
        <w:t>que testante Aplo coronetur quosquam nisiqu legitime certauerit, verisi¬</w:t>
      </w:r>
      <w:r w:rsidRPr="00C05996">
        <w:rPr>
          <w:lang w:val="it-IT"/>
        </w:rPr>
        <w:br/>
        <w:t>mile &amp; rationi consonum em dicere, ampliori virtutum grate ornatum</w:t>
      </w:r>
      <w:r w:rsidRPr="00C05996">
        <w:rPr>
          <w:lang w:val="it-IT"/>
        </w:rPr>
        <w:br/>
        <w:t>fuisse quam qui prete, tam magnificis dignaretr honoribus. Puto etiam</w:t>
      </w:r>
      <w:r w:rsidRPr="00C05996">
        <w:rPr>
          <w:lang w:val="it-IT"/>
        </w:rPr>
        <w:br/>
        <w:t>te non erronea olim coniectura ductum fuisse, sed fatidicum pene di</w:t>
      </w:r>
      <w:r w:rsidRPr="00C05996">
        <w:rPr>
          <w:lang w:val="it-IT"/>
        </w:rPr>
        <w:br/>
        <w:t>xerim augurem preuidisse fortunas tuas, cum em ad glorie &amp; ve</w:t>
      </w:r>
      <w:r w:rsidRPr="00C05996">
        <w:rPr>
          <w:lang w:val="it-IT"/>
        </w:rPr>
        <w:br/>
        <w:t>re laudis possessionem semp aspiraueris, nequaquam opulentissima</w:t>
      </w:r>
      <w:r w:rsidRPr="00C05996">
        <w:rPr>
          <w:lang w:val="it-IT"/>
        </w:rPr>
        <w:br/>
        <w:t>spe frustratus, in arcem virtutis eminentissimo gradu constitueris</w:t>
      </w:r>
      <w:r w:rsidRPr="00C05996">
        <w:rPr>
          <w:lang w:val="it-IT"/>
        </w:rPr>
        <w:br/>
        <w:t>Gandam a qua oriundus es tanto ostendens foecundiorem ingenio</w:t>
      </w:r>
      <w:r w:rsidRPr="00C05996">
        <w:rPr>
          <w:lang w:val="it-IT"/>
        </w:rPr>
        <w:br/>
        <w:t>rum parentem, quanto te habet alumnum suum sublimiori euectum di¬</w:t>
      </w:r>
      <w:r w:rsidRPr="00C05996">
        <w:rPr>
          <w:lang w:val="it-IT"/>
        </w:rPr>
        <w:br/>
        <w:t>gnitate. Habuit haec regia sane vrbs noiatissimos suae feture</w:t>
      </w:r>
      <w:r w:rsidRPr="00C05996">
        <w:rPr>
          <w:lang w:val="it-IT"/>
        </w:rPr>
        <w:br/>
        <w:t>partus. Inter quos solennis ille doctor Henricus Ganden, non</w:t>
      </w:r>
      <w:r w:rsidRPr="00C05996">
        <w:rPr>
          <w:lang w:val="it-IT"/>
        </w:rPr>
        <w:br/>
        <w:t>infima Theologore lux, comas exerit &amp; cristas, venissetque iam</w:t>
      </w:r>
      <w:r w:rsidRPr="00C05996">
        <w:rPr>
          <w:lang w:val="it-IT"/>
        </w:rPr>
        <w:br/>
        <w:t>olim inlucem lucerna sub modium posita, si matrem inuenisset quam</w:t>
      </w:r>
      <w:r w:rsidRPr="00C05996">
        <w:rPr>
          <w:lang w:val="it-IT"/>
        </w:rPr>
        <w:br/>
        <w:t>nouercam hactenus inuenit, prorumpent tandem fluenta doctrinarum</w:t>
      </w:r>
      <w:r w:rsidRPr="00C05996">
        <w:rPr>
          <w:lang w:val="it-IT"/>
        </w:rPr>
        <w:br/>
        <w:t>exproment Archetypos prela, dabiturque posthac sitientibus,</w:t>
      </w:r>
      <w:r w:rsidRPr="00C05996">
        <w:rPr>
          <w:lang w:val="it-IT"/>
        </w:rPr>
        <w:br/>
        <w:t>theologie riuulos non primoribus labris, sed pleno degustare</w:t>
      </w:r>
      <w:r w:rsidRPr="00C05996">
        <w:rPr>
          <w:lang w:val="it-IT"/>
        </w:rPr>
        <w:br/>
        <w:t>Ganda quid obdormis cecinit mea musa veterno? (palato</w:t>
      </w:r>
      <w:r w:rsidRPr="00C05996">
        <w:rPr>
          <w:lang w:val="it-IT"/>
        </w:rPr>
        <w:br/>
        <w:t>Cursinis Henrici scripta perire situ?</w:t>
      </w:r>
      <w:r w:rsidRPr="00C05996">
        <w:rPr>
          <w:lang w:val="it-IT"/>
        </w:rPr>
        <w:br/>
        <w:t>Mater es, ad gemitus nati te flecte parumper</w:t>
      </w:r>
      <w:r w:rsidRPr="00C05996">
        <w:rPr>
          <w:lang w:val="it-IT"/>
        </w:rPr>
        <w:br/>
        <w:t>Pectoris expromas vbera panda tui.</w:t>
      </w:r>
      <w:r w:rsidRPr="00C05996">
        <w:rPr>
          <w:lang w:val="it-IT"/>
        </w:rPr>
        <w:br/>
        <w:t>Nemini bono dormire solita materfilio non applaudit suo, for</w:t>
      </w:r>
      <w:r w:rsidRPr="00C05996">
        <w:rPr>
          <w:lang w:val="it-IT"/>
        </w:rPr>
        <w:br/>
        <w:t>sitan illius memor sententiae. Blanda patrum segnes facit indul¬</w:t>
      </w:r>
      <w:r w:rsidRPr="00C05996">
        <w:rPr>
          <w:lang w:val="it-IT"/>
        </w:rPr>
        <w:br/>
        <w:t>gentia natos. At ego hac in re gaiopolin patriam meam admiror</w:t>
      </w:r>
      <w:r w:rsidRPr="00C05996">
        <w:rPr>
          <w:lang w:val="it-IT"/>
        </w:rPr>
        <w:br/>
        <w:t>plus satis, quae cum famigeratissima sit vrbium octaui climatis, im</w:t>
      </w:r>
      <w:r w:rsidRPr="00C05996">
        <w:rPr>
          <w:lang w:val="it-IT"/>
        </w:rPr>
        <w:br/>
        <w:t>mo forte terrae totius habitabilis portio amenissima, cum ob</w:t>
      </w:r>
      <w:r w:rsidRPr="00C05996">
        <w:rPr>
          <w:lang w:val="it-IT"/>
        </w:rPr>
        <w:br/>
        <w:t>aquarum limpidissima fluenta, tum ob aeris &amp; loci temperiem maxi</w:t>
      </w:r>
      <w:r w:rsidRPr="00C05996">
        <w:rPr>
          <w:lang w:val="it-IT"/>
        </w:rPr>
        <w:br/>
        <w:t>mam. Nihil tm afficitur vel parum suis indigenis quod liquido aiaduer</w:t>
      </w:r>
      <w:r w:rsidRPr="00C05996">
        <w:rPr>
          <w:lang w:val="it-IT"/>
        </w:rPr>
        <w:br/>
        <w:t>tere possuntoens, ex infrequenti &amp; rarissima probone caterua, qui</w:t>
      </w:r>
      <w:r w:rsidRPr="00C05996">
        <w:rPr>
          <w:lang w:val="it-IT"/>
        </w:rPr>
        <w:br/>
        <w:t>cum ineptioribus preponi deberent, magistratu &amp; honoribus</w:t>
      </w:r>
      <w:r w:rsidRPr="00C05996">
        <w:rPr>
          <w:lang w:val="it-IT"/>
        </w:rPr>
        <w:br/>
        <w:t>vacui cum Camillo dictatore, cum fabricijs cum curijs, &amp; id genus</w:t>
      </w:r>
      <w:r w:rsidRPr="00C05996">
        <w:rPr>
          <w:lang w:val="it-IT"/>
        </w:rPr>
        <w:br/>
        <w:t>laudatissimis Romanis focorelinquuntr vt lenticulam coquant.</w:t>
      </w:r>
      <w:r w:rsidRPr="00C05996">
        <w:rPr>
          <w:lang w:val="it-IT"/>
        </w:rPr>
        <w:br/>
      </w:r>
      <w:r>
        <w:rPr>
          <w:lang w:val="en-GB"/>
        </w:rPr>
        <w:t>Qui presunt plerique nec subesse didicere vnquam. Nauem agere</w:t>
      </w:r>
      <w:r>
        <w:rPr>
          <w:lang w:val="en-GB"/>
        </w:rPr>
        <w:br/>
        <w:t>N</w:t>
      </w:r>
      <w:r>
        <w:rPr>
          <w:lang w:val="en-GB"/>
        </w:rPr>
        <w:br/>
      </w:r>
    </w:p>
    <w:p w14:paraId="1AA81D42" w14:textId="1137E185" w:rsidR="0006656C" w:rsidRDefault="0006656C" w:rsidP="00857E51">
      <w:pPr>
        <w:rPr>
          <w:lang w:val="en-GB"/>
        </w:rPr>
      </w:pPr>
    </w:p>
    <w:p w14:paraId="3E772194" w14:textId="5DEF8573" w:rsidR="0006656C" w:rsidRPr="00C05996" w:rsidRDefault="00393783" w:rsidP="00857E51">
      <w:pPr>
        <w:rPr>
          <w:lang w:val="it-IT"/>
        </w:rPr>
      </w:pPr>
      <w:r>
        <w:rPr>
          <w:lang w:val="en-GB"/>
        </w:rPr>
        <w:t>igna? muis timet Ellebor egro non audet nisi qu didicit dare:</w:t>
      </w:r>
      <w:r>
        <w:rPr>
          <w:lang w:val="en-GB"/>
        </w:rPr>
        <w:br/>
        <w:t>hoc tpeem videre Simias in purpura, asinos in vnguento, &amp; vt</w:t>
      </w:r>
      <w:r>
        <w:rPr>
          <w:lang w:val="en-GB"/>
        </w:rPr>
        <w:br/>
        <w:t>Vbo absoluam oia, sues aureis annulis ponare coronatas. Quot</w:t>
      </w:r>
      <w:r>
        <w:rPr>
          <w:lang w:val="en-GB"/>
        </w:rPr>
        <w:br/>
        <w:t>sunt Parisijs? quot Louanij &amp; in alijs gymnasijs excellentes</w:t>
      </w:r>
      <w:r>
        <w:rPr>
          <w:lang w:val="en-GB"/>
        </w:rPr>
        <w:br/>
        <w:t>viri etiam nostrates, quo ecclesian dei Vbo possent &amp; exemplo diri</w:t>
      </w:r>
      <w:r>
        <w:rPr>
          <w:lang w:val="en-GB"/>
        </w:rPr>
        <w:br/>
        <w:t>gere, populum manuducere, errantes in vian trahere meliorem: quiun</w:t>
      </w:r>
      <w:r>
        <w:rPr>
          <w:lang w:val="en-GB"/>
        </w:rPr>
        <w:br/>
        <w:t>nec pluris estimanturquam quinihili. At reditus iam quosque suos amat &amp;</w:t>
      </w:r>
      <w:r>
        <w:rPr>
          <w:lang w:val="en-GB"/>
        </w:rPr>
        <w:br/>
        <w:t xml:space="preserve">sibiquidsit vtile sollicitis supputat articulis. </w:t>
      </w:r>
      <w:r w:rsidRPr="00C05996">
        <w:rPr>
          <w:lang w:val="it-IT"/>
        </w:rPr>
        <w:t>Aurea nunc vere sunt</w:t>
      </w:r>
      <w:r w:rsidRPr="00C05996">
        <w:rPr>
          <w:lang w:val="it-IT"/>
        </w:rPr>
        <w:br/>
        <w:t>soecula, plurimus auro venit honos, auro conciliatur amor. Qui¬</w:t>
      </w:r>
      <w:r w:rsidRPr="00C05996">
        <w:rPr>
          <w:lang w:val="it-IT"/>
        </w:rPr>
        <w:br/>
        <w:t>diana sunt scommata in osores istos &amp; cornupetas dicta, quibus</w:t>
      </w:r>
      <w:r w:rsidRPr="00C05996">
        <w:rPr>
          <w:lang w:val="it-IT"/>
        </w:rPr>
        <w:br/>
        <w:t>Martialis bellissime subscribit ad aemilianum inquiens. Pauper</w:t>
      </w:r>
      <w:r w:rsidRPr="00C05996">
        <w:rPr>
          <w:lang w:val="it-IT"/>
        </w:rPr>
        <w:br/>
        <w:t>eris spesi pauper es Aemiliane, Dantur opes nullis nunc nisi diuiti</w:t>
      </w:r>
      <w:r w:rsidRPr="00C05996">
        <w:rPr>
          <w:lang w:val="it-IT"/>
        </w:rPr>
        <w:br/>
        <w:t>bus, nec tacet Quidius quin adrem agglomeret verissimum sane</w:t>
      </w:r>
      <w:r w:rsidRPr="00C05996">
        <w:rPr>
          <w:lang w:val="it-IT"/>
        </w:rPr>
        <w:br/>
        <w:t>dicterium quod em hmoni. In precio precium nunc est dat census hono¬</w:t>
      </w:r>
      <w:r w:rsidRPr="00C05996">
        <w:rPr>
          <w:lang w:val="it-IT"/>
        </w:rPr>
        <w:br/>
        <w:t>m¬</w:t>
      </w:r>
      <w:r w:rsidRPr="00C05996">
        <w:rPr>
          <w:lang w:val="it-IT"/>
        </w:rPr>
        <w:br/>
        <w:t>res, Cesus amicitias pauper vbique iacet. Haec eo diffusius huc</w:t>
      </w:r>
      <w:r w:rsidRPr="00C05996">
        <w:rPr>
          <w:lang w:val="it-IT"/>
        </w:rPr>
        <w:br/>
        <w:t>attulimus, quo patentius constet doctos odio haberi &amp; effetri</w:t>
      </w:r>
      <w:r w:rsidRPr="00C05996">
        <w:rPr>
          <w:lang w:val="it-IT"/>
        </w:rPr>
        <w:br/>
        <w:t>scientiarum ignaros: Romani longe olimlateque rerum potiti, Salu¬</w:t>
      </w:r>
      <w:r w:rsidRPr="00C05996">
        <w:rPr>
          <w:lang w:val="it-IT"/>
        </w:rPr>
        <w:br/>
        <w:t>stioteste oia virtute domabant, clari perinde militie ac domi,</w:t>
      </w:r>
      <w:r w:rsidRPr="00C05996">
        <w:rPr>
          <w:lang w:val="it-IT"/>
        </w:rPr>
        <w:br/>
        <w:t>summas diuicias summamque gloriam in virtute constituentes, nunc</w:t>
      </w:r>
      <w:r w:rsidRPr="00C05996">
        <w:rPr>
          <w:lang w:val="it-IT"/>
        </w:rPr>
        <w:br/>
        <w:t>autm ambitione puertuntur ola. Habet quidem Gaiopolis meaplu</w:t>
      </w:r>
      <w:r w:rsidRPr="00C05996">
        <w:rPr>
          <w:lang w:val="it-IT"/>
        </w:rPr>
        <w:br/>
        <w:t>rima adhuc prisce illius Rome clarissima stratagemata, habet</w:t>
      </w:r>
      <w:r w:rsidRPr="00C05996">
        <w:rPr>
          <w:lang w:val="it-IT"/>
        </w:rPr>
        <w:br/>
        <w:t>vestigia laudis, legum &amp; consuetudinum optimarum insignia, quae</w:t>
      </w:r>
      <w:r w:rsidRPr="00C05996">
        <w:rPr>
          <w:lang w:val="it-IT"/>
        </w:rPr>
        <w:br/>
        <w:t>intogatis, pretexatis, penulatis, candidatis, &amp; in alijs magi¬</w:t>
      </w:r>
      <w:r w:rsidRPr="00C05996">
        <w:rPr>
          <w:lang w:val="it-IT"/>
        </w:rPr>
        <w:br/>
        <w:t>stratibus licet aiaduertere, in magnificis binis consulibus in se¬</w:t>
      </w:r>
      <w:r w:rsidRPr="00C05996">
        <w:rPr>
          <w:lang w:val="it-IT"/>
        </w:rPr>
        <w:br/>
        <w:t>natoribus senatorijsque viris, in patribus in patricijs: in edilibus</w:t>
      </w:r>
      <w:r w:rsidRPr="00C05996">
        <w:rPr>
          <w:lang w:val="it-IT"/>
        </w:rPr>
        <w:br/>
        <w:t>curulibus, quaestoribus. Insellis in subsellijs, in ensium latori¬</w:t>
      </w:r>
      <w:r w:rsidRPr="00C05996">
        <w:rPr>
          <w:lang w:val="it-IT"/>
        </w:rPr>
        <w:br/>
        <w:t>bus in vrbanis seruicijs, in versicolori vestium textu, in comitijs</w:t>
      </w:r>
      <w:r w:rsidRPr="00C05996">
        <w:rPr>
          <w:lang w:val="it-IT"/>
        </w:rPr>
        <w:br/>
        <w:t>populi &amp; ordinatissima legum maiestate, verum quia vetustas</w:t>
      </w:r>
      <w:r w:rsidRPr="00C05996">
        <w:rPr>
          <w:lang w:val="it-IT"/>
        </w:rPr>
        <w:br/>
        <w:t>corrumpit oia, cepit paulatim sordescere virtus &amp; innocentia</w:t>
      </w:r>
      <w:r w:rsidRPr="00C05996">
        <w:rPr>
          <w:lang w:val="it-IT"/>
        </w:rPr>
        <w:br/>
        <w:t>odio haberi. Iusticia splendorem amittere ferrum rubigine consu</w:t>
      </w:r>
      <w:r w:rsidRPr="00C05996">
        <w:rPr>
          <w:lang w:val="it-IT"/>
        </w:rPr>
        <w:br/>
        <w:t>mi. Sup quare satyram possem comminisci non exiguam, sed ppter</w:t>
      </w:r>
      <w:r w:rsidRPr="00C05996">
        <w:rPr>
          <w:lang w:val="it-IT"/>
        </w:rPr>
        <w:br/>
        <w:t>meam qualis qualis siodictionem nihil in re mutabitur, spe suas mali</w:t>
      </w:r>
      <w:r w:rsidRPr="00C05996">
        <w:rPr>
          <w:lang w:val="it-IT"/>
        </w:rPr>
        <w:br/>
        <w:t>gnitricas plicabunt replicabuntque plicas. Vellem colendissime dne</w:t>
      </w:r>
      <w:r w:rsidRPr="00C05996">
        <w:rPr>
          <w:lang w:val="it-IT"/>
        </w:rPr>
        <w:br/>
        <w:t>nepos hic in precio esse doctrinam forte incideret in casses pre¬</w:t>
      </w:r>
      <w:r w:rsidRPr="00C05996">
        <w:rPr>
          <w:lang w:val="it-IT"/>
        </w:rPr>
        <w:br/>
        <w:t>da petita tuos: haberesque abunde suppeditatum victum &amp; amictum,</w:t>
      </w:r>
      <w:r w:rsidRPr="00C05996">
        <w:rPr>
          <w:lang w:val="it-IT"/>
        </w:rPr>
        <w:br/>
        <w:t>quem Lutecia parens tua non denegabit quoad vita functurus es</w:t>
      </w:r>
      <w:r w:rsidRPr="00C05996">
        <w:rPr>
          <w:lang w:val="it-IT"/>
        </w:rPr>
        <w:br/>
        <w:t>3</w:t>
      </w:r>
      <w:r w:rsidRPr="00C05996">
        <w:rPr>
          <w:lang w:val="it-IT"/>
        </w:rPr>
        <w:br/>
      </w:r>
    </w:p>
    <w:p w14:paraId="7B4FF1DF" w14:textId="4ED4DF90" w:rsidR="0006656C" w:rsidRPr="00C05996" w:rsidRDefault="0006656C" w:rsidP="00857E51">
      <w:pPr>
        <w:rPr>
          <w:lang w:val="it-IT"/>
        </w:rPr>
      </w:pPr>
    </w:p>
    <w:p w14:paraId="44FEE050" w14:textId="680C6EB9" w:rsidR="00857E51" w:rsidRDefault="00393783" w:rsidP="00857E51">
      <w:pPr>
        <w:rPr>
          <w:lang w:val="en-GB"/>
        </w:rPr>
      </w:pPr>
      <w:r w:rsidRPr="00C05996">
        <w:rPr>
          <w:lang w:val="it-IT"/>
        </w:rPr>
        <w:t>Sum? etiam parati de modico penu nio peniola impertiri, quae</w:t>
      </w:r>
      <w:r w:rsidRPr="00C05996">
        <w:rPr>
          <w:lang w:val="it-IT"/>
        </w:rPr>
        <w:br/>
        <w:t>sub sordidulo pallio latitantem sapientiam confoueant, fecit em no</w:t>
      </w:r>
      <w:r w:rsidRPr="00C05996">
        <w:rPr>
          <w:lang w:val="it-IT"/>
        </w:rPr>
        <w:br/>
        <w:t>biscum deus misericordiam suam in medio montis arenosi: a quo di¬</w:t>
      </w:r>
      <w:r w:rsidRPr="00C05996">
        <w:rPr>
          <w:lang w:val="it-IT"/>
        </w:rPr>
        <w:br/>
        <w:t>stillauerunt aquę in conualles, nec em qui se abscondat a propagi</w:t>
      </w:r>
      <w:r w:rsidRPr="00C05996">
        <w:rPr>
          <w:lang w:val="it-IT"/>
        </w:rPr>
        <w:br/>
        <w:t>ne eius. Suntem apud te, &amp; alibi fuerunt preclara adulescentium</w:t>
      </w:r>
      <w:r w:rsidRPr="00C05996">
        <w:rPr>
          <w:lang w:val="it-IT"/>
        </w:rPr>
        <w:br/>
        <w:t>ingenia adnim vnguem leuigata, quae sperantur propediem am¬</w:t>
      </w:r>
      <w:r w:rsidRPr="00C05996">
        <w:rPr>
          <w:lang w:val="it-IT"/>
        </w:rPr>
        <w:br/>
        <w:t>plo ore encomium nim predicaturi: Inter quos arcem obtinuit</w:t>
      </w:r>
      <w:r w:rsidRPr="00C05996">
        <w:rPr>
          <w:lang w:val="it-IT"/>
        </w:rPr>
        <w:br/>
        <w:t>quondam discipulus meus energiticus nunc liberalium artium pro¬</w:t>
      </w:r>
      <w:r w:rsidRPr="00C05996">
        <w:rPr>
          <w:lang w:val="it-IT"/>
        </w:rPr>
        <w:br/>
        <w:t>fessor eximius magister loannes Lacteus, eo mihi amore iun¬</w:t>
      </w:r>
      <w:r w:rsidRPr="00C05996">
        <w:rPr>
          <w:lang w:val="it-IT"/>
        </w:rPr>
        <w:br/>
        <w:t>ctus quopiladi horestes &amp; damoni pythias fuisse leguntur: qu apdue</w:t>
      </w:r>
      <w:r w:rsidRPr="00C05996">
        <w:rPr>
          <w:lang w:val="it-IT"/>
        </w:rPr>
        <w:br/>
        <w:t>me, pbissime iandudumfunctus hipodidascali officio, defecit ab</w:t>
      </w:r>
      <w:r w:rsidRPr="00C05996">
        <w:rPr>
          <w:lang w:val="it-IT"/>
        </w:rPr>
        <w:br/>
        <w:t>amico suo non aie vt spero diuortio sed corporis: qua in re non</w:t>
      </w:r>
      <w:r w:rsidRPr="00C05996">
        <w:rPr>
          <w:lang w:val="it-IT"/>
        </w:rPr>
        <w:br/>
        <w:t>vitupero sincerum, ppositum: quippe que holusculo non contentus re</w:t>
      </w:r>
      <w:r w:rsidRPr="00C05996">
        <w:rPr>
          <w:lang w:val="it-IT"/>
        </w:rPr>
        <w:br/>
        <w:t>gibus vti desideret, &amp; alios illius succi participes efficere, quem</w:t>
      </w:r>
      <w:r w:rsidRPr="00C05996">
        <w:rPr>
          <w:lang w:val="it-IT"/>
        </w:rPr>
        <w:br/>
        <w:t>de pleno copie cornum olim in Ghistellanis edibus exhausit.</w:t>
      </w:r>
      <w:r w:rsidRPr="00C05996">
        <w:rPr>
          <w:lang w:val="it-IT"/>
        </w:rPr>
        <w:br/>
        <w:t>Sit itaque illi non secus atque mihi deus desursum respiciens, sint</w:t>
      </w:r>
      <w:r w:rsidRPr="00C05996">
        <w:rPr>
          <w:lang w:val="it-IT"/>
        </w:rPr>
        <w:br/>
        <w:t>frugum incrementa, annonę fertilitas, coeli &amp; terrę benedictio</w:t>
      </w:r>
      <w:r w:rsidRPr="00C05996">
        <w:rPr>
          <w:lang w:val="it-IT"/>
        </w:rPr>
        <w:br/>
        <w:t>Illi em vt amatissimo filio, aiore parens libenter cedo locum, scho¬</w:t>
      </w:r>
      <w:r w:rsidRPr="00C05996">
        <w:rPr>
          <w:lang w:val="it-IT"/>
        </w:rPr>
        <w:br/>
        <w:t>lasticos, amicos, &amp; opes: qui integro prope quadriennio me</w:t>
      </w:r>
      <w:r w:rsidRPr="00C05996">
        <w:rPr>
          <w:lang w:val="it-IT"/>
        </w:rPr>
        <w:br/>
        <w:t>cum degens plurimos iuuenes ad tornatissimam limam suam elima¬</w:t>
      </w:r>
      <w:r w:rsidRPr="00C05996">
        <w:rPr>
          <w:lang w:val="it-IT"/>
        </w:rPr>
        <w:br/>
        <w:t>uit: ia quo etiam manarunt scripta oppido luculent a &amp; leni seruan¬</w:t>
      </w:r>
      <w:r w:rsidRPr="00C05996">
        <w:rPr>
          <w:lang w:val="it-IT"/>
        </w:rPr>
        <w:br/>
        <w:t>da cupresso, quae apud me nulla vnquam obliterabit obliuio: hunc</w:t>
      </w:r>
      <w:r w:rsidRPr="00C05996">
        <w:rPr>
          <w:lang w:val="it-IT"/>
        </w:rPr>
        <w:br/>
        <w:t>dignissime rector tanta orationis ambage psequor quod sciam</w:t>
      </w:r>
      <w:r w:rsidRPr="00C05996">
        <w:rPr>
          <w:lang w:val="it-IT"/>
        </w:rPr>
        <w:br/>
        <w:t>eundhationitue esse charissimum &amp; vt scires non inuidere me for</w:t>
      </w:r>
      <w:r w:rsidRPr="00C05996">
        <w:rPr>
          <w:lang w:val="it-IT"/>
        </w:rPr>
        <w:br/>
        <w:t>tunis eore, quio de me optime sunt meriti. Sed ad institutum redeo</w:t>
      </w:r>
      <w:r w:rsidRPr="00C05996">
        <w:rPr>
          <w:lang w:val="it-IT"/>
        </w:rPr>
        <w:br/>
        <w:t>Magistratus inquit Bias virum ostendit, effoeminatos istos re¬</w:t>
      </w:r>
      <w:r w:rsidRPr="00C05996">
        <w:rPr>
          <w:lang w:val="it-IT"/>
        </w:rPr>
        <w:br/>
        <w:t>ctores taxans: qui nisi quod domi sue natum sit forte inter colos</w:t>
      </w:r>
      <w:r w:rsidRPr="00C05996">
        <w:rPr>
          <w:lang w:val="it-IT"/>
        </w:rPr>
        <w:br/>
        <w:t>&amp; fusos &amp; metaxas nouere nihil: virore emen sublimia cura¬</w:t>
      </w:r>
      <w:r w:rsidRPr="00C05996">
        <w:rPr>
          <w:lang w:val="it-IT"/>
        </w:rPr>
        <w:br/>
        <w:t>te: libros &amp; maiorum scita euoluere, ea demum tractare ne¬</w:t>
      </w:r>
      <w:r w:rsidRPr="00C05996">
        <w:rPr>
          <w:lang w:val="it-IT"/>
        </w:rPr>
        <w:br/>
        <w:t>gocia, ad quae muliebris infirmitas attingere non valet. Quis</w:t>
      </w:r>
      <w:r w:rsidRPr="00C05996">
        <w:rPr>
          <w:lang w:val="it-IT"/>
        </w:rPr>
        <w:br/>
        <w:t>enim suffragabitur illi in reipublicę administratione geren¬</w:t>
      </w:r>
      <w:r w:rsidRPr="00C05996">
        <w:rPr>
          <w:lang w:val="it-IT"/>
        </w:rPr>
        <w:br/>
        <w:t>da, qui cum alijs scopus esse deberet &amp; exemplat totus est</w:t>
      </w:r>
      <w:r w:rsidRPr="00C05996">
        <w:rPr>
          <w:lang w:val="it-IT"/>
        </w:rPr>
        <w:br/>
        <w:t>vite obscure totus ineptus &amp; insulsus. Qui salem haberet in</w:t>
      </w:r>
      <w:r w:rsidRPr="00C05996">
        <w:rPr>
          <w:lang w:val="it-IT"/>
        </w:rPr>
        <w:br/>
        <w:t>pectore, qui oculos in fronte lucentes, qui manus promptas,</w:t>
      </w:r>
      <w:r w:rsidRPr="00C05996">
        <w:rPr>
          <w:lang w:val="it-IT"/>
        </w:rPr>
        <w:br/>
        <w:t>pedes itineri accinctos, &amp; alia probitatis indicia magistratum</w:t>
      </w:r>
      <w:r w:rsidRPr="00C05996">
        <w:rPr>
          <w:lang w:val="it-IT"/>
        </w:rPr>
        <w:br/>
        <w:t xml:space="preserve">gerant. </w:t>
      </w:r>
      <w:r>
        <w:rPr>
          <w:lang w:val="en-GB"/>
        </w:rPr>
        <w:t>Tunc enim Platone teste Beate erunt respublice,</w:t>
      </w:r>
      <w:r>
        <w:rPr>
          <w:lang w:val="en-GB"/>
        </w:rPr>
        <w:br/>
      </w:r>
    </w:p>
    <w:p w14:paraId="00F030E9" w14:textId="48DF838A" w:rsidR="0006656C" w:rsidRDefault="0006656C" w:rsidP="00857E51">
      <w:pPr>
        <w:rPr>
          <w:lang w:val="en-GB"/>
        </w:rPr>
      </w:pPr>
    </w:p>
    <w:p w14:paraId="199117F0" w14:textId="40009AF4" w:rsidR="0006656C" w:rsidRPr="00C05996" w:rsidRDefault="00393783" w:rsidP="00857E51">
      <w:pPr>
        <w:rPr>
          <w:lang w:val="it-IT"/>
        </w:rPr>
      </w:pPr>
      <w:r>
        <w:rPr>
          <w:lang w:val="en-GB"/>
        </w:rPr>
        <w:t>cum aut sapientes fuerint rectores aut sapientiae amatores. Quis</w:t>
      </w:r>
      <w:r>
        <w:rPr>
          <w:lang w:val="en-GB"/>
        </w:rPr>
        <w:br/>
        <w:t>aequo aio toleret pannosam hoc tempore virtutem in infima de</w:t>
      </w:r>
      <w:r>
        <w:rPr>
          <w:lang w:val="en-GB"/>
        </w:rPr>
        <w:br/>
        <w:t>ijci, in honore eem duntaxat eos quore oculis non pinguescunt ęqui</w:t>
      </w:r>
      <w:r>
        <w:rPr>
          <w:lang w:val="en-GB"/>
        </w:rPr>
        <w:br/>
        <w:t>sed soli stabularij. Certe non aurum non fortune locupletioris acer</w:t>
      </w:r>
      <w:r>
        <w:rPr>
          <w:lang w:val="en-GB"/>
        </w:rPr>
        <w:br/>
        <w:t>uos, non genus, in te considerauit vniuersitas dum te sceptris stipa</w:t>
      </w:r>
      <w:r>
        <w:rPr>
          <w:lang w:val="en-GB"/>
        </w:rPr>
        <w:br/>
        <w:t>tum rectorijs euectat, sed excellentem aicandorem, prudentiam &amp; mo</w:t>
      </w:r>
      <w:r>
        <w:rPr>
          <w:lang w:val="en-GB"/>
        </w:rPr>
        <w:br/>
        <w:t>res vrbanissimos, sine quibus nemini debet esse ad obtinendam</w:t>
      </w:r>
      <w:r>
        <w:rPr>
          <w:lang w:val="en-GB"/>
        </w:rPr>
        <w:br/>
        <w:t>dignitatem peruius accessus vel pace inquit Salustius vel bel¬</w:t>
      </w:r>
      <w:r>
        <w:rPr>
          <w:lang w:val="en-GB"/>
        </w:rPr>
        <w:br/>
        <w:t>lo clarum fieri licet, &amp; quofecere &amp; quo facta aliore scripsere multi</w:t>
      </w:r>
      <w:r>
        <w:rPr>
          <w:lang w:val="en-GB"/>
        </w:rPr>
        <w:br/>
        <w:t>laudantu: quamuis hoc tpe Obsequium amicos, veritas odium pariat.</w:t>
      </w:r>
      <w:r>
        <w:rPr>
          <w:lang w:val="en-GB"/>
        </w:rPr>
        <w:br/>
        <w:t>Equidem no curo quod obstrigilatores mei de me seminent mali,</w:t>
      </w:r>
      <w:r>
        <w:rPr>
          <w:lang w:val="en-GB"/>
        </w:rPr>
        <w:br/>
        <w:t>quore hae sunt partes &amp; studia lnuidere oibus clanculum, &amp;</w:t>
      </w:r>
      <w:r>
        <w:rPr>
          <w:lang w:val="en-GB"/>
        </w:rPr>
        <w:br/>
        <w:t xml:space="preserve">mordere, sed meum fuerit quotquot sunt floccipendere. </w:t>
      </w:r>
      <w:r w:rsidRPr="00C05996">
        <w:rPr>
          <w:lang w:val="it-IT"/>
        </w:rPr>
        <w:t>A lauda</w:t>
      </w:r>
      <w:r w:rsidRPr="00C05996">
        <w:rPr>
          <w:lang w:val="it-IT"/>
        </w:rPr>
        <w:br/>
        <w:t>tis em laudari &amp; ab improbis improbari aequa laus em. Suscipi</w:t>
      </w:r>
      <w:r w:rsidRPr="00C05996">
        <w:rPr>
          <w:lang w:val="it-IT"/>
        </w:rPr>
        <w:br/>
        <w:t>ant itaque lectores mei opusculum nim, vel obuijs (qud aiunt) vlnis</w:t>
      </w:r>
      <w:r w:rsidRPr="00C05996">
        <w:rPr>
          <w:lang w:val="it-IT"/>
        </w:rPr>
        <w:br/>
        <w:t>vel quanto possunt piatu explodant: qui em oibus caneret, Ho¬</w:t>
      </w:r>
      <w:r w:rsidRPr="00C05996">
        <w:rPr>
          <w:lang w:val="it-IT"/>
        </w:rPr>
        <w:br/>
        <w:t>mero ysum, Herculi clauam, loui fulmen eriperet. Scio me placi</w:t>
      </w:r>
      <w:r w:rsidRPr="00C05996">
        <w:rPr>
          <w:lang w:val="it-IT"/>
        </w:rPr>
        <w:br/>
        <w:t>turum emuncte naris adolescentibus, virisque quibus ia olim psuasum</w:t>
      </w:r>
      <w:r w:rsidRPr="00C05996">
        <w:rPr>
          <w:lang w:val="it-IT"/>
        </w:rPr>
        <w:br/>
        <w:t>est frugaliter vitam agere: &amp; quia hmoni rari admodum sunt, pluri</w:t>
      </w:r>
      <w:r w:rsidRPr="00C05996">
        <w:rPr>
          <w:lang w:val="it-IT"/>
        </w:rPr>
        <w:br/>
        <w:t>mos habiturus sum carptores, amatores paucos: Sed nunqud</w:t>
      </w:r>
      <w:r w:rsidRPr="00C05996">
        <w:rPr>
          <w:lang w:val="it-IT"/>
        </w:rPr>
        <w:br/>
        <w:t>ideo operam pdidero &amp; impensam: absit vt eo deambulem vbi non</w:t>
      </w:r>
      <w:r w:rsidRPr="00C05996">
        <w:rPr>
          <w:lang w:val="it-IT"/>
        </w:rPr>
        <w:br/>
        <w:t>deo sed monstris litatur. Si adhuc hoibus placerem inquit Apls)</w:t>
      </w:r>
      <w:r w:rsidRPr="00C05996">
        <w:rPr>
          <w:lang w:val="it-IT"/>
        </w:rPr>
        <w:br/>
        <w:t>Christi seruus non essem: oportet ergo( vt in actibus apostoli¬</w:t>
      </w:r>
      <w:r w:rsidRPr="00C05996">
        <w:rPr>
          <w:lang w:val="it-IT"/>
        </w:rPr>
        <w:br/>
        <w:t>cis scribitur magis placere deo quam hoibus. Quae in opusculo</w:t>
      </w:r>
      <w:r w:rsidRPr="00C05996">
        <w:rPr>
          <w:lang w:val="it-IT"/>
        </w:rPr>
        <w:br/>
        <w:t>nro digessimus si non ex tripode dicta sunt, saltem a veritate non</w:t>
      </w:r>
      <w:r w:rsidRPr="00C05996">
        <w:rPr>
          <w:lang w:val="it-IT"/>
        </w:rPr>
        <w:br/>
        <w:t>abhorret, vtilia sunt, iocunda sunt, &amp; vitae imprimis accomoda</w:t>
      </w:r>
      <w:r w:rsidRPr="00C05996">
        <w:rPr>
          <w:lang w:val="it-IT"/>
        </w:rPr>
        <w:br/>
        <w:t>Nec debeteniti aliud humana fragilitas quam vt effingat ( quantum</w:t>
      </w:r>
      <w:r w:rsidRPr="00C05996">
        <w:rPr>
          <w:lang w:val="it-IT"/>
        </w:rPr>
        <w:br/>
        <w:t>vires sinunt) diuinam oibus in rebus energiam. Carminaquosanctos</w:t>
      </w:r>
      <w:r w:rsidRPr="00C05996">
        <w:rPr>
          <w:lang w:val="it-IT"/>
        </w:rPr>
        <w:br/>
        <w:t>deus ipse parauit ad vsus impia mortiseri carmis arma facit:quie</w:t>
      </w:r>
      <w:r w:rsidRPr="00C05996">
        <w:rPr>
          <w:lang w:val="it-IT"/>
        </w:rPr>
        <w:br/>
        <w:t>inquam: impudicus poeta: nec tacet Oratoris officium Cicero cum</w:t>
      </w:r>
      <w:r w:rsidRPr="00C05996">
        <w:rPr>
          <w:lang w:val="it-IT"/>
        </w:rPr>
        <w:br/>
        <w:t>dicit. Oratoris, pprium em apte distincte &amp; ornate dicere, phucum</w:t>
      </w:r>
      <w:r w:rsidRPr="00C05996">
        <w:rPr>
          <w:lang w:val="it-IT"/>
        </w:rPr>
        <w:br/>
        <w:t>apfecto &amp; dicendi venerem, sine sententiarum vbertate nihilifaciens</w:t>
      </w:r>
      <w:r w:rsidRPr="00C05996">
        <w:rPr>
          <w:lang w:val="it-IT"/>
        </w:rPr>
        <w:br/>
        <w:t>Multi Virgilio in contextu yvsuum cothumatore palmam tribuunt,</w:t>
      </w:r>
      <w:r w:rsidRPr="00C05996">
        <w:rPr>
          <w:lang w:val="it-IT"/>
        </w:rPr>
        <w:br/>
        <w:t>quibus non refragorsi facundis oblectantur mendacijs. At aliudem vl</w:t>
      </w:r>
      <w:r w:rsidRPr="00C05996">
        <w:rPr>
          <w:lang w:val="it-IT"/>
        </w:rPr>
        <w:br/>
        <w:t>esse debet christiani hois institutum. Non em(testante euangelica</w:t>
      </w:r>
      <w:r w:rsidRPr="00C05996">
        <w:rPr>
          <w:lang w:val="it-IT"/>
        </w:rPr>
        <w:br/>
        <w:t>veritate colligunt de spinis vuas neque de tribulis ficus. Si quid vi</w:t>
      </w:r>
      <w:r w:rsidRPr="00C05996">
        <w:rPr>
          <w:lang w:val="it-IT"/>
        </w:rPr>
        <w:br/>
      </w:r>
    </w:p>
    <w:p w14:paraId="6E501BFE" w14:textId="579184DB" w:rsidR="0006656C" w:rsidRPr="00C05996" w:rsidRDefault="0006656C" w:rsidP="00857E51">
      <w:pPr>
        <w:rPr>
          <w:lang w:val="it-IT"/>
        </w:rPr>
      </w:pPr>
    </w:p>
    <w:p w14:paraId="124EC165" w14:textId="7245641F" w:rsidR="0006656C" w:rsidRDefault="00393783" w:rsidP="00857E51">
      <w:pPr>
        <w:rPr>
          <w:lang w:val="en-GB"/>
        </w:rPr>
      </w:pPr>
      <w:r w:rsidRPr="00C05996">
        <w:rPr>
          <w:lang w:val="it-IT"/>
        </w:rPr>
        <w:t>ridis te delectat (inquit minerua alunno suo) domi sum nec fori</w:t>
      </w:r>
      <w:r w:rsidRPr="00C05996">
        <w:rPr>
          <w:lang w:val="it-IT"/>
        </w:rPr>
        <w:br/>
        <w:t>bus obdam pessulum foris sunt &amp; adulterini foetus quicumque amre</w:t>
      </w:r>
      <w:r w:rsidRPr="00C05996">
        <w:rPr>
          <w:lang w:val="it-IT"/>
        </w:rPr>
        <w:br/>
        <w:t>sua. i. a catholica fide desciscunt. Tales sunt à quibus istiusmodi</w:t>
      </w:r>
      <w:r w:rsidRPr="00C05996">
        <w:rPr>
          <w:lang w:val="it-IT"/>
        </w:rPr>
        <w:br/>
        <w:t>manarunt apocripha &amp; citra veritatem commenta mendacia. Vim</w:t>
      </w:r>
      <w:r w:rsidRPr="00C05996">
        <w:rPr>
          <w:lang w:val="it-IT"/>
        </w:rPr>
        <w:br/>
        <w:t>vi depellere fas em. Iusticie primum munus est, ne cuiquis noceat</w:t>
      </w:r>
      <w:r w:rsidRPr="00C05996">
        <w:rPr>
          <w:lang w:val="it-IT"/>
        </w:rPr>
        <w:br/>
        <w:t>nisi lacessitus iniuria. Ede, lude, bibe, presentibus exple deli¬</w:t>
      </w:r>
      <w:r w:rsidRPr="00C05996">
        <w:rPr>
          <w:lang w:val="it-IT"/>
        </w:rPr>
        <w:br/>
        <w:t>cijs aimpost mortem nulla voluptas: An, ppter Christianas ali¬</w:t>
      </w:r>
      <w:r w:rsidRPr="00C05996">
        <w:rPr>
          <w:lang w:val="it-IT"/>
        </w:rPr>
        <w:br/>
        <w:t>quot sententiolas christianum vocabimus Maronem? scripsit sane</w:t>
      </w:r>
      <w:r w:rsidRPr="00C05996">
        <w:rPr>
          <w:lang w:val="it-IT"/>
        </w:rPr>
        <w:br/>
        <w:t>aurea multa sed scorijs &amp; neuo non carentiae sicut em nosunt lon</w:t>
      </w:r>
      <w:r w:rsidRPr="00C05996">
        <w:rPr>
          <w:lang w:val="it-IT"/>
        </w:rPr>
        <w:br/>
        <w:t>gaquibus nihil em quod demere possis, ita nec emuncta censentur quibus</w:t>
      </w:r>
      <w:r w:rsidRPr="00C05996">
        <w:rPr>
          <w:lang w:val="it-IT"/>
        </w:rPr>
        <w:br/>
        <w:t>adhuc aliquid inest rasura dignum. Itaque posthac studebo nec suf¬</w:t>
      </w:r>
      <w:r w:rsidRPr="00C05996">
        <w:rPr>
          <w:lang w:val="it-IT"/>
        </w:rPr>
        <w:br/>
        <w:t>fenus esse mihi, nec aliore ita suspiciam dicta, vt qum ipsi damnent</w:t>
      </w:r>
      <w:r w:rsidRPr="00C05996">
        <w:rPr>
          <w:lang w:val="it-IT"/>
        </w:rPr>
        <w:br/>
        <w:t>aptinus condemnem, quae laudent collaudem. Est modus in rebus</w:t>
      </w:r>
      <w:r w:rsidRPr="00C05996">
        <w:rPr>
          <w:lang w:val="it-IT"/>
        </w:rPr>
        <w:br/>
        <w:t>sunt certi denique fines: quos vltra citraque nequit consistere rectum</w:t>
      </w:r>
      <w:r w:rsidRPr="00C05996">
        <w:rPr>
          <w:lang w:val="it-IT"/>
        </w:rPr>
        <w:br/>
        <w:t>Ex melanuris non gustandum prtexit pythagoras, &amp; mediocrita</w:t>
      </w:r>
      <w:r w:rsidRPr="00C05996">
        <w:rPr>
          <w:lang w:val="it-IT"/>
        </w:rPr>
        <w:br/>
        <w:t>tem Cicero seruandam docuit, quibus auctoritatibus oliminductus sum</w:t>
      </w:r>
      <w:r w:rsidRPr="00C05996">
        <w:rPr>
          <w:lang w:val="it-IT"/>
        </w:rPr>
        <w:br/>
        <w:t>vbi mihi taciturmitas noceret non tacere, tacere antqui non pdesset</w:t>
      </w:r>
      <w:r w:rsidRPr="00C05996">
        <w:rPr>
          <w:lang w:val="it-IT"/>
        </w:rPr>
        <w:br/>
        <w:t>oratio. Quam obrem colendissime rector veniam dabis audacię nię</w:t>
      </w:r>
      <w:r w:rsidRPr="00C05996">
        <w:rPr>
          <w:lang w:val="it-IT"/>
        </w:rPr>
        <w:br/>
        <w:t>sirectoriam maiestatem tuam amplioriquam parsit sermonis inuolue¬</w:t>
      </w:r>
      <w:r w:rsidRPr="00C05996">
        <w:rPr>
          <w:lang w:val="it-IT"/>
        </w:rPr>
        <w:br/>
        <w:t>ro obtundimus, suggessit em amorerga te meus quocquid huc co¬</w:t>
      </w:r>
      <w:r w:rsidRPr="00C05996">
        <w:rPr>
          <w:lang w:val="it-IT"/>
        </w:rPr>
        <w:br/>
        <w:t>piosius allatum em Panegyriconsiue Epithalamium Marianum, pr epi</w:t>
      </w:r>
      <w:r w:rsidRPr="00C05996">
        <w:rPr>
          <w:lang w:val="it-IT"/>
        </w:rPr>
        <w:br/>
        <w:t>phanijs regum noi tuo dedicatum fuit: qud ame Heroicis carmini¬</w:t>
      </w:r>
      <w:r w:rsidRPr="00C05996">
        <w:rPr>
          <w:lang w:val="it-IT"/>
        </w:rPr>
        <w:br/>
        <w:t>bus saris incondite digestumem velim nolim euolat nidum, seuerio¬</w:t>
      </w:r>
      <w:r w:rsidRPr="00C05996">
        <w:rPr>
          <w:lang w:val="it-IT"/>
        </w:rPr>
        <w:br/>
        <w:t>riscio pensandum equilibrio: sed tuis brachijs ab inuidulore mor</w:t>
      </w:r>
      <w:r w:rsidRPr="00C05996">
        <w:rPr>
          <w:lang w:val="it-IT"/>
        </w:rPr>
        <w:br/>
        <w:t xml:space="preserve">sibus cripiendum. </w:t>
      </w:r>
      <w:r>
        <w:rPr>
          <w:lang w:val="en-GB"/>
        </w:rPr>
        <w:t>Siptps mihi foret integrum, inuiserem duationem</w:t>
      </w:r>
      <w:r>
        <w:rPr>
          <w:lang w:val="en-GB"/>
        </w:rPr>
        <w:br/>
        <w:t>tuam sed occupationes meae tot tanteque sunt vt vix mihi constare</w:t>
      </w:r>
      <w:r>
        <w:rPr>
          <w:lang w:val="en-GB"/>
        </w:rPr>
        <w:br/>
        <w:t>possim. Qum hac mole fuero liber non desinam ad pristina illa mu</w:t>
      </w:r>
      <w:r>
        <w:rPr>
          <w:lang w:val="en-GB"/>
        </w:rPr>
        <w:br/>
        <w:t>sarum diuerticula reuerti: Ad montem inquam acutum, cui siquid habeo</w:t>
      </w:r>
      <w:r>
        <w:rPr>
          <w:lang w:val="en-GB"/>
        </w:rPr>
        <w:br/>
        <w:t>morum Pdoctrine acceptum ferre debeo inquo, que me amaet, valeant</w:t>
      </w:r>
      <w:r>
        <w:rPr>
          <w:lang w:val="en-GB"/>
        </w:rPr>
        <w:br/>
        <w:t>valetudine ppetua. Imprimis preceptor meus diis Ludouic¬</w:t>
      </w:r>
      <w:r>
        <w:rPr>
          <w:lang w:val="en-GB"/>
        </w:rPr>
        <w:br/>
        <w:t>Coronel Hispanus theologus, qu ob eximianm scientiae suae vim</w:t>
      </w:r>
      <w:r>
        <w:rPr>
          <w:lang w:val="en-GB"/>
        </w:rPr>
        <w:br/>
        <w:t>&amp; prestantiam vna cum fre, regio stipendio dotatus Vbi dei sator</w:t>
      </w:r>
      <w:r>
        <w:rPr>
          <w:lang w:val="en-GB"/>
        </w:rPr>
        <w:br/>
        <w:t>aias christo lucrifacit quae precipua em Theologone puincia: p</w:t>
      </w:r>
      <w:r>
        <w:rPr>
          <w:lang w:val="en-GB"/>
        </w:rPr>
        <w:br/>
        <w:t>quam igneus ille predicator Paulus à christo vas electionis ap</w:t>
      </w:r>
      <w:r>
        <w:rPr>
          <w:lang w:val="en-GB"/>
        </w:rPr>
        <w:br/>
        <w:t>pellatus totimundo salutifer intonuit, factus in coelo particeps</w:t>
      </w:r>
      <w:r>
        <w:rPr>
          <w:lang w:val="en-GB"/>
        </w:rPr>
        <w:br/>
        <w:t>consolationis, qui antea tribulatiois fuerat. Sed qa sacrificium e deo</w:t>
      </w:r>
      <w:r>
        <w:rPr>
          <w:lang w:val="en-GB"/>
        </w:rPr>
        <w:br/>
        <w:t>N iij</w:t>
      </w:r>
      <w:r>
        <w:rPr>
          <w:lang w:val="en-GB"/>
        </w:rPr>
        <w:br/>
      </w:r>
    </w:p>
    <w:p w14:paraId="725E00F4" w14:textId="04A2B4D5" w:rsidR="0006656C" w:rsidRDefault="0006656C" w:rsidP="00857E51">
      <w:pPr>
        <w:rPr>
          <w:lang w:val="en-GB"/>
        </w:rPr>
      </w:pPr>
    </w:p>
    <w:p w14:paraId="1B577280" w14:textId="6B1EDF29" w:rsidR="0006656C" w:rsidRDefault="00393783" w:rsidP="00857E51">
      <w:pPr>
        <w:rPr>
          <w:lang w:val="en-GB"/>
        </w:rPr>
      </w:pPr>
      <w:r>
        <w:rPr>
          <w:lang w:val="en-GB"/>
        </w:rPr>
        <w:t>spuns contribulatus: cum vita humana de pilo pendeat &amp; plus habeat</w:t>
      </w:r>
      <w:r>
        <w:rPr>
          <w:lang w:val="en-GB"/>
        </w:rPr>
        <w:br/>
        <w:t>fellis quam mellis opeprecium fuerit dignissime rector vt instar Te</w:t>
      </w:r>
      <w:r>
        <w:rPr>
          <w:lang w:val="en-GB"/>
        </w:rPr>
        <w:br/>
        <w:t>tragoni sine vituperatione firmus incumbas neque psperis elatus</w:t>
      </w:r>
      <w:r>
        <w:rPr>
          <w:lang w:val="en-GB"/>
        </w:rPr>
        <w:br/>
        <w:t>neque depressusaduersis: quemadmodum em in hac mundana varie</w:t>
      </w:r>
      <w:r>
        <w:rPr>
          <w:lang w:val="en-GB"/>
        </w:rPr>
        <w:br/>
        <w:t>tate nullum violentum ita nullum appetibile ppetuum: habes tuum tri¬</w:t>
      </w:r>
      <w:r>
        <w:rPr>
          <w:lang w:val="en-GB"/>
        </w:rPr>
        <w:br/>
        <w:t>mestre, in quo sursum subuectus dicere potes regno: que pirdecessor</w:t>
      </w:r>
      <w:r>
        <w:rPr>
          <w:lang w:val="en-GB"/>
        </w:rPr>
        <w:br/>
        <w:t>fuit eodem iam munere defunctus cantillare prt sum sine regno: ve¬</w:t>
      </w:r>
      <w:r>
        <w:rPr>
          <w:lang w:val="en-GB"/>
        </w:rPr>
        <w:br/>
        <w:t>rum inter spem &amp; metum nauigantes duo, non omittunt leues spes &amp;</w:t>
      </w:r>
      <w:r>
        <w:rPr>
          <w:lang w:val="en-GB"/>
        </w:rPr>
        <w:br/>
        <w:t xml:space="preserve">certamina diuitiarum. </w:t>
      </w:r>
      <w:r w:rsidRPr="00C05996">
        <w:rPr>
          <w:lang w:val="it-IT"/>
        </w:rPr>
        <w:t>Qui leuam rote Vsatilis partem ascendit, tanquam</w:t>
      </w:r>
      <w:r w:rsidRPr="00C05996">
        <w:rPr>
          <w:lang w:val="it-IT"/>
        </w:rPr>
        <w:br/>
        <w:t>e vestigio potiturus votis subm audenter sese exhilarat dicens</w:t>
      </w:r>
      <w:r w:rsidRPr="00C05996">
        <w:rPr>
          <w:lang w:val="it-IT"/>
        </w:rPr>
        <w:br/>
        <w:t>regnabo. Qui vero dextiam occupat habite iampridem dignitatis</w:t>
      </w:r>
      <w:r w:rsidRPr="00C05996">
        <w:rPr>
          <w:lang w:val="it-IT"/>
        </w:rPr>
        <w:br/>
        <w:t>non immemor gloriatur sic inquiens Regnaui. Haec est rerum oim</w:t>
      </w:r>
      <w:r w:rsidRPr="00C05996">
        <w:rPr>
          <w:lang w:val="it-IT"/>
        </w:rPr>
        <w:br/>
        <w:t>vicissitudo, ista varietas Nemo tam diuos habuit fauentes crasti</w:t>
      </w:r>
      <w:r w:rsidRPr="00C05996">
        <w:rPr>
          <w:lang w:val="it-IT"/>
        </w:rPr>
        <w:br/>
        <w:t>num vt posset sibi polliceri: Nemo confidat nimium secundis Ne</w:t>
      </w:r>
      <w:r w:rsidRPr="00C05996">
        <w:rPr>
          <w:lang w:val="it-IT"/>
        </w:rPr>
        <w:br/>
        <w:t>mo desperet meliora lapsis Ima pmutat breuis hora summis: Di</w:t>
      </w:r>
      <w:r w:rsidRPr="00C05996">
        <w:rPr>
          <w:lang w:val="it-IT"/>
        </w:rPr>
        <w:br/>
        <w:t>uiciarum &amp; sorme glia, fluxa atque fragilis em Virtus ant clara ęter¬</w:t>
      </w:r>
      <w:r w:rsidRPr="00C05996">
        <w:rPr>
          <w:lang w:val="it-IT"/>
        </w:rPr>
        <w:br/>
        <w:t>naque habetur. Oia haec etiam nolenti mihi effluunt: Cupio em psua¬</w:t>
      </w:r>
      <w:r w:rsidRPr="00C05996">
        <w:rPr>
          <w:lang w:val="it-IT"/>
        </w:rPr>
        <w:br/>
        <w:t>dere diationi tuae quod Faustus poeta epigramaticon non infi¬</w:t>
      </w:r>
      <w:r w:rsidRPr="00C05996">
        <w:rPr>
          <w:lang w:val="it-IT"/>
        </w:rPr>
        <w:br/>
        <w:t>mus in distichis suis scriptumreliquit dicens. Ne dextra elatum vi¬</w:t>
      </w:r>
      <w:r w:rsidRPr="00C05996">
        <w:rPr>
          <w:lang w:val="it-IT"/>
        </w:rPr>
        <w:br/>
        <w:t>deat fractumque sinistra Adsit fortune certus vtrique modus. Fueit</w:t>
      </w:r>
      <w:r w:rsidRPr="00C05996">
        <w:rPr>
          <w:lang w:val="it-IT"/>
        </w:rPr>
        <w:br/>
        <w:t>qhonore sublimati faman suam denigrauere. Contra fuerunt quaplu</w:t>
      </w:r>
      <w:r w:rsidRPr="00C05996">
        <w:rPr>
          <w:lang w:val="it-IT"/>
        </w:rPr>
        <w:br/>
        <w:t>rimi: quie gloriam sibi &amp; nomemn indelebile pararunt. Istore albo in¬</w:t>
      </w:r>
      <w:r w:rsidRPr="00C05996">
        <w:rPr>
          <w:lang w:val="it-IT"/>
        </w:rPr>
        <w:br/>
        <w:t>scribunt quocumque non pdesse sed obesse potius quaerunt. Tu vero</w:t>
      </w:r>
      <w:r w:rsidRPr="00C05996">
        <w:rPr>
          <w:lang w:val="it-IT"/>
        </w:rPr>
        <w:br/>
        <w:t>intus mihi &amp; in cute notus tali macula immunis Polipi mentem</w:t>
      </w:r>
      <w:r w:rsidRPr="00C05996">
        <w:rPr>
          <w:lang w:val="it-IT"/>
        </w:rPr>
        <w:br/>
        <w:t>habiturus es facturusque vt dietur ratio &amp; sensus vbique pareat.</w:t>
      </w:r>
      <w:r w:rsidRPr="00C05996">
        <w:rPr>
          <w:lang w:val="it-IT"/>
        </w:rPr>
        <w:br/>
        <w:t>Deunsine quonihilem validum nihilsctm precaberis, vt auspicijs foe</w:t>
      </w:r>
      <w:r w:rsidRPr="00C05996">
        <w:rPr>
          <w:lang w:val="it-IT"/>
        </w:rPr>
        <w:br/>
        <w:t>licibus exitum dignet fauere foeliciorem. Non em(vt creberrime</w:t>
      </w:r>
      <w:r w:rsidRPr="00C05996">
        <w:rPr>
          <w:lang w:val="it-IT"/>
        </w:rPr>
        <w:br/>
        <w:t>discipulis meis istic bonas artes mercantibus inculcare soleo)</w:t>
      </w:r>
      <w:r w:rsidRPr="00C05996">
        <w:rPr>
          <w:lang w:val="it-IT"/>
        </w:rPr>
        <w:br/>
        <w:t>Parisijs fuisse vlgessisse mgratum sed ibi bii vixisse laudabile em.</w:t>
      </w:r>
      <w:r w:rsidRPr="00C05996">
        <w:rPr>
          <w:lang w:val="it-IT"/>
        </w:rPr>
        <w:br/>
        <w:t>Tlaecem optatissima oim meta, quam optims quosque attingere labo</w:t>
      </w:r>
      <w:r w:rsidRPr="00C05996">
        <w:rPr>
          <w:lang w:val="it-IT"/>
        </w:rPr>
        <w:br/>
        <w:t>rat post bonam scilicet sationem, frugiferam messem colligere. Non</w:t>
      </w:r>
      <w:r w:rsidRPr="00C05996">
        <w:rPr>
          <w:lang w:val="it-IT"/>
        </w:rPr>
        <w:br/>
        <w:t>em coran deo vacuus apparebit quosquam, quo illius desideret opem. Par</w:t>
      </w:r>
      <w:r w:rsidRPr="00C05996">
        <w:rPr>
          <w:lang w:val="it-IT"/>
        </w:rPr>
        <w:br/>
        <w:t>ce mendis &amp; lituris: ornatissime nepos, &amp; vt hactenus fecisti</w:t>
      </w:r>
      <w:r w:rsidRPr="00C05996">
        <w:rPr>
          <w:lang w:val="it-IT"/>
        </w:rPr>
        <w:br/>
        <w:t>montem tuum arenosum solito fauore, psequere. Vale Gandaui.</w:t>
      </w:r>
      <w:r w:rsidRPr="00C05996">
        <w:rPr>
          <w:lang w:val="it-IT"/>
        </w:rPr>
        <w:br/>
        <w:t>xxi. Octobris Anno a Christi natali. M.D. XVIII.</w:t>
      </w:r>
      <w:r w:rsidRPr="00C05996">
        <w:rPr>
          <w:lang w:val="it-IT"/>
        </w:rPr>
        <w:br/>
        <w:t>5</w:t>
      </w:r>
      <w:r w:rsidRPr="00C05996">
        <w:rPr>
          <w:lang w:val="it-IT"/>
        </w:rPr>
        <w:br/>
        <w:t>4</w:t>
      </w:r>
      <w:r w:rsidRPr="00C05996">
        <w:rPr>
          <w:lang w:val="it-IT"/>
        </w:rPr>
        <w:br/>
        <w:t>Tuus ex aio &amp; addictissimus diationi tuae Bligius</w:t>
      </w:r>
      <w:r w:rsidRPr="00C05996">
        <w:rPr>
          <w:lang w:val="it-IT"/>
        </w:rPr>
        <w:br/>
        <w:t>Eucharius Sacerdos indignus Ludimagister.</w:t>
      </w:r>
      <w:r w:rsidRPr="00C05996">
        <w:rPr>
          <w:lang w:val="it-IT"/>
        </w:rPr>
        <w:br/>
      </w:r>
    </w:p>
    <w:p w14:paraId="04D054AC" w14:textId="70FFF8BD" w:rsidR="0006656C" w:rsidRDefault="0006656C" w:rsidP="00857E51">
      <w:pPr>
        <w:rPr>
          <w:lang w:val="en-GB"/>
        </w:rPr>
      </w:pPr>
    </w:p>
    <w:p w14:paraId="474CF87D" w14:textId="77777777" w:rsidR="0006656C" w:rsidRDefault="00393783" w:rsidP="00857E51">
      <w:pPr>
        <w:rPr>
          <w:lang w:val="en-GB"/>
        </w:rPr>
      </w:pPr>
      <w:r>
        <w:rPr>
          <w:lang w:val="en-GB"/>
        </w:rPr>
        <w:br/>
        <w:t>Paschasij Zoutterij ad fideles florentis Hondegae peeres</w:t>
      </w:r>
      <w:r>
        <w:rPr>
          <w:lang w:val="en-GB"/>
        </w:rPr>
        <w:br/>
        <w:t>De fragilitate humana Endecasyllabum ex tpe contextum.</w:t>
      </w:r>
      <w:r>
        <w:rPr>
          <w:lang w:val="en-GB"/>
        </w:rPr>
        <w:br/>
        <w:t>H</w:t>
      </w:r>
      <w:r>
        <w:t>ομφόλυξ</w:t>
      </w:r>
      <w:r>
        <w:rPr>
          <w:lang w:val="en-GB"/>
        </w:rPr>
        <w:t xml:space="preserve"> </w:t>
      </w:r>
      <w:r>
        <w:t>ὁ</w:t>
      </w:r>
      <w:r>
        <w:rPr>
          <w:lang w:val="en-GB"/>
        </w:rPr>
        <w:t xml:space="preserve"> </w:t>
      </w:r>
      <w:r>
        <w:t>ανθρω</w:t>
      </w:r>
      <w:r>
        <w:rPr>
          <w:lang w:val="en-GB"/>
        </w:rPr>
        <w:t xml:space="preserve"> Ho</w:t>
      </w:r>
      <w:r>
        <w:t>ς</w:t>
      </w:r>
      <w:r>
        <w:rPr>
          <w:lang w:val="en-GB"/>
        </w:rPr>
        <w:t>¬</w:t>
      </w:r>
      <w:r>
        <w:rPr>
          <w:lang w:val="en-GB"/>
        </w:rPr>
        <w:br/>
        <w:t>Vmanum facili genus ruina</w:t>
      </w:r>
      <w:r>
        <w:rPr>
          <w:lang w:val="en-GB"/>
        </w:rPr>
        <w:br/>
        <w:t>Extremae patitur stygis periclum:</w:t>
      </w:r>
      <w:r>
        <w:rPr>
          <w:lang w:val="en-GB"/>
        </w:rPr>
        <w:br/>
        <w:t>ANamque vt bulliferi maris tumores</w:t>
      </w:r>
      <w:r>
        <w:rPr>
          <w:lang w:val="en-GB"/>
        </w:rPr>
        <w:br/>
        <w:t>Tolluntur celeri gradus recessu</w:t>
      </w:r>
      <w:r>
        <w:rPr>
          <w:lang w:val="en-GB"/>
        </w:rPr>
        <w:br/>
        <w:t>Necnon vt tenerum rosae vigorem</w:t>
      </w:r>
      <w:r>
        <w:rPr>
          <w:lang w:val="en-GB"/>
        </w:rPr>
        <w:br/>
        <w:t>"</w:t>
      </w:r>
      <w:r>
        <w:rPr>
          <w:lang w:val="en-GB"/>
        </w:rPr>
        <w:br/>
        <w:t>Noctis pallidulus sopor repellit</w:t>
      </w:r>
      <w:r>
        <w:rPr>
          <w:lang w:val="en-GB"/>
        </w:rPr>
        <w:br/>
        <w:t>Sic cedunt hoim dies feroci</w:t>
      </w:r>
      <w:r>
        <w:rPr>
          <w:lang w:val="en-GB"/>
        </w:rPr>
        <w:br/>
        <w:t>Gressu, sic properat charontis vnda</w:t>
      </w:r>
      <w:r>
        <w:rPr>
          <w:lang w:val="en-GB"/>
        </w:rPr>
        <w:br/>
        <w:t>Cunctis praecipiti terenda cinsu,</w:t>
      </w:r>
      <w:r>
        <w:rPr>
          <w:lang w:val="en-GB"/>
        </w:rPr>
        <w:br/>
        <w:t>Summi forte potens dei voluntas.</w:t>
      </w:r>
      <w:r>
        <w:rPr>
          <w:lang w:val="en-GB"/>
        </w:rPr>
        <w:br/>
        <w:t>Vitae curriculum breui reducet</w:t>
      </w:r>
      <w:r>
        <w:rPr>
          <w:lang w:val="en-GB"/>
        </w:rPr>
        <w:br/>
        <w:t>Tarpeias igitur minas videntes</w:t>
      </w:r>
      <w:r>
        <w:rPr>
          <w:lang w:val="en-GB"/>
        </w:rPr>
        <w:br/>
        <w:t>Hondegae proceres timete casum,</w:t>
      </w:r>
      <w:r>
        <w:rPr>
          <w:lang w:val="en-GB"/>
        </w:rPr>
        <w:br/>
        <w:t>Diues nonne fuit Midas nitore</w:t>
      </w:r>
      <w:r>
        <w:rPr>
          <w:lang w:val="en-GB"/>
        </w:rPr>
        <w:br/>
        <w:t>Accinctus croceo micantis auri:</w:t>
      </w:r>
      <w:r>
        <w:rPr>
          <w:lang w:val="en-GB"/>
        </w:rPr>
        <w:br/>
        <w:t>Excellens valuit ne stirpe Tullus?</w:t>
      </w:r>
      <w:r>
        <w:rPr>
          <w:lang w:val="en-GB"/>
        </w:rPr>
        <w:br/>
        <w:t>Hector Dardanidum salus, gradiui</w:t>
      </w:r>
      <w:r>
        <w:rPr>
          <w:lang w:val="en-GB"/>
        </w:rPr>
        <w:br/>
        <w:t>Fultus presidionimis furente</w:t>
      </w:r>
      <w:r>
        <w:rPr>
          <w:lang w:val="en-GB"/>
        </w:rPr>
        <w:br/>
        <w:t>Vitae nonne locum dedit caducae?</w:t>
      </w:r>
      <w:r>
        <w:rPr>
          <w:lang w:val="en-GB"/>
        </w:rPr>
        <w:br/>
        <w:t>Doctus nonne suam Maro poesim</w:t>
      </w:r>
      <w:r>
        <w:rPr>
          <w:lang w:val="en-GB"/>
        </w:rPr>
        <w:br/>
        <w:t>Dulci pegasidum tulit lacuna?</w:t>
      </w:r>
      <w:r>
        <w:rPr>
          <w:lang w:val="en-GB"/>
        </w:rPr>
        <w:br/>
        <w:t>sed quem nunc recolunt poli fauorem</w:t>
      </w:r>
      <w:r>
        <w:rPr>
          <w:lang w:val="en-GB"/>
        </w:rPr>
        <w:br/>
        <w:t>Prisci progenie sati decora?</w:t>
      </w:r>
      <w:r>
        <w:rPr>
          <w:lang w:val="en-GB"/>
        </w:rPr>
        <w:br/>
        <w:t>Hos omnes Phlegeton manu rapaci</w:t>
      </w:r>
      <w:r>
        <w:rPr>
          <w:lang w:val="en-GB"/>
        </w:rPr>
        <w:br/>
        <w:t>Absorpsit stygia domo repulsos,</w:t>
      </w:r>
      <w:r>
        <w:rPr>
          <w:lang w:val="en-GB"/>
        </w:rPr>
        <w:br/>
        <w:t>Ergo ne vitrei fides tumescat</w:t>
      </w:r>
      <w:r>
        <w:rPr>
          <w:lang w:val="en-GB"/>
        </w:rPr>
        <w:br/>
        <w:t>Eui, praecipites mouent regressus,</w:t>
      </w:r>
      <w:r>
        <w:rPr>
          <w:lang w:val="en-GB"/>
        </w:rPr>
        <w:br/>
        <w:t>Atclarum vt renouet chelis lacunar</w:t>
      </w:r>
      <w:r>
        <w:rPr>
          <w:lang w:val="en-GB"/>
        </w:rPr>
        <w:br/>
        <w:t>Cordis gratifici deo dicati</w:t>
      </w:r>
      <w:r>
        <w:rPr>
          <w:lang w:val="en-GB"/>
        </w:rPr>
        <w:br/>
        <w:t>Mentis candidulus iubet retextus,</w:t>
      </w:r>
      <w:r>
        <w:rPr>
          <w:lang w:val="en-GB"/>
        </w:rPr>
        <w:br/>
        <w:t>Heu heu, aethereum dei timorem</w:t>
      </w:r>
      <w:r>
        <w:rPr>
          <w:lang w:val="en-GB"/>
        </w:rPr>
        <w:br/>
        <w:t>Erranti folijs stilo prementes</w:t>
      </w:r>
      <w:r>
        <w:rPr>
          <w:lang w:val="en-GB"/>
        </w:rPr>
        <w:br/>
        <w:t>Infestam reparant sibi macheram,</w:t>
      </w:r>
      <w:r>
        <w:rPr>
          <w:lang w:val="en-GB"/>
        </w:rPr>
        <w:br/>
        <w:t>d</w:t>
      </w:r>
    </w:p>
    <w:p w14:paraId="6EE5C17A" w14:textId="26F64EB1" w:rsidR="0006656C" w:rsidRDefault="0006656C" w:rsidP="00857E51">
      <w:pPr>
        <w:rPr>
          <w:lang w:val="en-GB"/>
        </w:rPr>
      </w:pPr>
    </w:p>
    <w:p w14:paraId="7F3C5F00" w14:textId="4C22FBA0" w:rsidR="00857E51" w:rsidRPr="00C05996" w:rsidRDefault="00393783" w:rsidP="00857E51">
      <w:pPr>
        <w:rPr>
          <w:lang w:val="it-IT"/>
        </w:rPr>
      </w:pPr>
      <w:r>
        <w:rPr>
          <w:lang w:val="en-GB"/>
        </w:rPr>
        <w:t>Quos certe accelerans erinnis angor</w:t>
      </w:r>
      <w:r>
        <w:rPr>
          <w:lang w:val="en-GB"/>
        </w:rPr>
        <w:br/>
        <w:t>Toruo diripiet lacus hiatu,</w:t>
      </w:r>
      <w:r>
        <w:rPr>
          <w:lang w:val="en-GB"/>
        </w:rPr>
        <w:br/>
        <w:t>Nec tunc indigetes charis monebit</w:t>
      </w:r>
      <w:r>
        <w:rPr>
          <w:lang w:val="en-GB"/>
        </w:rPr>
        <w:br/>
        <w:t>Insectansque cadet megaera ceptis</w:t>
      </w:r>
      <w:r>
        <w:rPr>
          <w:lang w:val="en-GB"/>
        </w:rPr>
        <w:br/>
        <w:t>Verum sacra quibus pio sedebit</w:t>
      </w:r>
      <w:r>
        <w:rPr>
          <w:lang w:val="en-GB"/>
        </w:rPr>
        <w:br/>
        <w:t>Virtus ingenio virens abunde</w:t>
      </w:r>
      <w:r>
        <w:rPr>
          <w:lang w:val="en-GB"/>
        </w:rPr>
        <w:br/>
        <w:t>Messis fructiferas legent aristas.</w:t>
      </w:r>
      <w:r>
        <w:rPr>
          <w:lang w:val="en-GB"/>
        </w:rPr>
        <w:br/>
      </w:r>
      <w:r w:rsidRPr="00C05996">
        <w:rPr>
          <w:lang w:val="it-IT"/>
        </w:rPr>
        <w:t>Paschasius Zoutterius Hondeganus, loanni Hodoar¬</w:t>
      </w:r>
      <w:r w:rsidRPr="00C05996">
        <w:rPr>
          <w:lang w:val="it-IT"/>
        </w:rPr>
        <w:br/>
        <w:t>do excellentissimo in alma Parisiensi academia artium</w:t>
      </w:r>
      <w:r w:rsidRPr="00C05996">
        <w:rPr>
          <w:lang w:val="it-IT"/>
        </w:rPr>
        <w:br/>
        <w:t>professori. S D. Plurimam.</w:t>
      </w:r>
      <w:r w:rsidRPr="00C05996">
        <w:rPr>
          <w:lang w:val="it-IT"/>
        </w:rPr>
        <w:br/>
        <w:t>i Epenumero pspicua mentis indagatione musarum anti</w:t>
      </w:r>
      <w:r w:rsidRPr="00C05996">
        <w:rPr>
          <w:lang w:val="it-IT"/>
        </w:rPr>
        <w:br/>
        <w:t>stes) mecum ipe reuolur quom beneficio quaue ai exerci</w:t>
      </w:r>
      <w:r w:rsidRPr="00C05996">
        <w:rPr>
          <w:lang w:val="it-IT"/>
        </w:rPr>
        <w:br/>
        <w:t>tatione tuis in me benemeritis corresponderem. Nan</w:t>
      </w:r>
      <w:r w:rsidRPr="00C05996">
        <w:rPr>
          <w:lang w:val="it-IT"/>
        </w:rPr>
        <w:br/>
        <w:t>si aialia bruta totius ratiois expertia suis benefacto</w:t>
      </w:r>
      <w:r w:rsidRPr="00C05996">
        <w:rPr>
          <w:lang w:val="it-IT"/>
        </w:rPr>
        <w:br/>
        <w:t>ribus gestuum exhibitione officium prebere conentur: si agrieolae</w:t>
      </w:r>
      <w:r w:rsidRPr="00C05996">
        <w:rPr>
          <w:lang w:val="it-IT"/>
        </w:rPr>
        <w:br/>
        <w:t>non ingratus agerfruges, si spica coronam Cereri, si vinitor Bac¬</w:t>
      </w:r>
      <w:r w:rsidRPr="00C05996">
        <w:rPr>
          <w:lang w:val="it-IT"/>
        </w:rPr>
        <w:br/>
        <w:t>cho racemum debeat. Cur no celeriori mentis inclinatione ad te</w:t>
      </w:r>
      <w:r w:rsidRPr="00C05996">
        <w:rPr>
          <w:lang w:val="it-IT"/>
        </w:rPr>
        <w:br/>
        <w:t>condescendam: gratesque non ex ima voluntatis radice. Verum tenui po</w:t>
      </w:r>
      <w:r w:rsidRPr="00C05996">
        <w:rPr>
          <w:lang w:val="it-IT"/>
        </w:rPr>
        <w:br/>
        <w:t>testatis energia pullulantes tibi afferam, quem meae salutis inre litte</w:t>
      </w:r>
      <w:r w:rsidRPr="00C05996">
        <w:rPr>
          <w:lang w:val="it-IT"/>
        </w:rPr>
        <w:br/>
        <w:t>raria proram puppimque appellare mentis compellitratio. Namcum tu¬</w:t>
      </w:r>
      <w:r w:rsidRPr="00C05996">
        <w:rPr>
          <w:lang w:val="it-IT"/>
        </w:rPr>
        <w:br/>
        <w:t>is stipendijs liberalibus in alma Parisiensi academia militarem, cum</w:t>
      </w:r>
      <w:r w:rsidRPr="00C05996">
        <w:rPr>
          <w:lang w:val="it-IT"/>
        </w:rPr>
        <w:br/>
        <w:t>que te duce magistratus gradum acceptarem, id binficij &amp; beniuolem</w:t>
      </w:r>
      <w:r w:rsidRPr="00C05996">
        <w:rPr>
          <w:lang w:val="it-IT"/>
        </w:rPr>
        <w:br/>
        <w:t>tie in me pegisti, vt te inter moecaenates classicum esse studentium</w:t>
      </w:r>
      <w:r w:rsidRPr="00C05996">
        <w:rPr>
          <w:lang w:val="it-IT"/>
        </w:rPr>
        <w:br/>
        <w:t>authorem non immerito appellauerim. Maluisti em mihi &amp; sub</w:t>
      </w:r>
      <w:r w:rsidRPr="00C05996">
        <w:rPr>
          <w:lang w:val="it-IT"/>
        </w:rPr>
        <w:br/>
        <w:t>sidio &amp; fideli esse asylo quam que vel dubiam aleam subitem vel alterius</w:t>
      </w:r>
      <w:r w:rsidRPr="00C05996">
        <w:rPr>
          <w:lang w:val="it-IT"/>
        </w:rPr>
        <w:br/>
        <w:t>gymnasij literarij exercitio adhererem. Quaobrem non fuit consilium</w:t>
      </w:r>
      <w:r w:rsidRPr="00C05996">
        <w:rPr>
          <w:lang w:val="it-IT"/>
        </w:rPr>
        <w:br/>
        <w:t>diutius subticere, quin ai in te beniuolentiam cum non opis sitniae</w:t>
      </w:r>
      <w:r w:rsidRPr="00C05996">
        <w:rPr>
          <w:lang w:val="it-IT"/>
        </w:rPr>
        <w:br/>
        <w:t>tibi(virdoctissimo grates psoluere dignas) exhibere. Ne foe¬</w:t>
      </w:r>
      <w:r w:rsidRPr="00C05996">
        <w:rPr>
          <w:lang w:val="it-IT"/>
        </w:rPr>
        <w:br/>
        <w:t>dissima benemeriti ingratitudine argui diguus iudicarer. Quam</w:t>
      </w:r>
      <w:r w:rsidRPr="00C05996">
        <w:rPr>
          <w:lang w:val="it-IT"/>
        </w:rPr>
        <w:br/>
        <w:t>denique so cum Metridate ponti rege adeo abhorrui adeoque dete</w:t>
      </w:r>
      <w:r w:rsidRPr="00C05996">
        <w:rPr>
          <w:lang w:val="it-IT"/>
        </w:rPr>
        <w:br/>
        <w:t>status sum vt satius puto eem a pessima hostium machina circumue</w:t>
      </w:r>
      <w:r w:rsidRPr="00C05996">
        <w:rPr>
          <w:lang w:val="it-IT"/>
        </w:rPr>
        <w:br/>
        <w:t>niri quam turpissimo ingratitudinis crimine deprehendi Quid em</w:t>
      </w:r>
      <w:r w:rsidRPr="00C05996">
        <w:rPr>
          <w:lang w:val="it-IT"/>
        </w:rPr>
        <w:br/>
        <w:t>in vita hac fragili &amp; caduca habemus melius: suauius: excellem</w:t>
      </w:r>
      <w:r w:rsidRPr="00C05996">
        <w:rPr>
          <w:lang w:val="it-IT"/>
        </w:rPr>
        <w:br/>
        <w:t>tiusque quam bnnfficium Inris amicis integerrimis conferre, Pin nos col</w:t>
      </w:r>
      <w:r w:rsidRPr="00C05996">
        <w:rPr>
          <w:lang w:val="it-IT"/>
        </w:rPr>
        <w:br/>
        <w:t>latum hilari fronte exporrectisque vlnis acceptare, acceptumque me¬</w:t>
      </w:r>
      <w:r w:rsidRPr="00C05996">
        <w:rPr>
          <w:lang w:val="it-IT"/>
        </w:rPr>
        <w:br/>
        <w:t>mori mente recondere, nihil hercule nihil. Nonne hęc mutua ami</w:t>
      </w:r>
      <w:r w:rsidRPr="00C05996">
        <w:rPr>
          <w:lang w:val="it-IT"/>
        </w:rPr>
        <w:br/>
      </w:r>
    </w:p>
    <w:p w14:paraId="364034AC" w14:textId="1A64294C" w:rsidR="0006656C" w:rsidRPr="00C05996" w:rsidRDefault="0006656C" w:rsidP="00857E51">
      <w:pPr>
        <w:rPr>
          <w:lang w:val="it-IT"/>
        </w:rPr>
      </w:pPr>
    </w:p>
    <w:p w14:paraId="58318572" w14:textId="751BF938" w:rsidR="0006656C" w:rsidRPr="00C05996" w:rsidRDefault="00393783" w:rsidP="00857E51">
      <w:pPr>
        <w:rPr>
          <w:lang w:val="it-IT"/>
        </w:rPr>
      </w:pPr>
      <w:r w:rsidRPr="00C05996">
        <w:rPr>
          <w:lang w:val="it-IT"/>
        </w:rPr>
        <w:t>cor in binficijs dandis recipiendisque exercitatio dei aio sedet: dei</w:t>
      </w:r>
      <w:r w:rsidRPr="00C05996">
        <w:rPr>
          <w:lang w:val="it-IT"/>
        </w:rPr>
        <w:br/>
        <w:t>que puidentia em inuenta, necnon &amp; posteritati tradita, certe nemoem</w:t>
      </w:r>
      <w:r w:rsidRPr="00C05996">
        <w:rPr>
          <w:lang w:val="it-IT"/>
        </w:rPr>
        <w:br/>
        <w:t>quid inficiari audeat, cum prcipiat diisni lesus christus in euange¬</w:t>
      </w:r>
      <w:r w:rsidRPr="00C05996">
        <w:rPr>
          <w:lang w:val="it-IT"/>
        </w:rPr>
        <w:br/>
        <w:t>lio dicens Estore misericordes sicut pr vr misericors em. Date &amp;</w:t>
      </w:r>
      <w:r w:rsidRPr="00C05996">
        <w:rPr>
          <w:lang w:val="it-IT"/>
        </w:rPr>
        <w:br/>
        <w:t>dabit vobis Et in alio loco gratitudinem summopere commendans</w:t>
      </w:r>
      <w:r w:rsidRPr="00C05996">
        <w:rPr>
          <w:lang w:val="it-IT"/>
        </w:rPr>
        <w:br/>
        <w:t>ait. Non est inuentus quio rediret &amp; daret gloriam deo nisi hic alieni</w:t>
      </w:r>
      <w:r w:rsidRPr="00C05996">
        <w:rPr>
          <w:lang w:val="it-IT"/>
        </w:rPr>
        <w:br/>
        <w:t>gena &amp; ait illi Surge &amp; vade fides tua te saluum fecit. Precor</w:t>
      </w:r>
      <w:r w:rsidRPr="00C05996">
        <w:rPr>
          <w:lang w:val="it-IT"/>
        </w:rPr>
        <w:br/>
        <w:t>igitr( vir preclare) meam hanc salutationem &amp; gratitudinem tenui ri¬</w:t>
      </w:r>
      <w:r w:rsidRPr="00C05996">
        <w:rPr>
          <w:lang w:val="it-IT"/>
        </w:rPr>
        <w:br/>
        <w:t>uo scaturientem &amp; sero meum in te aim aperientem susceptes meae¬</w:t>
      </w:r>
      <w:r w:rsidRPr="00C05996">
        <w:rPr>
          <w:lang w:val="it-IT"/>
        </w:rPr>
        <w:br/>
        <w:t>que inte hoc epistolio beniuolam mentis integritatem tecum ipe pscru</w:t>
      </w:r>
      <w:r w:rsidRPr="00C05996">
        <w:rPr>
          <w:lang w:val="it-IT"/>
        </w:rPr>
        <w:br/>
        <w:t>teris. Vale, Gandaui ex monte arenoso kalendis Octobribus.</w:t>
      </w:r>
      <w:r w:rsidRPr="00C05996">
        <w:rPr>
          <w:lang w:val="it-IT"/>
        </w:rPr>
        <w:br/>
        <w:t>Eiusdem ad eundem Elegia.</w:t>
      </w:r>
      <w:r w:rsidRPr="00C05996">
        <w:rPr>
          <w:lang w:val="it-IT"/>
        </w:rPr>
        <w:br/>
        <w:t>Octa repentinum capiunt quid corda stuporem:</w:t>
      </w:r>
      <w:r w:rsidRPr="00C05996">
        <w:rPr>
          <w:lang w:val="it-IT"/>
        </w:rPr>
        <w:br/>
        <w:t>Insperata venit saepe redacta salus.</w:t>
      </w:r>
      <w:r w:rsidRPr="00C05996">
        <w:rPr>
          <w:lang w:val="it-IT"/>
        </w:rPr>
        <w:br/>
        <w:t>5</w:t>
      </w:r>
      <w:r w:rsidRPr="00C05996">
        <w:rPr>
          <w:lang w:val="it-IT"/>
        </w:rPr>
        <w:br/>
        <w:t>Inuida castaliam liquat rhamnusia mentem</w:t>
      </w:r>
      <w:r w:rsidRPr="00C05996">
        <w:rPr>
          <w:lang w:val="it-IT"/>
        </w:rPr>
        <w:br/>
        <w:t>4</w:t>
      </w:r>
      <w:r w:rsidRPr="00C05996">
        <w:rPr>
          <w:lang w:val="it-IT"/>
        </w:rPr>
        <w:br/>
        <w:t>Et nemesis claria pectoris arce cadat</w:t>
      </w:r>
      <w:r w:rsidRPr="00C05996">
        <w:rPr>
          <w:lang w:val="it-IT"/>
        </w:rPr>
        <w:br/>
        <w:t>Namlicet extento terrae nos massa recessu</w:t>
      </w:r>
      <w:r w:rsidRPr="00C05996">
        <w:rPr>
          <w:lang w:val="it-IT"/>
        </w:rPr>
        <w:br/>
        <w:t>Disgreget: ingratus non premit ossa vapor,</w:t>
      </w:r>
      <w:r w:rsidRPr="00C05996">
        <w:rPr>
          <w:lang w:val="it-IT"/>
        </w:rPr>
        <w:br/>
        <w:t>Prospera sed chacitum conflato copia cornu</w:t>
      </w:r>
      <w:r w:rsidRPr="00C05996">
        <w:rPr>
          <w:lang w:val="it-IT"/>
        </w:rPr>
        <w:br/>
        <w:t>Affluit, &amp; tota mente thalia iubet</w:t>
      </w:r>
      <w:r w:rsidRPr="00C05996">
        <w:rPr>
          <w:lang w:val="it-IT"/>
        </w:rPr>
        <w:br/>
        <w:t>Vt cuncto celeres coner munimine grates</w:t>
      </w:r>
      <w:r w:rsidRPr="00C05996">
        <w:rPr>
          <w:lang w:val="it-IT"/>
        </w:rPr>
        <w:br/>
        <w:t>Soluere, &amp; exiguas promere cordis opes</w:t>
      </w:r>
      <w:r w:rsidRPr="00C05996">
        <w:rPr>
          <w:lang w:val="it-IT"/>
        </w:rPr>
        <w:br/>
        <w:t>Namsi maturum tellus pro munere fructum</w:t>
      </w:r>
      <w:r w:rsidRPr="00C05996">
        <w:rPr>
          <w:lang w:val="it-IT"/>
        </w:rPr>
        <w:br/>
        <w:t>Afferat: optatas si ferat herba dapes</w:t>
      </w:r>
      <w:r w:rsidRPr="00C05996">
        <w:rPr>
          <w:lang w:val="it-IT"/>
        </w:rPr>
        <w:br/>
        <w:t>Quin hijs praecipiti referam praeconia motu</w:t>
      </w:r>
      <w:r w:rsidRPr="00C05996">
        <w:rPr>
          <w:lang w:val="it-IT"/>
        </w:rPr>
        <w:br/>
        <w:t>Quorum grata meis facta fuere satis</w:t>
      </w:r>
      <w:r w:rsidRPr="00C05996">
        <w:rPr>
          <w:lang w:val="it-IT"/>
        </w:rPr>
        <w:br/>
        <w:t>Haec igitur loeto commendes scripta palato</w:t>
      </w:r>
      <w:r w:rsidRPr="00C05996">
        <w:rPr>
          <w:lang w:val="it-IT"/>
        </w:rPr>
        <w:br/>
        <w:t>Quae veniunt sero non nisi parta die.</w:t>
      </w:r>
      <w:r w:rsidRPr="00C05996">
        <w:rPr>
          <w:lang w:val="it-IT"/>
        </w:rPr>
        <w:br/>
        <w:t>PZ. ad praeclaros Gandae proceres in Eligij Houcarij</w:t>
      </w:r>
      <w:r w:rsidRPr="00C05996">
        <w:rPr>
          <w:lang w:val="it-IT"/>
        </w:rPr>
        <w:br/>
        <w:t>montis arenosi moderatoris commendationem Elegia.</w:t>
      </w:r>
      <w:r w:rsidRPr="00C05996">
        <w:rPr>
          <w:lang w:val="it-IT"/>
        </w:rPr>
        <w:br/>
        <w:t>Ertilis aoniò turgescit mantua vate</w:t>
      </w:r>
      <w:r w:rsidRPr="00C05996">
        <w:rPr>
          <w:lang w:val="it-IT"/>
        </w:rPr>
        <w:br/>
        <w:t>Pectine dissimuli patria sulmo nitet</w:t>
      </w:r>
      <w:r w:rsidRPr="00C05996">
        <w:rPr>
          <w:lang w:val="it-IT"/>
        </w:rPr>
        <w:br/>
        <w:t>Etherea hesperio clarescens Roma cothurno</w:t>
      </w:r>
      <w:r w:rsidRPr="00C05996">
        <w:rPr>
          <w:lang w:val="it-IT"/>
        </w:rPr>
        <w:br/>
        <w:t>Erigit insuperos candida facta polos.</w:t>
      </w:r>
      <w:r w:rsidRPr="00C05996">
        <w:rPr>
          <w:lang w:val="it-IT"/>
        </w:rPr>
        <w:br/>
        <w:t>Prospera grandisono iactat se corduba foetu</w:t>
      </w:r>
      <w:r w:rsidRPr="00C05996">
        <w:rPr>
          <w:lang w:val="it-IT"/>
        </w:rPr>
        <w:br/>
        <w:t>a 4</w:t>
      </w:r>
      <w:r w:rsidRPr="00C05996">
        <w:rPr>
          <w:lang w:val="it-IT"/>
        </w:rPr>
        <w:br/>
        <w:t>Ac venusma suo cantica vate tument</w:t>
      </w:r>
      <w:r w:rsidRPr="00C05996">
        <w:rPr>
          <w:lang w:val="it-IT"/>
        </w:rPr>
        <w:br/>
      </w:r>
      <w:r w:rsidRPr="00C05996">
        <w:rPr>
          <w:lang w:val="it-IT"/>
        </w:rPr>
        <w:br/>
      </w:r>
    </w:p>
    <w:p w14:paraId="7ED953E1" w14:textId="4D34E037" w:rsidR="0006656C" w:rsidRPr="00C05996" w:rsidRDefault="0006656C" w:rsidP="00857E51">
      <w:pPr>
        <w:rPr>
          <w:lang w:val="it-IT"/>
        </w:rPr>
      </w:pPr>
    </w:p>
    <w:p w14:paraId="7273ED66" w14:textId="77777777" w:rsidR="0006656C" w:rsidRPr="00C05996" w:rsidRDefault="00393783" w:rsidP="00857E51">
      <w:pPr>
        <w:rPr>
          <w:lang w:val="it-IT"/>
        </w:rPr>
      </w:pPr>
      <w:r w:rsidRPr="00C05996">
        <w:rPr>
          <w:lang w:val="it-IT"/>
        </w:rPr>
        <w:t>Martia sed gelido latitet ne ganda sopore</w:t>
      </w:r>
      <w:r w:rsidRPr="00C05996">
        <w:rPr>
          <w:lang w:val="it-IT"/>
        </w:rPr>
        <w:br/>
        <w:t>Ecce sybillinoplectra colenda die</w:t>
      </w:r>
      <w:r w:rsidRPr="00C05996">
        <w:rPr>
          <w:lang w:val="it-IT"/>
        </w:rPr>
        <w:br/>
        <w:t>Ecce medusaeum reserauit Apollo liquorem</w:t>
      </w:r>
      <w:r w:rsidRPr="00C05996">
        <w:rPr>
          <w:lang w:val="it-IT"/>
        </w:rPr>
        <w:br/>
        <w:t>Pallas &amp; aemathiam protulit ecce chelim</w:t>
      </w:r>
      <w:r w:rsidRPr="00C05996">
        <w:rPr>
          <w:lang w:val="it-IT"/>
        </w:rPr>
        <w:br/>
        <w:t>Nobilis elato proceres cur sanguine thusci</w:t>
      </w:r>
      <w:r w:rsidRPr="00C05996">
        <w:rPr>
          <w:lang w:val="it-IT"/>
        </w:rPr>
        <w:br/>
        <w:t>Prognati: celeri premia ferte pede</w:t>
      </w:r>
      <w:r w:rsidRPr="00C05996">
        <w:rPr>
          <w:lang w:val="it-IT"/>
        </w:rPr>
        <w:br/>
        <w:t>Namque hoc siclario releuetis vate lacertos</w:t>
      </w:r>
      <w:r w:rsidRPr="00C05996">
        <w:rPr>
          <w:lang w:val="it-IT"/>
        </w:rPr>
        <w:br/>
        <w:t>Cedet ab ingenua quaelibet ora manu</w:t>
      </w:r>
      <w:r w:rsidRPr="00C05996">
        <w:rPr>
          <w:lang w:val="it-IT"/>
        </w:rPr>
        <w:br/>
        <w:t>Eligio cedet clarorum concio vatum</w:t>
      </w:r>
      <w:r w:rsidRPr="00C05996">
        <w:rPr>
          <w:lang w:val="it-IT"/>
        </w:rPr>
        <w:br/>
        <w:t>Cum vigeant forti praelia seua duce</w:t>
      </w:r>
      <w:r w:rsidRPr="00C05996">
        <w:rPr>
          <w:lang w:val="it-IT"/>
        </w:rPr>
        <w:br/>
        <w:t>Ductilis ergo cadat vestra dubitatio mente</w:t>
      </w:r>
      <w:r w:rsidRPr="00C05996">
        <w:rPr>
          <w:lang w:val="it-IT"/>
        </w:rPr>
        <w:br/>
        <w:t>Delphica cum priscis sumere bella viris.</w:t>
      </w:r>
      <w:r w:rsidRPr="00C05996">
        <w:rPr>
          <w:lang w:val="it-IT"/>
        </w:rPr>
        <w:br/>
        <w:t>Leuini Linij Candaui Ludi ANTVERPIANORVM</w:t>
      </w:r>
      <w:r w:rsidRPr="00C05996">
        <w:rPr>
          <w:lang w:val="it-IT"/>
        </w:rPr>
        <w:br/>
        <w:t>Hypodidascali in Grisellidem Elegiaca commendatio.</w:t>
      </w:r>
      <w:r w:rsidRPr="00C05996">
        <w:rPr>
          <w:lang w:val="it-IT"/>
        </w:rPr>
        <w:br/>
        <w:t xml:space="preserve"> Raeca cothurnatos audiuit scaena poetas</w:t>
      </w:r>
      <w:r w:rsidRPr="00C05996">
        <w:rPr>
          <w:lang w:val="it-IT"/>
        </w:rPr>
        <w:br/>
        <w:t>Magna ampullosis verba tonare tubis:</w:t>
      </w:r>
      <w:r w:rsidRPr="00C05996">
        <w:rPr>
          <w:lang w:val="it-IT"/>
        </w:rPr>
        <w:br/>
        <w:t xml:space="preserve"> 4.</w:t>
      </w:r>
      <w:r w:rsidRPr="00C05996">
        <w:rPr>
          <w:lang w:val="it-IT"/>
        </w:rPr>
        <w:br/>
        <w:t>Vidit &amp; ad viuum pungentes hulcera soccos:</w:t>
      </w:r>
      <w:r w:rsidRPr="00C05996">
        <w:rPr>
          <w:lang w:val="it-IT"/>
        </w:rPr>
        <w:br/>
        <w:t>EV</w:t>
      </w:r>
      <w:r w:rsidRPr="00C05996">
        <w:rPr>
          <w:lang w:val="it-IT"/>
        </w:rPr>
        <w:br/>
      </w:r>
      <w:r w:rsidRPr="00C05996">
        <w:rPr>
          <w:lang w:val="it-IT"/>
        </w:rPr>
        <w:br/>
        <w:t>Vt quibus e plaustris copia, quaeque loqui.</w:t>
      </w:r>
      <w:r w:rsidRPr="00C05996">
        <w:rPr>
          <w:lang w:val="it-IT"/>
        </w:rPr>
        <w:br/>
      </w:r>
      <w:r w:rsidRPr="00C05996">
        <w:rPr>
          <w:lang w:val="it-IT"/>
        </w:rPr>
        <w:br/>
        <w:t>Cadmaeum Aedipoden, &amp; senum Roma Thiestem</w:t>
      </w:r>
      <w:r w:rsidRPr="00C05996">
        <w:rPr>
          <w:lang w:val="it-IT"/>
        </w:rPr>
        <w:br/>
        <w:t>Degit: &amp; herculea funera facta manu:</w:t>
      </w:r>
      <w:r w:rsidRPr="00C05996">
        <w:rPr>
          <w:lang w:val="it-IT"/>
        </w:rPr>
        <w:br/>
        <w:t>Et, quos exhibuit prestante Terentius arte:</w:t>
      </w:r>
      <w:r w:rsidRPr="00C05996">
        <w:rPr>
          <w:lang w:val="it-IT"/>
        </w:rPr>
        <w:br/>
        <w:t>Quosque dedit Plauti pagina salsa: iocos.</w:t>
      </w:r>
      <w:r w:rsidRPr="00C05996">
        <w:rPr>
          <w:lang w:val="it-IT"/>
        </w:rPr>
        <w:br/>
        <w:t>Ast ijs nunc genti non inferiora togatae</w:t>
      </w:r>
      <w:r w:rsidRPr="00C05996">
        <w:rPr>
          <w:lang w:val="it-IT"/>
        </w:rPr>
        <w:br/>
        <w:t>Casta quirinalis Ganda theatra dabit,</w:t>
      </w:r>
      <w:r w:rsidRPr="00C05996">
        <w:rPr>
          <w:lang w:val="it-IT"/>
        </w:rPr>
        <w:br/>
        <w:t>Scilicet Houcarium iamdudum ex more parantem</w:t>
      </w:r>
      <w:r w:rsidRPr="00C05996">
        <w:rPr>
          <w:lang w:val="it-IT"/>
        </w:rPr>
        <w:br/>
        <w:t>Tangere apollinea sistra canora manu:</w:t>
      </w:r>
      <w:r w:rsidRPr="00C05996">
        <w:rPr>
          <w:lang w:val="it-IT"/>
        </w:rPr>
        <w:br/>
        <w:t>Qua queat inciduas secum deducere quercus:</w:t>
      </w:r>
      <w:r w:rsidRPr="00C05996">
        <w:rPr>
          <w:lang w:val="it-IT"/>
        </w:rPr>
        <w:br/>
        <w:t>Quae queat Orpheia sistere voce feras.</w:t>
      </w:r>
      <w:r w:rsidRPr="00C05996">
        <w:rPr>
          <w:lang w:val="it-IT"/>
        </w:rPr>
        <w:br/>
        <w:t>Ergo theatralis si quem delectat arena:</w:t>
      </w:r>
      <w:r w:rsidRPr="00C05996">
        <w:rPr>
          <w:lang w:val="it-IT"/>
        </w:rPr>
        <w:br/>
        <w:t>Huc, huc, hoc vigili mente tuatur opus:</w:t>
      </w:r>
      <w:r w:rsidRPr="00C05996">
        <w:rPr>
          <w:lang w:val="it-IT"/>
        </w:rPr>
        <w:br/>
        <w:t>Palles? pone metum nam nemo hic hercule nemo</w:t>
      </w:r>
      <w:r w:rsidRPr="00C05996">
        <w:rPr>
          <w:lang w:val="it-IT"/>
        </w:rPr>
        <w:br/>
        <w:t>Nauigat Anticyras: eia age, pone metum.</w:t>
      </w:r>
      <w:r w:rsidRPr="00C05996">
        <w:rPr>
          <w:lang w:val="it-IT"/>
        </w:rPr>
        <w:br/>
      </w:r>
      <w:r w:rsidRPr="00C05996">
        <w:rPr>
          <w:lang w:val="it-IT"/>
        </w:rPr>
        <w:br/>
        <w:t>Hic nullam magico deducetcarmine lunam</w:t>
      </w:r>
      <w:r w:rsidRPr="00C05996">
        <w:rPr>
          <w:lang w:val="it-IT"/>
        </w:rPr>
        <w:br/>
        <w:t>Phasis, in aereas docta meare domos:</w:t>
      </w:r>
      <w:r w:rsidRPr="00C05996">
        <w:rPr>
          <w:lang w:val="it-IT"/>
        </w:rPr>
        <w:br/>
        <w:t>Non rabido tragicas spectabis Erinnyes ore,</w:t>
      </w:r>
      <w:r w:rsidRPr="00C05996">
        <w:rPr>
          <w:lang w:val="it-IT"/>
        </w:rPr>
        <w:br/>
        <w:t>Diraque iactantem non Thelamone satum</w:t>
      </w:r>
    </w:p>
    <w:p w14:paraId="64675C43" w14:textId="77777777" w:rsidR="0006656C" w:rsidRPr="00C05996" w:rsidRDefault="00393783" w:rsidP="00857E51">
      <w:pPr>
        <w:rPr>
          <w:lang w:val="it-IT"/>
        </w:rPr>
      </w:pPr>
      <w:r w:rsidRPr="00C05996">
        <w:rPr>
          <w:lang w:val="it-IT"/>
        </w:rPr>
        <w:t>9</w:t>
      </w:r>
    </w:p>
    <w:p w14:paraId="6C4B5A11" w14:textId="008A7607" w:rsidR="0006656C" w:rsidRPr="00C05996" w:rsidRDefault="0006656C" w:rsidP="00857E51">
      <w:pPr>
        <w:rPr>
          <w:lang w:val="it-IT"/>
        </w:rPr>
      </w:pPr>
    </w:p>
    <w:p w14:paraId="408826F8" w14:textId="77777777" w:rsidR="00724CE0" w:rsidRPr="00C05996" w:rsidRDefault="00393783" w:rsidP="00857E51">
      <w:pPr>
        <w:rPr>
          <w:lang w:val="it-IT"/>
        </w:rPr>
      </w:pPr>
      <w:r w:rsidRPr="00C05996">
        <w:rPr>
          <w:lang w:val="it-IT"/>
        </w:rPr>
        <w:t>Non iterum Alcidae flammas depascier artus:</w:t>
      </w:r>
      <w:r w:rsidRPr="00C05996">
        <w:rPr>
          <w:lang w:val="it-IT"/>
        </w:rPr>
        <w:br/>
        <w:t>Non iterum Hermionen: Tyndaridas ve nurus.</w:t>
      </w:r>
      <w:r w:rsidRPr="00C05996">
        <w:rPr>
          <w:lang w:val="it-IT"/>
        </w:rPr>
        <w:br/>
        <w:t>Turpia nec cernes dictu Milesia: nec quos</w:t>
      </w:r>
      <w:r w:rsidRPr="00C05996">
        <w:rPr>
          <w:lang w:val="it-IT"/>
        </w:rPr>
        <w:br/>
        <w:t>&amp;ruxit in Hippolytum spurca nouerca: dolos.</w:t>
      </w:r>
      <w:r w:rsidRPr="00C05996">
        <w:rPr>
          <w:lang w:val="it-IT"/>
        </w:rPr>
        <w:br/>
        <w:t>Nullus hero seruus: iuueni nulla improba lena:</w:t>
      </w:r>
      <w:r w:rsidRPr="00C05996">
        <w:rPr>
          <w:lang w:val="it-IT"/>
        </w:rPr>
        <w:br/>
        <w:t>Non Gnato versutus scaenica verba dabit.</w:t>
      </w:r>
      <w:r w:rsidRPr="00C05996">
        <w:rPr>
          <w:lang w:val="it-IT"/>
        </w:rPr>
        <w:br/>
        <w:t>Ferre sed hic casus monstrat Grisellis amaros</w:t>
      </w:r>
      <w:r w:rsidRPr="00C05996">
        <w:rPr>
          <w:lang w:val="it-IT"/>
        </w:rPr>
        <w:br/>
        <w:t>Fortiter, vt nullis cedere docta malis:</w:t>
      </w:r>
      <w:r w:rsidRPr="00C05996">
        <w:rPr>
          <w:lang w:val="it-IT"/>
        </w:rPr>
        <w:br/>
        <w:t>Cuius Odysseas superat patientia laudes,</w:t>
      </w:r>
      <w:r w:rsidRPr="00C05996">
        <w:rPr>
          <w:lang w:val="it-IT"/>
        </w:rPr>
        <w:br/>
        <w:t>Vnica, quae ad superos semita, ducit iter:</w:t>
      </w:r>
      <w:r w:rsidRPr="00C05996">
        <w:rPr>
          <w:lang w:val="it-IT"/>
        </w:rPr>
        <w:br/>
        <w:t>Quantot scripta docent vatum, tot sancta sophorum</w:t>
      </w:r>
      <w:r w:rsidRPr="00C05996">
        <w:rPr>
          <w:lang w:val="it-IT"/>
        </w:rPr>
        <w:br/>
        <w:t>Dogmata: Christicolum quam deus ipse gregem.</w:t>
      </w:r>
      <w:r w:rsidRPr="00C05996">
        <w:rPr>
          <w:lang w:val="it-IT"/>
        </w:rPr>
        <w:br/>
        <w:t>Hic Hyblaea leges: hic linges corsica mella,</w:t>
      </w:r>
      <w:r w:rsidRPr="00C05996">
        <w:rPr>
          <w:lang w:val="it-IT"/>
        </w:rPr>
        <w:br/>
        <w:t>Pistanasque inter carmina nata rosas.</w:t>
      </w:r>
      <w:r w:rsidRPr="00C05996">
        <w:rPr>
          <w:lang w:val="it-IT"/>
        </w:rPr>
        <w:br/>
        <w:t>Saxificas alij dent Gorgonas &amp;rpyiasque,</w:t>
      </w:r>
      <w:r w:rsidRPr="00C05996">
        <w:rPr>
          <w:lang w:val="it-IT"/>
        </w:rPr>
        <w:br/>
        <w:t>Dentque gigantea praelia gesta manu</w:t>
      </w:r>
      <w:r w:rsidRPr="00C05996">
        <w:rPr>
          <w:lang w:val="it-IT"/>
        </w:rPr>
        <w:br/>
        <w:t>Personetellebori sitientia carmina succos:</w:t>
      </w:r>
      <w:r w:rsidRPr="00C05996">
        <w:rPr>
          <w:lang w:val="it-IT"/>
        </w:rPr>
        <w:br/>
        <w:t>Premiasunt olidae cui pater ipse caprae.</w:t>
      </w:r>
      <w:r w:rsidRPr="00C05996">
        <w:rPr>
          <w:lang w:val="it-IT"/>
        </w:rPr>
        <w:br/>
        <w:t>Hic brauium totum sapiat cum pagina Cristum</w:t>
      </w:r>
      <w:r w:rsidRPr="00C05996">
        <w:rPr>
          <w:lang w:val="it-IT"/>
        </w:rPr>
        <w:br/>
        <w:t>Est, quae nos proprio sanguine lauit ouis.</w:t>
      </w:r>
    </w:p>
    <w:p w14:paraId="1683F65E" w14:textId="77777777" w:rsidR="00C05996" w:rsidRDefault="00724CE0" w:rsidP="00857E51">
      <w:pPr>
        <w:rPr>
          <w:lang w:val="en-GB"/>
        </w:rPr>
      </w:pPr>
      <w:r>
        <w:rPr>
          <w:lang w:val="en-GB"/>
        </w:rPr>
        <w:t>/back/</w:t>
      </w:r>
    </w:p>
    <w:p w14:paraId="21CB3550" w14:textId="5F8F41B3" w:rsidR="0006656C" w:rsidRPr="00C05996" w:rsidRDefault="00393783" w:rsidP="00857E51">
      <w:pPr>
        <w:rPr>
          <w:lang w:val="it-IT"/>
        </w:rPr>
      </w:pPr>
      <w:r>
        <w:rPr>
          <w:lang w:val="en-GB"/>
        </w:rPr>
        <w:t>MICHAEL Elenius Hogstratanus Candido</w:t>
      </w:r>
      <w:r>
        <w:rPr>
          <w:lang w:val="en-GB"/>
        </w:rPr>
        <w:br/>
        <w:t>Lectori. S. P.</w:t>
      </w:r>
      <w:r>
        <w:rPr>
          <w:lang w:val="en-GB"/>
        </w:rPr>
        <w:br/>
      </w:r>
      <w:r w:rsidR="00724CE0">
        <w:rPr>
          <w:lang w:val="en-GB"/>
        </w:rPr>
        <w:t>O</w:t>
      </w:r>
      <w:r>
        <w:rPr>
          <w:lang w:val="en-GB"/>
        </w:rPr>
        <w:t>Ffendes aliquot hic erratula candidissime lector, non</w:t>
      </w:r>
      <w:r>
        <w:rPr>
          <w:lang w:val="en-GB"/>
        </w:rPr>
        <w:br/>
        <w:t>liniae quodem incuriae, sed exemplaris tam prauati: in quod, dum</w:t>
      </w:r>
      <w:r>
        <w:rPr>
          <w:lang w:val="en-GB"/>
        </w:rPr>
        <w:br/>
        <w:t>sopusculum hoc excuderetr, incidimus: culpae impu¬</w:t>
      </w:r>
      <w:r>
        <w:rPr>
          <w:lang w:val="en-GB"/>
        </w:rPr>
        <w:br/>
        <w:t>tanda. Verum, vt diligentia nra resarciamus: quod casu</w:t>
      </w:r>
      <w:r>
        <w:rPr>
          <w:lang w:val="en-GB"/>
        </w:rPr>
        <w:br/>
        <w:t>peccatum em, placuit locos pauculos annotare: quos post opis</w:t>
      </w:r>
      <w:r>
        <w:rPr>
          <w:lang w:val="en-GB"/>
        </w:rPr>
        <w:br/>
        <w:t>supremam manum obseruauimus: ne forte suspensum reddant le¬</w:t>
      </w:r>
      <w:r>
        <w:rPr>
          <w:lang w:val="en-GB"/>
        </w:rPr>
        <w:br/>
        <w:t>ctorem: ij autem sunt, qui sequuntur.</w:t>
      </w:r>
      <w:r>
        <w:rPr>
          <w:lang w:val="en-GB"/>
        </w:rPr>
        <w:br/>
        <w:t>mapiam p tapiam. B. 1. pagina. 2. pbe tunctus p ptunctus. 18. 4. pa. 1. hero¬</w:t>
      </w:r>
      <w:r>
        <w:rPr>
          <w:lang w:val="en-GB"/>
        </w:rPr>
        <w:br/>
        <w:t xml:space="preserve">es inter suminos prheroes longe astalios. </w:t>
      </w:r>
      <w:r w:rsidRPr="00C05996">
        <w:rPr>
          <w:lang w:val="it-IT"/>
        </w:rPr>
        <w:t>C. I. pa. 1. Eiulat obora p elanguet</w:t>
      </w:r>
      <w:r w:rsidRPr="00C05996">
        <w:rPr>
          <w:lang w:val="it-IT"/>
        </w:rPr>
        <w:br/>
        <w:t>&amp;. 2. pa. 1. hunili a humili. 6. 4. pa. 2. heus puer reserate p pueri. D. 1. pa. 2</w:t>
      </w:r>
      <w:r w:rsidRPr="00C05996">
        <w:rPr>
          <w:lang w:val="it-IT"/>
        </w:rPr>
        <w:br/>
        <w:t xml:space="preserve">Domnam lutinam pona. D. 3. pa. 1. non attatim a nos astatim. </w:t>
      </w:r>
      <w:r>
        <w:rPr>
          <w:lang w:val="en-GB"/>
        </w:rPr>
        <w:t>D. 3. pagi. 2. im</w:t>
      </w:r>
      <w:r>
        <w:rPr>
          <w:lang w:val="en-GB"/>
        </w:rPr>
        <w:br/>
        <w:t>pottunus pimpoitunis. Ka. 4.. pa. 1. Eomiris a tamiris. &amp;. 2. pa. 2. At pis</w:t>
      </w:r>
      <w:r>
        <w:rPr>
          <w:lang w:val="en-GB"/>
        </w:rPr>
        <w:br/>
        <w:t xml:space="preserve">get a atque piget. </w:t>
      </w:r>
      <w:r w:rsidRPr="00C05996">
        <w:rPr>
          <w:lang w:val="it-IT"/>
        </w:rPr>
        <w:t>6. 4. pa. 1. Q prines pe spienes. F. 2. va. 2. supbus p suu¬</w:t>
      </w:r>
      <w:r w:rsidRPr="00C05996">
        <w:rPr>
          <w:lang w:val="it-IT"/>
        </w:rPr>
        <w:br/>
        <w:t>bis F. 5. vn. 1. tantanva celi  cheli G. 4.. pa. 1.</w:t>
      </w:r>
      <w:r w:rsidRPr="00C05996">
        <w:rPr>
          <w:lang w:val="it-IT"/>
        </w:rPr>
        <w:br/>
        <w:t>Impressum Antuerpiae Per me Michaelem Hillenium Hooch¬</w:t>
      </w:r>
      <w:r w:rsidRPr="00C05996">
        <w:rPr>
          <w:lang w:val="it-IT"/>
        </w:rPr>
        <w:br/>
        <w:t>stratanum. In intersignio Rapi. Anno. M.D. XIX.</w:t>
      </w:r>
      <w:r w:rsidRPr="00C05996">
        <w:rPr>
          <w:lang w:val="it-IT"/>
        </w:rPr>
        <w:br/>
      </w:r>
    </w:p>
    <w:p w14:paraId="0BC910B6" w14:textId="77777777" w:rsidR="0006656C" w:rsidRPr="00C05996" w:rsidRDefault="0006656C" w:rsidP="00857E51">
      <w:pPr>
        <w:rPr>
          <w:lang w:val="it-IT"/>
        </w:rPr>
      </w:pPr>
    </w:p>
    <w:sectPr w:rsidR="0006656C" w:rsidRPr="00C05996">
      <w:pgSz w:w="11906" w:h="16838"/>
      <w:pgMar w:top="1440" w:right="1440" w:bottom="1440" w:left="2552"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Vusillus">
    <w:altName w:val="Times New Roman"/>
    <w:panose1 w:val="020B0604020202020204"/>
    <w:charset w:val="00"/>
    <w:family w:val="roman"/>
    <w:pitch w:val="variable"/>
    <w:sig w:usb0="C00008EF" w:usb1="5000201B" w:usb2="00000000" w:usb3="00000000" w:csb0="000000B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656C"/>
    <w:rsid w:val="0006656C"/>
    <w:rsid w:val="00243689"/>
    <w:rsid w:val="00393783"/>
    <w:rsid w:val="00550CA6"/>
    <w:rsid w:val="00724CE0"/>
    <w:rsid w:val="007D2028"/>
    <w:rsid w:val="007D616A"/>
    <w:rsid w:val="00857E51"/>
    <w:rsid w:val="00A238B8"/>
    <w:rsid w:val="00C05996"/>
    <w:rsid w:val="00EB53C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26BF"/>
  <w15:docId w15:val="{6316E695-1BAA-48D0-B786-562840F9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F81BD"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17365D"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character" w:customStyle="1" w:styleId="BalloonTextChar">
    <w:name w:val="Balloon Text Char"/>
    <w:basedOn w:val="DefaultParagraphFont"/>
    <w:link w:val="BalloonText"/>
    <w:uiPriority w:val="99"/>
    <w:semiHidden/>
    <w:qFormat/>
    <w:rsid w:val="001A34AC"/>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2A29A0"/>
    <w:rPr>
      <w:sz w:val="20"/>
      <w:szCs w:val="20"/>
    </w:rPr>
  </w:style>
  <w:style w:type="character" w:customStyle="1" w:styleId="FootnoteCharacters">
    <w:name w:val="Footnote Characters"/>
    <w:basedOn w:val="DefaultParagraphFont"/>
    <w:uiPriority w:val="99"/>
    <w:semiHidden/>
    <w:unhideWhenUsed/>
    <w:qFormat/>
    <w:rsid w:val="002A29A0"/>
    <w:rPr>
      <w:vertAlign w:val="superscript"/>
    </w:rPr>
  </w:style>
  <w:style w:type="character" w:styleId="FootnoteReference">
    <w:name w:val="footnote reference"/>
    <w:rPr>
      <w:vertAlign w:val="superscript"/>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DocDefaults">
    <w:name w:val="DocDefaults"/>
    <w:qFormat/>
    <w:pPr>
      <w:spacing w:after="200" w:line="276" w:lineRule="auto"/>
    </w:pPr>
    <w:rPr>
      <w:rFonts w:ascii="Calibri" w:eastAsiaTheme="minorHAnsi" w:hAnsi="Calibri"/>
      <w:lang w:val="en-US" w:eastAsia="en-US"/>
    </w:rPr>
  </w:style>
  <w:style w:type="paragraph" w:styleId="BalloonText">
    <w:name w:val="Balloon Text"/>
    <w:basedOn w:val="Normal"/>
    <w:link w:val="BalloonTextChar"/>
    <w:uiPriority w:val="99"/>
    <w:semiHidden/>
    <w:unhideWhenUsed/>
    <w:qFormat/>
    <w:rsid w:val="001A34AC"/>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2A29A0"/>
    <w:pPr>
      <w:spacing w:after="0" w:line="240" w:lineRule="auto"/>
    </w:pPr>
    <w:rPr>
      <w:sz w:val="20"/>
      <w:szCs w:val="20"/>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F9D96-9A1D-47EC-9D98-80829BA69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31543</Words>
  <Characters>179800</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Boers</dc:creator>
  <cp:keywords/>
  <dc:description/>
  <cp:lastModifiedBy>Dirk Roorda</cp:lastModifiedBy>
  <cp:revision>4</cp:revision>
  <dcterms:created xsi:type="dcterms:W3CDTF">2024-11-24T07:57:00Z</dcterms:created>
  <dcterms:modified xsi:type="dcterms:W3CDTF">2024-12-27T19:47:00Z</dcterms:modified>
  <dc:language>en-US</dc:language>
</cp:coreProperties>
</file>