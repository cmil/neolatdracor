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EAD33" w14:textId="77777777" w:rsid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/front/</w:t>
      </w:r>
    </w:p>
    <w:p w14:paraId="1CC8D325" w14:textId="3AB582FB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AMNON</w:t>
      </w:r>
      <w:r w:rsidRPr="008D46DB">
        <w:rPr>
          <w:lang w:val="it-IT"/>
        </w:rPr>
        <w:br/>
        <w:t>TRAGOEDIA</w:t>
      </w:r>
      <w:r w:rsidRPr="008D46DB">
        <w:rPr>
          <w:lang w:val="it-IT"/>
        </w:rPr>
        <w:br/>
        <w:t>SACRA.</w:t>
      </w:r>
      <w:r w:rsidRPr="008D46DB">
        <w:rPr>
          <w:lang w:val="it-IT"/>
        </w:rPr>
        <w:br/>
        <w:t>Autore</w:t>
      </w:r>
      <w:r w:rsidRPr="008D46DB">
        <w:rPr>
          <w:lang w:val="it-IT"/>
        </w:rPr>
        <w:br/>
        <w:t>Rdo. Domino D. IACOBO CORNELIO</w:t>
      </w:r>
      <w:r w:rsidRPr="008D46DB">
        <w:rPr>
          <w:lang w:val="it-IT"/>
        </w:rPr>
        <w:br/>
        <w:t>LVMMENAEO à MARCA.</w:t>
      </w:r>
      <w:r w:rsidRPr="008D46DB">
        <w:rPr>
          <w:lang w:val="it-IT"/>
        </w:rPr>
        <w:br/>
      </w:r>
      <w:r w:rsidRPr="008D46DB">
        <w:rPr>
          <w:lang w:val="it-IT"/>
        </w:rPr>
        <w:br/>
      </w:r>
      <w:r w:rsidRPr="008D46DB">
        <w:rPr>
          <w:lang w:val="it-IT"/>
        </w:rPr>
        <w:br/>
        <w:t>GANDAVI</w:t>
      </w:r>
      <w:r w:rsidRPr="008D46DB">
        <w:rPr>
          <w:lang w:val="it-IT"/>
        </w:rPr>
        <w:br/>
        <w:t>Apud Cornelium Marium, ad intersig.</w:t>
      </w:r>
      <w:r w:rsidRPr="008D46DB">
        <w:rPr>
          <w:lang w:val="it-IT"/>
        </w:rPr>
        <w:br/>
        <w:t>dulciss. nominis IESV.</w:t>
      </w:r>
      <w:r w:rsidRPr="008D46DB">
        <w:rPr>
          <w:lang w:val="it-IT"/>
        </w:rPr>
        <w:br/>
        <w:t>CIƆ. IƆC XVII.</w:t>
      </w:r>
      <w:r w:rsidRPr="008D46DB">
        <w:rPr>
          <w:lang w:val="it-IT"/>
        </w:rPr>
        <w:br/>
      </w:r>
    </w:p>
    <w:p w14:paraId="5F5901A4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br/>
        <w:t>AMPLISSIMO</w:t>
      </w:r>
      <w:r w:rsidRPr="008D46DB">
        <w:rPr>
          <w:lang w:val="it-IT"/>
        </w:rPr>
        <w:br/>
        <w:t>VIRO DOMINO</w:t>
      </w:r>
      <w:r w:rsidRPr="008D46DB">
        <w:rPr>
          <w:lang w:val="it-IT"/>
        </w:rPr>
        <w:br/>
        <w:t>D. DIONYSIO</w:t>
      </w:r>
      <w:r w:rsidRPr="008D46DB">
        <w:rPr>
          <w:lang w:val="it-IT"/>
        </w:rPr>
        <w:br/>
        <w:t>VILLERIO</w:t>
      </w:r>
      <w:r w:rsidRPr="008D46DB">
        <w:rPr>
          <w:lang w:val="it-IT"/>
        </w:rPr>
        <w:br/>
      </w:r>
      <w:r w:rsidRPr="008D46DB">
        <w:rPr>
          <w:lang w:val="it-IT"/>
        </w:rPr>
        <w:br/>
        <w:t>Tornacensis Ecclesiae Cancellario &amp;c. Domino meo.</w:t>
      </w:r>
      <w:r w:rsidRPr="008D46DB">
        <w:rPr>
          <w:lang w:val="it-IT"/>
        </w:rPr>
        <w:br/>
      </w:r>
      <w:r w:rsidRPr="008D46DB">
        <w:rPr>
          <w:lang w:val="it-IT"/>
        </w:rPr>
        <w:br/>
        <w:t>AMNONEM Tragoediam in cothurnis ad te mitto. Luculentum argumentum est, &amp; quod</w:t>
      </w:r>
      <w:r w:rsidRPr="008D46DB">
        <w:rPr>
          <w:lang w:val="it-IT"/>
        </w:rPr>
        <w:br/>
        <w:t>mereatur plaustris in scenam vehi Multis hîc in orchaestra exhibitum lacrymas elicuit, cordolium prouocauit, considerantibus dubias Regum vices, Amnonis furias, &amp; Thamarae Iuctum veluti in pergula spectantibus, quam impius frater</w:t>
      </w:r>
      <w:r w:rsidRPr="008D46DB">
        <w:rPr>
          <w:lang w:val="it-IT"/>
        </w:rPr>
        <w:br/>
        <w:t>A 2</w:t>
      </w:r>
      <w:r w:rsidRPr="008D46DB">
        <w:rPr>
          <w:lang w:val="it-IT"/>
        </w:rPr>
        <w:br/>
        <w:t xml:space="preserve">4   </w:t>
      </w:r>
      <w:r w:rsidRPr="008D46DB">
        <w:rPr>
          <w:lang w:val="it-IT"/>
        </w:rPr>
        <w:br/>
        <w:t>violento incaestu oppressit. Aequi bonique consule Amplissime Vir, &amp; permitte mihi, vt te amare &amp; colere possim, cuius potissimum auspicijs hanc ederam debeo, quam in Parnasso legi. Gandaui è monte Blandinio, 14. Calend. Maij anno 1617.</w:t>
      </w:r>
      <w:r w:rsidRPr="008D46DB">
        <w:rPr>
          <w:lang w:val="it-IT"/>
        </w:rPr>
        <w:br/>
      </w:r>
    </w:p>
    <w:p w14:paraId="74A0CA31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Vestrae Amplitudinis</w:t>
      </w:r>
      <w:r w:rsidRPr="008D46DB">
        <w:rPr>
          <w:lang w:val="it-IT"/>
        </w:rPr>
        <w:br/>
        <w:t>Seruus in Christo</w:t>
      </w:r>
      <w:r w:rsidRPr="008D46DB">
        <w:rPr>
          <w:lang w:val="it-IT"/>
        </w:rPr>
        <w:br/>
        <w:t>IACOBVS CORNELIVS LVMMENAEVS</w:t>
      </w:r>
      <w:r w:rsidRPr="008D46DB">
        <w:rPr>
          <w:lang w:val="it-IT"/>
        </w:rPr>
        <w:br/>
        <w:t>à Marca Sacerdos.</w:t>
      </w:r>
      <w:r w:rsidRPr="008D46DB">
        <w:rPr>
          <w:lang w:val="it-IT"/>
        </w:rPr>
        <w:br/>
      </w:r>
    </w:p>
    <w:p w14:paraId="57799CEE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it-IT"/>
        </w:rPr>
        <w:t>5</w:t>
      </w:r>
      <w:r w:rsidRPr="008D46DB">
        <w:rPr>
          <w:lang w:val="it-IT"/>
        </w:rPr>
        <w:br/>
        <w:t>APPROBATIO.</w:t>
      </w:r>
      <w:r w:rsidRPr="008D46DB">
        <w:rPr>
          <w:lang w:val="it-IT"/>
        </w:rPr>
        <w:br/>
        <w:t xml:space="preserve">LEGI hanc Tragoediam Sacram, Amnonem Reuerendi Domini D. IACOBI CORNELII LVMMENAEI à MARCA. </w:t>
      </w:r>
      <w:r w:rsidRPr="008D46DB">
        <w:rPr>
          <w:lang w:val="en-US"/>
        </w:rPr>
        <w:t>Imprimi poterit. Sic attestor hac 6. Aprilis 1617.</w:t>
      </w:r>
      <w:r w:rsidRPr="008D46DB">
        <w:rPr>
          <w:lang w:val="en-US"/>
        </w:rPr>
        <w:br/>
        <w:t>Guilielmus Arents Poenit:</w:t>
      </w:r>
      <w:r w:rsidRPr="008D46DB">
        <w:rPr>
          <w:lang w:val="en-US"/>
        </w:rPr>
        <w:br/>
        <w:t>Gand. L. C.</w:t>
      </w:r>
      <w:r w:rsidRPr="008D46DB">
        <w:rPr>
          <w:lang w:val="en-US"/>
        </w:rPr>
        <w:br/>
      </w:r>
      <w:r w:rsidRPr="008D46DB">
        <w:rPr>
          <w:lang w:val="en-US"/>
        </w:rPr>
        <w:br w:type="page"/>
      </w:r>
    </w:p>
    <w:p w14:paraId="6F863C49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ARGVMENTVM.</w:t>
      </w:r>
      <w:r w:rsidRPr="008D46DB">
        <w:rPr>
          <w:lang w:val="en-US"/>
        </w:rPr>
        <w:br/>
        <w:t>AMNON Dauid</w:t>
      </w:r>
      <w:r w:rsidRPr="008D46DB">
        <w:rPr>
          <w:rFonts w:cstheme="minorHAnsi"/>
          <w:lang w:val="en-US"/>
        </w:rPr>
        <w:t>í</w:t>
      </w:r>
      <w:r w:rsidRPr="008D46DB">
        <w:rPr>
          <w:lang w:val="en-US"/>
        </w:rPr>
        <w:t>s filius, foedâ libidine instinctus, Sororem Thamaram incaesto raptu polluit, &amp; ludibrio habitam, abiectamque foribus eliminat. Illa verò multùm queribunda Absalomo fratri iniuriam narrat, &amp; ferocem alioquin Iuuenem lacrymis suis magis magisque prouocat, vt facinoris insolentiam puniat; Absalomus itaque Amnonem subdolâ machinatione ad epulas euocatum, &amp; porro temulentum sicarijs objicit, &amp; multis vulneribus confectum obtruncat; luget Regia [&lt; Reiga], &amp; impio in funere pij Regis lacrymis lessum iungit, &amp; tragoediam claudit.</w:t>
      </w:r>
    </w:p>
    <w:p w14:paraId="04CB4E7F" w14:textId="77777777" w:rsidR="00A35221" w:rsidRPr="008D46DB" w:rsidRDefault="00A35221">
      <w:pPr>
        <w:spacing w:after="0"/>
        <w:rPr>
          <w:lang w:val="en-US"/>
        </w:rPr>
      </w:pPr>
    </w:p>
    <w:p w14:paraId="598DCB33" w14:textId="77777777" w:rsid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/main/</w:t>
      </w:r>
    </w:p>
    <w:p w14:paraId="0BC3B6F5" w14:textId="2FB953D9" w:rsidR="002039B3" w:rsidRP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Personarum nomina.</w:t>
      </w:r>
      <w:r w:rsidRPr="008D46DB">
        <w:rPr>
          <w:lang w:val="en-US"/>
        </w:rPr>
        <w:br/>
        <w:t>AMNON.             DAVID.</w:t>
      </w:r>
      <w:r w:rsidRPr="008D46DB">
        <w:rPr>
          <w:lang w:val="en-US"/>
        </w:rPr>
        <w:br/>
        <w:t>THAMARA.         IONADABVS.</w:t>
      </w:r>
      <w:r w:rsidRPr="008D46DB">
        <w:rPr>
          <w:lang w:val="en-US"/>
        </w:rPr>
        <w:br/>
        <w:t>NVTRIX.              NVNCIVS.</w:t>
      </w:r>
      <w:r w:rsidRPr="008D46DB">
        <w:rPr>
          <w:lang w:val="en-US"/>
        </w:rPr>
        <w:br/>
        <w:t>ABSALOMVS.     CHORVS</w:t>
      </w:r>
    </w:p>
    <w:p w14:paraId="6E4E80FC" w14:textId="77777777" w:rsidR="002039B3" w:rsidRPr="008D46DB" w:rsidRDefault="002039B3">
      <w:pPr>
        <w:spacing w:after="0"/>
        <w:rPr>
          <w:lang w:val="en-US"/>
        </w:rPr>
      </w:pPr>
    </w:p>
    <w:p w14:paraId="54B73549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it-IT"/>
        </w:rPr>
        <w:t>7</w:t>
      </w:r>
      <w:r w:rsidRPr="008D46DB">
        <w:rPr>
          <w:lang w:val="it-IT"/>
        </w:rPr>
        <w:br/>
        <w:t>ACTVS PRIMI</w:t>
      </w:r>
      <w:r w:rsidRPr="008D46DB">
        <w:rPr>
          <w:lang w:val="it-IT"/>
        </w:rPr>
        <w:br/>
        <w:t>Scena Prima.</w:t>
      </w:r>
      <w:r w:rsidRPr="008D46DB">
        <w:rPr>
          <w:lang w:val="it-IT"/>
        </w:rPr>
        <w:br/>
        <w:t>AMNON.</w:t>
      </w:r>
      <w:r w:rsidRPr="008D46DB">
        <w:rPr>
          <w:lang w:val="it-IT"/>
        </w:rPr>
        <w:br/>
        <w:t>ADSVM, cubile languidum, &amp; moestum larem</w:t>
      </w:r>
      <w:r w:rsidRPr="008D46DB">
        <w:rPr>
          <w:lang w:val="it-IT"/>
        </w:rPr>
        <w:br/>
        <w:t>Pertaesus &amp; faecunda curarum atria.</w:t>
      </w:r>
      <w:r w:rsidRPr="008D46DB">
        <w:rPr>
          <w:lang w:val="it-IT"/>
        </w:rPr>
        <w:br/>
        <w:t>Thamara dolorem miscet; ah! Nequeo miser;</w:t>
      </w:r>
      <w:r w:rsidRPr="008D46DB">
        <w:rPr>
          <w:lang w:val="it-IT"/>
        </w:rPr>
        <w:br/>
        <w:t>Thamara furorem inflammat, &amp; me fascino</w:t>
      </w:r>
      <w:r w:rsidRPr="008D46DB">
        <w:rPr>
          <w:lang w:val="it-IT"/>
        </w:rPr>
        <w:br/>
        <w:t>(5) Occidit; ille risus &amp; formae lepos,</w:t>
      </w:r>
      <w:r w:rsidRPr="008D46DB">
        <w:rPr>
          <w:lang w:val="it-IT"/>
        </w:rPr>
        <w:br/>
        <w:t>Ille nitor, illa gratia &amp; vernus decor,</w:t>
      </w:r>
      <w:r w:rsidRPr="008D46DB">
        <w:rPr>
          <w:lang w:val="it-IT"/>
        </w:rPr>
        <w:br/>
        <w:t>Illae amulantes purpuram &amp; rosas genae,</w:t>
      </w:r>
      <w:r w:rsidRPr="008D46DB">
        <w:rPr>
          <w:lang w:val="it-IT"/>
        </w:rPr>
        <w:br/>
        <w:t>Oculique vinctaeque aureo mundo comae,</w:t>
      </w:r>
      <w:r w:rsidRPr="008D46DB">
        <w:rPr>
          <w:lang w:val="it-IT"/>
        </w:rPr>
        <w:br/>
        <w:t>Et quicquid aegro triste cordolium facit.</w:t>
      </w:r>
      <w:r w:rsidRPr="008D46DB">
        <w:rPr>
          <w:lang w:val="it-IT"/>
        </w:rPr>
        <w:br/>
        <w:t>(10) Thamara! quid iterum insanio?excedat furor;</w:t>
      </w:r>
      <w:r w:rsidRPr="008D46DB">
        <w:rPr>
          <w:lang w:val="it-IT"/>
        </w:rPr>
        <w:br/>
        <w:t>Non possum, amoris vulnus in venis alo,</w:t>
      </w:r>
      <w:r w:rsidRPr="008D46DB">
        <w:rPr>
          <w:lang w:val="it-IT"/>
        </w:rPr>
        <w:br/>
        <w:t>Et carpor igni, qualis Inferno sonat,</w:t>
      </w:r>
      <w:r w:rsidRPr="008D46DB">
        <w:rPr>
          <w:lang w:val="it-IT"/>
        </w:rPr>
        <w:br/>
        <w:t>Stridentis ollae ergastulo &amp; cingit reos:</w:t>
      </w:r>
      <w:r w:rsidRPr="008D46DB">
        <w:rPr>
          <w:lang w:val="it-IT"/>
        </w:rPr>
        <w:br/>
        <w:t>Abominatis qualis in Sodomis stetit,</w:t>
      </w:r>
      <w:r w:rsidRPr="008D46DB">
        <w:rPr>
          <w:lang w:val="it-IT"/>
        </w:rPr>
        <w:br/>
        <w:t>(15) Et stabit vsque putrido stillans vado:</w:t>
      </w:r>
      <w:r w:rsidRPr="008D46DB">
        <w:rPr>
          <w:lang w:val="it-IT"/>
        </w:rPr>
        <w:br/>
        <w:t>Aut qualis illo pollices Lotho satas</w:t>
      </w:r>
      <w:r w:rsidRPr="008D46DB">
        <w:rPr>
          <w:lang w:val="it-IT"/>
        </w:rPr>
        <w:br/>
        <w:t>Post fulmina atra, &amp; tabidam caeli luem</w:t>
      </w:r>
      <w:r w:rsidRPr="008D46DB">
        <w:rPr>
          <w:lang w:val="it-IT"/>
        </w:rPr>
        <w:br/>
        <w:t>Flammae impotentes ebrio immisit Patri.</w:t>
      </w:r>
      <w:r w:rsidRPr="008D46DB">
        <w:rPr>
          <w:lang w:val="it-IT"/>
        </w:rPr>
        <w:br/>
        <w:t>Quali Sichemus Rector in Dinâ perit:</w:t>
      </w:r>
      <w:r w:rsidRPr="008D46DB">
        <w:rPr>
          <w:lang w:val="it-IT"/>
        </w:rPr>
        <w:br/>
        <w:t>(20) Qualis nepotes Beniaminios rotat,</w:t>
      </w:r>
      <w:r w:rsidRPr="008D46DB">
        <w:rPr>
          <w:lang w:val="it-IT"/>
        </w:rPr>
        <w:br/>
        <w:t>Et hospitam ardent foeminam noxa dati.</w:t>
      </w:r>
      <w:r w:rsidRPr="008D46DB">
        <w:rPr>
          <w:lang w:val="it-IT"/>
        </w:rPr>
        <w:br/>
        <w:t>Horresco referens, nec libet genio satis</w:t>
      </w:r>
      <w:r w:rsidRPr="008D46DB">
        <w:rPr>
          <w:lang w:val="it-IT"/>
        </w:rPr>
        <w:br/>
        <w:t>Vlcus alienum scabere, cum tumuit meum,</w:t>
      </w:r>
      <w:r w:rsidRPr="008D46DB">
        <w:rPr>
          <w:lang w:val="it-IT"/>
        </w:rPr>
        <w:br/>
        <w:t>Et tabe pressâ, more diri canceris,</w:t>
      </w:r>
      <w:r w:rsidRPr="008D46DB">
        <w:rPr>
          <w:lang w:val="it-IT"/>
        </w:rPr>
        <w:br/>
        <w:t>(25) Serpit per artus; scilicet nullum est super</w:t>
      </w:r>
      <w:r w:rsidRPr="008D46DB">
        <w:rPr>
          <w:lang w:val="it-IT"/>
        </w:rPr>
        <w:br/>
        <w:t>Lenimem aegro pectori, &amp; busto calet,</w:t>
      </w:r>
      <w:r w:rsidRPr="008D46DB">
        <w:rPr>
          <w:lang w:val="it-IT"/>
        </w:rPr>
        <w:br/>
        <w:t>Et vsque &amp; vsque busto inexpletum calet.</w:t>
      </w:r>
      <w:r w:rsidRPr="008D46DB">
        <w:rPr>
          <w:lang w:val="it-IT"/>
        </w:rPr>
        <w:br/>
        <w:t>A 4</w:t>
      </w:r>
      <w:r w:rsidRPr="008D46DB">
        <w:rPr>
          <w:lang w:val="it-IT"/>
        </w:rPr>
        <w:br/>
        <w:t>8              TRAGOEDIA SACRA</w:t>
      </w:r>
      <w:r w:rsidRPr="008D46DB">
        <w:rPr>
          <w:lang w:val="it-IT"/>
        </w:rPr>
        <w:br/>
        <w:t>Ergo sepultus viuo, &amp; hic manes meos</w:t>
      </w:r>
      <w:r w:rsidRPr="008D46DB">
        <w:rPr>
          <w:lang w:val="it-IT"/>
        </w:rPr>
        <w:br/>
        <w:t>Lugere possum, nemo sic viuit tamen,</w:t>
      </w:r>
      <w:r w:rsidRPr="008D46DB">
        <w:rPr>
          <w:lang w:val="it-IT"/>
        </w:rPr>
        <w:br/>
        <w:t>(30) Quem nulla vel suspiria aut gemitus leuant.</w:t>
      </w:r>
      <w:r w:rsidRPr="008D46DB">
        <w:rPr>
          <w:lang w:val="it-IT"/>
        </w:rPr>
        <w:br/>
      </w:r>
      <w:r w:rsidRPr="008D46DB">
        <w:rPr>
          <w:lang w:val="en-US"/>
        </w:rPr>
        <w:t>Thamara! quid obstas? sola me Thamar iuuat,</w:t>
      </w:r>
      <w:r w:rsidRPr="008D46DB">
        <w:rPr>
          <w:lang w:val="en-US"/>
        </w:rPr>
        <w:br/>
        <w:t>Et obserati pectoris claues habet.</w:t>
      </w:r>
      <w:r w:rsidRPr="008D46DB">
        <w:rPr>
          <w:lang w:val="en-US"/>
        </w:rPr>
        <w:br/>
        <w:t>Succurre Thamar, spiritus tenues eunt.</w:t>
      </w:r>
      <w:r w:rsidRPr="008D46DB">
        <w:rPr>
          <w:lang w:val="en-US"/>
        </w:rPr>
        <w:br/>
        <w:t>Ah! quid moraris? si mihi vitam negas,</w:t>
      </w:r>
      <w:r w:rsidRPr="008D46DB">
        <w:rPr>
          <w:lang w:val="en-US"/>
        </w:rPr>
        <w:br/>
        <w:t>(35) Suspiriosi pectoris follem exprimam,</w:t>
      </w:r>
      <w:r w:rsidRPr="008D46DB">
        <w:rPr>
          <w:lang w:val="en-US"/>
        </w:rPr>
        <w:br/>
        <w:t>Haustoque gemitu. pedibus accumbam tuis.</w:t>
      </w:r>
      <w:r w:rsidRPr="008D46DB">
        <w:rPr>
          <w:lang w:val="en-US"/>
        </w:rPr>
        <w:br/>
        <w:t>Miserere Thamar! sola tu aerumnas meas</w:t>
      </w:r>
      <w:r w:rsidRPr="008D46DB">
        <w:rPr>
          <w:lang w:val="en-US"/>
        </w:rPr>
        <w:br/>
        <w:t>Interpolare, sola tu flammam potes</w:t>
      </w:r>
      <w:r w:rsidRPr="008D46DB">
        <w:rPr>
          <w:lang w:val="en-US"/>
        </w:rPr>
        <w:br/>
        <w:t>Sopire, laesi pectoris viuam facem,</w:t>
      </w:r>
      <w:r w:rsidRPr="008D46DB">
        <w:rPr>
          <w:lang w:val="en-US"/>
        </w:rPr>
        <w:br/>
        <w:t>(40) Et quicquid imis aestuat praecordiis.</w:t>
      </w:r>
      <w:r w:rsidRPr="008D46DB">
        <w:rPr>
          <w:lang w:val="en-US"/>
        </w:rPr>
        <w:br/>
      </w:r>
      <w:r w:rsidRPr="008D46DB">
        <w:rPr>
          <w:lang w:val="it-IT"/>
        </w:rPr>
        <w:t>Excede pestis, aduoca mentem miser,</w:t>
      </w:r>
      <w:r w:rsidRPr="008D46DB">
        <w:rPr>
          <w:lang w:val="it-IT"/>
        </w:rPr>
        <w:br/>
        <w:t>Compesce Erynnes, si quis in mundo est pudor,</w:t>
      </w:r>
      <w:r w:rsidRPr="008D46DB">
        <w:rPr>
          <w:lang w:val="it-IT"/>
        </w:rPr>
        <w:br/>
        <w:t>Arce pudendum crimen, &amp; fraena impetum.</w:t>
      </w:r>
      <w:r w:rsidRPr="008D46DB">
        <w:rPr>
          <w:lang w:val="it-IT"/>
        </w:rPr>
        <w:br/>
      </w:r>
      <w:r w:rsidRPr="008D46DB">
        <w:rPr>
          <w:lang w:val="en-US"/>
        </w:rPr>
        <w:t>Germana Thamar fratris vt thorum impleat?</w:t>
      </w:r>
      <w:r w:rsidRPr="008D46DB">
        <w:rPr>
          <w:lang w:val="en-US"/>
        </w:rPr>
        <w:br/>
        <w:t>(45) Vt misceat connubio incastum meo?</w:t>
      </w:r>
      <w:r w:rsidRPr="008D46DB">
        <w:rPr>
          <w:lang w:val="en-US"/>
        </w:rPr>
        <w:br/>
        <w:t>O sancta probitas! Virginem vt stupro occupem?</w:t>
      </w:r>
      <w:r w:rsidRPr="008D46DB">
        <w:rPr>
          <w:lang w:val="en-US"/>
        </w:rPr>
        <w:br/>
        <w:t>Frater sororem? fulmine hic sternat prius,</w:t>
      </w:r>
      <w:r w:rsidRPr="008D46DB">
        <w:rPr>
          <w:lang w:val="en-US"/>
        </w:rPr>
        <w:br/>
        <w:t>Et me rubente dextera feriat Deus,</w:t>
      </w:r>
      <w:r w:rsidRPr="008D46DB">
        <w:rPr>
          <w:lang w:val="en-US"/>
        </w:rPr>
        <w:br/>
        <w:t>Aut terra mihi dehiscat, &amp; me differant</w:t>
      </w:r>
      <w:r w:rsidRPr="008D46DB">
        <w:rPr>
          <w:lang w:val="en-US"/>
        </w:rPr>
        <w:br/>
        <w:t>(50) Orco immolatam victimam inferna canos,</w:t>
      </w:r>
      <w:r w:rsidRPr="008D46DB">
        <w:rPr>
          <w:lang w:val="en-US"/>
        </w:rPr>
        <w:br/>
        <w:t>Ante pudor, ante iura quam violem tua,</w:t>
      </w:r>
      <w:r w:rsidRPr="008D46DB">
        <w:rPr>
          <w:lang w:val="en-US"/>
        </w:rPr>
        <w:br/>
        <w:t>Legemque magnae Matris &amp; fas &amp; Deum.</w:t>
      </w:r>
      <w:r w:rsidRPr="008D46DB">
        <w:rPr>
          <w:lang w:val="en-US"/>
        </w:rPr>
        <w:br/>
        <w:t>Sed quid repugnas improbe? ah! frustra pius,</w:t>
      </w:r>
      <w:r w:rsidRPr="008D46DB">
        <w:rPr>
          <w:lang w:val="en-US"/>
        </w:rPr>
        <w:br/>
        <w:t>Frustra seuerus disputas; video satis</w:t>
      </w:r>
      <w:r w:rsidRPr="008D46DB">
        <w:rPr>
          <w:lang w:val="en-US"/>
        </w:rPr>
        <w:br/>
        <w:t>(55) Meliora &amp; aequus comprobo, sequor tamen</w:t>
      </w:r>
      <w:r w:rsidRPr="008D46DB">
        <w:rPr>
          <w:lang w:val="en-US"/>
        </w:rPr>
        <w:br/>
        <w:t>Deterius aliquid semper, &amp; labem, &amp; nefas,</w:t>
      </w:r>
      <w:r w:rsidRPr="008D46DB">
        <w:rPr>
          <w:lang w:val="en-US"/>
        </w:rPr>
        <w:br/>
        <w:t>Et quo profana cumque me lactat Venus.</w:t>
      </w:r>
      <w:r w:rsidRPr="008D46DB">
        <w:rPr>
          <w:lang w:val="en-US"/>
        </w:rPr>
        <w:br/>
      </w:r>
      <w:r w:rsidRPr="008D46DB">
        <w:rPr>
          <w:lang w:val="it-IT"/>
        </w:rPr>
        <w:t>Res dura Venus est, cum iuuent</w:t>
      </w:r>
      <w:r w:rsidRPr="008D46DB">
        <w:rPr>
          <w:rFonts w:cstheme="minorHAnsi"/>
          <w:lang w:val="it-IT"/>
        </w:rPr>
        <w:t>â</w:t>
      </w:r>
      <w:r w:rsidRPr="008D46DB">
        <w:rPr>
          <w:lang w:val="it-IT"/>
        </w:rPr>
        <w:t xml:space="preserve"> &amp; ocio</w:t>
      </w:r>
      <w:r w:rsidRPr="008D46DB">
        <w:rPr>
          <w:lang w:val="it-IT"/>
        </w:rPr>
        <w:br/>
        <w:t>Virent medullae, &amp; tabe crudeli scatent.</w:t>
      </w:r>
      <w:r w:rsidRPr="008D46DB">
        <w:rPr>
          <w:lang w:val="it-IT"/>
        </w:rPr>
        <w:br/>
        <w:t>(60) Tunc cum furorem serua libertas fouet,</w:t>
      </w:r>
      <w:r w:rsidRPr="008D46DB">
        <w:rPr>
          <w:lang w:val="it-IT"/>
        </w:rPr>
        <w:br/>
        <w:t>Et pascit aegrum vulnus, &amp; curas alit</w:t>
      </w:r>
      <w:r w:rsidRPr="008D46DB">
        <w:rPr>
          <w:lang w:val="it-IT"/>
        </w:rPr>
        <w:br/>
        <w:t>Semper recentes, nulla depressum leuat</w:t>
      </w:r>
      <w:r w:rsidRPr="008D46DB">
        <w:rPr>
          <w:lang w:val="it-IT"/>
        </w:rPr>
        <w:br/>
        <w:t xml:space="preserve">Panaraea morbum, penitus inuadit fibras, </w:t>
      </w:r>
      <w:r w:rsidRPr="008D46DB">
        <w:rPr>
          <w:lang w:val="it-IT"/>
        </w:rPr>
        <w:br/>
        <w:t>Atque vbi peredit, sequitur Inferno comes,</w:t>
      </w:r>
      <w:r w:rsidRPr="008D46DB">
        <w:rPr>
          <w:lang w:val="it-IT"/>
        </w:rPr>
        <w:br/>
        <w:t>(65) Lentoque passu lugubres campos obit.</w:t>
      </w:r>
      <w:r w:rsidRPr="008D46DB">
        <w:rPr>
          <w:lang w:val="it-IT"/>
        </w:rPr>
        <w:br/>
        <w:t>Heu caeca rabies! heu mihi! perij miser,</w:t>
      </w:r>
      <w:r w:rsidRPr="008D46DB">
        <w:rPr>
          <w:lang w:val="it-IT"/>
        </w:rPr>
        <w:br/>
        <w:t>ACTVS I.    9</w:t>
      </w:r>
      <w:r w:rsidRPr="008D46DB">
        <w:rPr>
          <w:lang w:val="it-IT"/>
        </w:rPr>
        <w:br/>
        <w:t>Et restat aliquid semper in manes meos.</w:t>
      </w:r>
      <w:r w:rsidRPr="008D46DB">
        <w:rPr>
          <w:lang w:val="it-IT"/>
        </w:rPr>
        <w:br/>
        <w:t>Vt vidi, vt ager occidi, vt malus furor</w:t>
      </w:r>
      <w:r w:rsidRPr="008D46DB">
        <w:rPr>
          <w:lang w:val="it-IT"/>
        </w:rPr>
        <w:br/>
        <w:t>Abstulit amantem! perdidit fratrem Soror,</w:t>
      </w:r>
      <w:r w:rsidRPr="008D46DB">
        <w:rPr>
          <w:lang w:val="it-IT"/>
        </w:rPr>
        <w:br/>
        <w:t>(70) Nutuque ocelli, cuspide &amp; iaculo magis</w:t>
      </w:r>
      <w:r w:rsidRPr="008D46DB">
        <w:rPr>
          <w:lang w:val="it-IT"/>
        </w:rPr>
        <w:br/>
        <w:t>Strictim &amp; potenter cordis effodit sinum,</w:t>
      </w:r>
      <w:r w:rsidRPr="008D46DB">
        <w:rPr>
          <w:lang w:val="it-IT"/>
        </w:rPr>
        <w:br/>
        <w:t>Vitamque penitus, sanguinemque hausit meum.</w:t>
      </w:r>
      <w:r w:rsidRPr="008D46DB">
        <w:rPr>
          <w:lang w:val="it-IT"/>
        </w:rPr>
        <w:br/>
        <w:t>Nunc morior, addet naeniam tumulo Pater,</w:t>
      </w:r>
      <w:r w:rsidRPr="008D46DB">
        <w:rPr>
          <w:lang w:val="it-IT"/>
        </w:rPr>
        <w:br/>
        <w:t>Tibicinesque &amp; praeficas, &amp; ordine</w:t>
      </w:r>
      <w:r w:rsidRPr="008D46DB">
        <w:rPr>
          <w:lang w:val="it-IT"/>
        </w:rPr>
        <w:br/>
        <w:t>(75) Longo cupressos manibus statuet meis.</w:t>
      </w:r>
      <w:r w:rsidRPr="008D46DB">
        <w:rPr>
          <w:lang w:val="it-IT"/>
        </w:rPr>
        <w:br/>
        <w:t>At forte Thamar lacrymas olim dabit,</w:t>
      </w:r>
      <w:r w:rsidRPr="008D46DB">
        <w:rPr>
          <w:lang w:val="it-IT"/>
        </w:rPr>
        <w:br/>
        <w:t>Largumque deflens imbuet busti situm.</w:t>
      </w:r>
      <w:r w:rsidRPr="008D46DB">
        <w:rPr>
          <w:lang w:val="it-IT"/>
        </w:rPr>
        <w:br/>
        <w:t>Quam tunc cubabo molliter! quantum ossibus</w:t>
      </w:r>
      <w:r w:rsidRPr="008D46DB">
        <w:rPr>
          <w:lang w:val="it-IT"/>
        </w:rPr>
        <w:br/>
        <w:t>Et deteretur pectori virus meo,</w:t>
      </w:r>
      <w:r w:rsidRPr="008D46DB">
        <w:rPr>
          <w:lang w:val="it-IT"/>
        </w:rPr>
        <w:br/>
        <w:t>(80) Quod nunc in orbem saeuit! infoelix amor,</w:t>
      </w:r>
      <w:r w:rsidRPr="008D46DB">
        <w:rPr>
          <w:lang w:val="it-IT"/>
        </w:rPr>
        <w:br/>
        <w:t>Quo nec potiri facile, nec iustum est mihi!</w:t>
      </w:r>
      <w:r w:rsidRPr="008D46DB">
        <w:rPr>
          <w:lang w:val="it-IT"/>
        </w:rPr>
        <w:br/>
        <w:t>Quocunque vergit animus, in curas redit,</w:t>
      </w:r>
      <w:r w:rsidRPr="008D46DB">
        <w:rPr>
          <w:lang w:val="it-IT"/>
        </w:rPr>
        <w:br/>
        <w:t>Quocumque nutant lumina, implentur sinus,</w:t>
      </w:r>
      <w:r w:rsidRPr="008D46DB">
        <w:rPr>
          <w:lang w:val="it-IT"/>
        </w:rPr>
        <w:br/>
        <w:t>Purique Soles non magis lucent mihi,</w:t>
      </w:r>
      <w:r w:rsidRPr="008D46DB">
        <w:rPr>
          <w:lang w:val="it-IT"/>
        </w:rPr>
        <w:br/>
        <w:t>(85) Vt noctem opacam miscuit caecus puer,</w:t>
      </w:r>
      <w:r w:rsidRPr="008D46DB">
        <w:rPr>
          <w:lang w:val="it-IT"/>
        </w:rPr>
        <w:br/>
        <w:t>Et torua Exynnis fumidam extinxit facem</w:t>
      </w:r>
      <w:r w:rsidRPr="008D46DB">
        <w:rPr>
          <w:lang w:val="it-IT"/>
        </w:rPr>
        <w:br/>
        <w:t>In pectore isto luridam inuoluens stygem.</w:t>
      </w:r>
      <w:r w:rsidRPr="008D46DB">
        <w:rPr>
          <w:lang w:val="it-IT"/>
        </w:rPr>
        <w:br/>
        <w:t>Sed cur querelas diuido in ventum meas?</w:t>
      </w:r>
      <w:r w:rsidRPr="008D46DB">
        <w:rPr>
          <w:lang w:val="it-IT"/>
        </w:rPr>
        <w:br/>
        <w:t xml:space="preserve">Nec flammam in auras dissipo? ô malum!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dolor</w:t>
      </w:r>
      <w:r w:rsidRPr="008D46DB">
        <w:rPr>
          <w:lang w:val="it-IT"/>
        </w:rPr>
        <w:br/>
        <w:t>(90) Pungentis oestri, qui mihi torquet iecur!</w:t>
      </w:r>
      <w:r w:rsidRPr="008D46DB">
        <w:rPr>
          <w:lang w:val="it-IT"/>
        </w:rPr>
        <w:br/>
        <w:t>Thamara! quid obstas?qui mihi cumque est labor,</w:t>
      </w:r>
      <w:r w:rsidRPr="008D46DB">
        <w:rPr>
          <w:lang w:val="it-IT"/>
        </w:rPr>
        <w:br/>
        <w:t>Expressus aegro viscerum suspirio</w:t>
      </w:r>
      <w:r w:rsidRPr="008D46DB">
        <w:rPr>
          <w:lang w:val="it-IT"/>
        </w:rPr>
        <w:br/>
        <w:t>In te redundat, terge formosâ manu</w:t>
      </w:r>
      <w:r w:rsidRPr="008D46DB">
        <w:rPr>
          <w:lang w:val="it-IT"/>
        </w:rPr>
        <w:br/>
        <w:t>Tabem perennem, detere hanc pestem fibris,</w:t>
      </w:r>
      <w:r w:rsidRPr="008D46DB">
        <w:rPr>
          <w:lang w:val="it-IT"/>
        </w:rPr>
        <w:br/>
        <w:t>(95) Expelle Erynnem, vulnus hoc, quantum patet,</w:t>
      </w:r>
      <w:r w:rsidRPr="008D46DB">
        <w:rPr>
          <w:lang w:val="it-IT"/>
        </w:rPr>
        <w:br/>
        <w:t>Tibi relictum est; ô Dea! ô sidus meum!</w:t>
      </w:r>
      <w:r w:rsidRPr="008D46DB">
        <w:rPr>
          <w:lang w:val="it-IT"/>
        </w:rPr>
        <w:br/>
        <w:t xml:space="preserve">Thamara! quid obstas? Thamara!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fatum meum</w:t>
      </w:r>
      <w:r w:rsidRPr="008D46DB">
        <w:rPr>
          <w:lang w:val="it-IT"/>
        </w:rPr>
        <w:br/>
        <w:t>Crudele! Morior! morior! &amp; nunquam, tuis</w:t>
      </w:r>
      <w:r w:rsidRPr="008D46DB">
        <w:rPr>
          <w:lang w:val="it-IT"/>
        </w:rPr>
        <w:br/>
        <w:t>Si non ab oculis, vlla me adspiciet salus.</w:t>
      </w:r>
      <w:r w:rsidRPr="008D46DB">
        <w:rPr>
          <w:lang w:val="it-IT"/>
        </w:rPr>
        <w:br/>
        <w:t>10</w:t>
      </w:r>
      <w:r w:rsidRPr="008D46DB">
        <w:rPr>
          <w:lang w:val="it-IT"/>
        </w:rPr>
        <w:tab/>
        <w:t>TRAGOEDIA SACRA</w:t>
      </w:r>
      <w:r w:rsidRPr="008D46DB">
        <w:rPr>
          <w:lang w:val="it-IT"/>
        </w:rPr>
        <w:br/>
        <w:t>Chorus.</w:t>
      </w:r>
      <w:r w:rsidRPr="008D46DB">
        <w:rPr>
          <w:lang w:val="it-IT"/>
        </w:rPr>
        <w:br/>
        <w:t>(100) NOn tot vario gurgite motus</w:t>
      </w:r>
      <w:r w:rsidRPr="008D46DB">
        <w:rPr>
          <w:lang w:val="it-IT"/>
        </w:rPr>
        <w:br/>
        <w:t>Euripus agit, nec tot calidis</w:t>
      </w:r>
      <w:r w:rsidRPr="008D46DB">
        <w:rPr>
          <w:lang w:val="it-IT"/>
        </w:rPr>
        <w:br/>
        <w:t>Ludit arenis Barbara Syrtis;</w:t>
      </w:r>
      <w:r w:rsidRPr="008D46DB">
        <w:rPr>
          <w:lang w:val="it-IT"/>
        </w:rPr>
        <w:br/>
        <w:t>Non tot laues torquet ab vndis</w:t>
      </w:r>
      <w:r w:rsidRPr="008D46DB">
        <w:rPr>
          <w:lang w:val="it-IT"/>
        </w:rPr>
        <w:br/>
        <w:t>Amphitrute caerula conchas,</w:t>
      </w:r>
      <w:r w:rsidRPr="008D46DB">
        <w:rPr>
          <w:lang w:val="it-IT"/>
        </w:rPr>
        <w:br/>
        <w:t>(105) Non tot pictos Methymna legit</w:t>
      </w:r>
      <w:r w:rsidRPr="008D46DB">
        <w:rPr>
          <w:lang w:val="it-IT"/>
        </w:rPr>
        <w:br/>
        <w:t>Fata racemos; non tot grauidos</w:t>
      </w:r>
      <w:r w:rsidRPr="008D46DB">
        <w:rPr>
          <w:lang w:val="it-IT"/>
        </w:rPr>
        <w:br/>
        <w:t>Gargara culmos, quot demerso</w:t>
      </w:r>
      <w:r w:rsidRPr="008D46DB">
        <w:rPr>
          <w:lang w:val="it-IT"/>
        </w:rPr>
        <w:br/>
        <w:t>Pectore curas, long</w:t>
      </w:r>
      <w:r w:rsidRPr="008D46DB">
        <w:rPr>
          <w:rFonts w:cstheme="minorHAnsi"/>
          <w:lang w:val="it-IT"/>
        </w:rPr>
        <w:t>â</w:t>
      </w:r>
      <w:r w:rsidRPr="008D46DB">
        <w:rPr>
          <w:lang w:val="it-IT"/>
        </w:rPr>
        <w:t xml:space="preserve"> nexas</w:t>
      </w:r>
      <w:r w:rsidRPr="008D46DB">
        <w:rPr>
          <w:lang w:val="it-IT"/>
        </w:rPr>
        <w:br/>
        <w:t>Vsque catenâ, vel quot penitus</w:t>
      </w:r>
      <w:r w:rsidRPr="008D46DB">
        <w:rPr>
          <w:lang w:val="it-IT"/>
        </w:rPr>
        <w:br/>
        <w:t>(110) Crudelis amor vulnera miscet.</w:t>
      </w:r>
      <w:r w:rsidRPr="008D46DB">
        <w:rPr>
          <w:lang w:val="it-IT"/>
        </w:rPr>
        <w:br/>
        <w:t>Frustra placidos carpere somnos</w:t>
      </w:r>
      <w:r w:rsidRPr="008D46DB">
        <w:rPr>
          <w:lang w:val="it-IT"/>
        </w:rPr>
        <w:br/>
        <w:t>Et lethaeo gurgite tentat</w:t>
      </w:r>
      <w:r w:rsidRPr="008D46DB">
        <w:rPr>
          <w:lang w:val="it-IT"/>
        </w:rPr>
        <w:br/>
        <w:t>Semper vigiles mergere taedas,</w:t>
      </w:r>
      <w:r w:rsidRPr="008D46DB">
        <w:rPr>
          <w:lang w:val="it-IT"/>
        </w:rPr>
        <w:br/>
        <w:t>Si quem Paphius laeserit Arcu,</w:t>
      </w:r>
      <w:r w:rsidRPr="008D46DB">
        <w:rPr>
          <w:lang w:val="it-IT"/>
        </w:rPr>
        <w:br/>
        <w:t>(115) Non inuita Cypride, pullus.</w:t>
      </w:r>
      <w:r w:rsidRPr="008D46DB">
        <w:rPr>
          <w:lang w:val="it-IT"/>
        </w:rPr>
        <w:br/>
        <w:t>Cum nocturnis aurea bigis</w:t>
      </w:r>
      <w:r w:rsidRPr="008D46DB">
        <w:rPr>
          <w:lang w:val="it-IT"/>
        </w:rPr>
        <w:br/>
        <w:t>Delia caecas temperat vmbras</w:t>
      </w:r>
      <w:r w:rsidRPr="008D46DB">
        <w:rPr>
          <w:lang w:val="it-IT"/>
        </w:rPr>
        <w:br/>
        <w:t>Et vaga passim sidera fulgent,</w:t>
      </w:r>
      <w:r w:rsidRPr="008D46DB">
        <w:rPr>
          <w:lang w:val="it-IT"/>
        </w:rPr>
        <w:br/>
        <w:t>Numerat longas tetricus horas,</w:t>
      </w:r>
      <w:r w:rsidRPr="008D46DB">
        <w:rPr>
          <w:lang w:val="it-IT"/>
        </w:rPr>
        <w:br/>
        <w:t>(120) Et, solicito nixus cubito</w:t>
      </w:r>
      <w:r w:rsidRPr="008D46DB">
        <w:rPr>
          <w:lang w:val="it-IT"/>
        </w:rPr>
        <w:br/>
        <w:t>Suspirando viscera rumpit,</w:t>
      </w:r>
      <w:r w:rsidRPr="008D46DB">
        <w:rPr>
          <w:lang w:val="it-IT"/>
        </w:rPr>
        <w:br/>
        <w:t>Tunc, cum nitido lutea vultu</w:t>
      </w:r>
      <w:r w:rsidRPr="008D46DB">
        <w:rPr>
          <w:lang w:val="it-IT"/>
        </w:rPr>
        <w:br/>
        <w:t>Noctem &amp; stellas occupat Eos</w:t>
      </w:r>
      <w:r w:rsidRPr="008D46DB">
        <w:rPr>
          <w:lang w:val="it-IT"/>
        </w:rPr>
        <w:br/>
        <w:t>Spargitque rosas, deserit aegri</w:t>
      </w:r>
      <w:r w:rsidRPr="008D46DB">
        <w:rPr>
          <w:lang w:val="it-IT"/>
        </w:rPr>
        <w:br/>
        <w:t>(125) Taedia lecti, nescitque miser,</w:t>
      </w:r>
      <w:r w:rsidRPr="008D46DB">
        <w:rPr>
          <w:lang w:val="it-IT"/>
        </w:rPr>
        <w:br/>
        <w:t>Quod nusquam auidas vitat Erynnes,</w:t>
      </w:r>
      <w:r w:rsidRPr="008D46DB">
        <w:rPr>
          <w:lang w:val="it-IT"/>
        </w:rPr>
        <w:br/>
        <w:t>Intestino deditus hosti.</w:t>
      </w:r>
      <w:r w:rsidRPr="008D46DB">
        <w:rPr>
          <w:lang w:val="it-IT"/>
        </w:rPr>
        <w:br/>
        <w:t>Nulla est lento panacaea malo,</w:t>
      </w:r>
      <w:r w:rsidRPr="008D46DB">
        <w:rPr>
          <w:lang w:val="it-IT"/>
        </w:rPr>
        <w:br/>
        <w:t>Et perpetuo carpitur igni,</w:t>
      </w:r>
      <w:r w:rsidRPr="008D46DB">
        <w:rPr>
          <w:lang w:val="it-IT"/>
        </w:rPr>
        <w:br/>
        <w:t>(130) Quisquis vetitos arsit amores:</w:t>
      </w:r>
      <w:r w:rsidRPr="008D46DB">
        <w:rPr>
          <w:lang w:val="it-IT"/>
        </w:rPr>
        <w:br/>
        <w:t>Quamuis Tyrio fulgeat ostro,</w:t>
      </w:r>
      <w:r w:rsidRPr="008D46DB">
        <w:rPr>
          <w:lang w:val="it-IT"/>
        </w:rPr>
        <w:br/>
        <w:t>Et regali fretus lituo</w:t>
      </w:r>
      <w:r w:rsidRPr="008D46DB">
        <w:rPr>
          <w:lang w:val="it-IT"/>
        </w:rPr>
        <w:br/>
        <w:t>Scribat populis iura sub actis,</w:t>
      </w:r>
      <w:r w:rsidRPr="008D46DB">
        <w:rPr>
          <w:lang w:val="it-IT"/>
        </w:rPr>
        <w:br/>
        <w:t>Ipse aeternâ compede vinctus</w:t>
      </w:r>
      <w:r w:rsidRPr="008D46DB">
        <w:rPr>
          <w:lang w:val="it-IT"/>
        </w:rPr>
        <w:br/>
        <w:t>ACTVS I.       11</w:t>
      </w:r>
      <w:r w:rsidRPr="008D46DB">
        <w:rPr>
          <w:lang w:val="it-IT"/>
        </w:rPr>
        <w:br/>
        <w:t>(135) Mollis pueri victima, noxae</w:t>
      </w:r>
      <w:r w:rsidRPr="008D46DB">
        <w:rPr>
          <w:lang w:val="it-IT"/>
        </w:rPr>
        <w:br/>
        <w:t>Deditus, vdâ vilior algâ,</w:t>
      </w:r>
      <w:r w:rsidRPr="008D46DB">
        <w:rPr>
          <w:lang w:val="it-IT"/>
        </w:rPr>
        <w:br/>
        <w:t>Importuno seruit amori.</w:t>
      </w:r>
      <w:r w:rsidRPr="008D46DB">
        <w:rPr>
          <w:lang w:val="it-IT"/>
        </w:rPr>
        <w:br/>
        <w:t>Ridet, lacrymat, sperat, metuit,</w:t>
      </w:r>
      <w:r w:rsidRPr="008D46DB">
        <w:rPr>
          <w:lang w:val="it-IT"/>
        </w:rPr>
        <w:br/>
        <w:t>Aestuat, horret, torpet, anhelat,</w:t>
      </w:r>
      <w:r w:rsidRPr="008D46DB">
        <w:rPr>
          <w:lang w:val="it-IT"/>
        </w:rPr>
        <w:br/>
        <w:t>(140) Rapitur, trahitur, figitur, haeret:</w:t>
      </w:r>
      <w:r w:rsidRPr="008D46DB">
        <w:rPr>
          <w:lang w:val="it-IT"/>
        </w:rPr>
        <w:br/>
        <w:t>Vt dura silex, aut quae tumidis</w:t>
      </w:r>
      <w:r w:rsidRPr="008D46DB">
        <w:rPr>
          <w:lang w:val="it-IT"/>
        </w:rPr>
        <w:br/>
        <w:t>Extat scopulis arida cautes:</w:t>
      </w:r>
      <w:r w:rsidRPr="008D46DB">
        <w:rPr>
          <w:lang w:val="it-IT"/>
        </w:rPr>
        <w:br/>
        <w:t>Audet, trepidat, buxoque magis</w:t>
      </w:r>
      <w:r w:rsidRPr="008D46DB">
        <w:rPr>
          <w:lang w:val="it-IT"/>
        </w:rPr>
        <w:br/>
        <w:t>Pallidus iterum vota remittit,</w:t>
      </w:r>
      <w:r w:rsidRPr="008D46DB">
        <w:rPr>
          <w:lang w:val="it-IT"/>
        </w:rPr>
        <w:br/>
        <w:t>(145) Semperque aliquid moret, &amp; horret,</w:t>
      </w:r>
      <w:r w:rsidRPr="008D46DB">
        <w:rPr>
          <w:lang w:val="it-IT"/>
        </w:rPr>
        <w:br/>
        <w:t>Qui pistrino cogitur isto.</w:t>
      </w:r>
      <w:r w:rsidRPr="008D46DB">
        <w:rPr>
          <w:lang w:val="it-IT"/>
        </w:rPr>
        <w:br/>
        <w:t>Heu! quam mallet voluere saxum,</w:t>
      </w:r>
      <w:r w:rsidRPr="008D46DB">
        <w:rPr>
          <w:lang w:val="it-IT"/>
        </w:rPr>
        <w:br/>
        <w:t>Aut praecipiti restare rotae,</w:t>
      </w:r>
      <w:r w:rsidRPr="008D46DB">
        <w:rPr>
          <w:lang w:val="it-IT"/>
        </w:rPr>
        <w:br/>
        <w:t>Vrgere cauam protinus vrnam,</w:t>
      </w:r>
      <w:r w:rsidRPr="008D46DB">
        <w:rPr>
          <w:lang w:val="it-IT"/>
        </w:rPr>
        <w:br/>
        <w:t>(150) Inconsumptum praestare iecur</w:t>
      </w:r>
      <w:r w:rsidRPr="008D46DB">
        <w:rPr>
          <w:lang w:val="it-IT"/>
        </w:rPr>
        <w:br/>
        <w:t>Miluo, aut aquilae semper hianti,</w:t>
      </w:r>
      <w:r w:rsidRPr="008D46DB">
        <w:rPr>
          <w:lang w:val="it-IT"/>
        </w:rPr>
        <w:br/>
        <w:t>Tauri gelidâ rupe ligatus.</w:t>
      </w:r>
      <w:r w:rsidRPr="008D46DB">
        <w:rPr>
          <w:lang w:val="it-IT"/>
        </w:rPr>
        <w:br/>
        <w:t>Aut si flammis omnia debet,</w:t>
      </w:r>
      <w:r w:rsidRPr="008D46DB">
        <w:rPr>
          <w:lang w:val="it-IT"/>
        </w:rPr>
        <w:br/>
        <w:t>Mallet Siculos inter cineres,</w:t>
      </w:r>
      <w:r w:rsidRPr="008D46DB">
        <w:rPr>
          <w:lang w:val="it-IT"/>
        </w:rPr>
        <w:br/>
        <w:t>(155) Late grauidâ conditus Aetnâ</w:t>
      </w:r>
      <w:r w:rsidRPr="008D46DB">
        <w:rPr>
          <w:lang w:val="it-IT"/>
        </w:rPr>
        <w:br/>
        <w:t>Spirare olidos vsque caminos</w:t>
      </w:r>
      <w:r w:rsidRPr="008D46DB">
        <w:rPr>
          <w:lang w:val="it-IT"/>
        </w:rPr>
        <w:br/>
        <w:t>Et sulfureas voluere taedas.</w:t>
      </w:r>
      <w:r w:rsidRPr="008D46DB">
        <w:rPr>
          <w:lang w:val="it-IT"/>
        </w:rPr>
        <w:br/>
      </w:r>
      <w:r w:rsidRPr="008D46DB">
        <w:rPr>
          <w:lang w:val="en-US"/>
        </w:rPr>
        <w:t>Quid te curis frustra maceras?</w:t>
      </w:r>
      <w:r w:rsidRPr="008D46DB">
        <w:rPr>
          <w:lang w:val="en-US"/>
        </w:rPr>
        <w:br/>
        <w:t>Quid te exagitas nobilis Amnon?</w:t>
      </w:r>
      <w:r w:rsidRPr="008D46DB">
        <w:rPr>
          <w:lang w:val="en-US"/>
        </w:rPr>
        <w:br/>
        <w:t>(160) Quis tibi vultum contrahit horror?</w:t>
      </w:r>
      <w:r w:rsidRPr="008D46DB">
        <w:rPr>
          <w:lang w:val="en-US"/>
        </w:rPr>
        <w:br/>
      </w:r>
      <w:r w:rsidRPr="008D46DB">
        <w:rPr>
          <w:lang w:val="it-IT"/>
        </w:rPr>
        <w:t>Ah! cur teneri stillant oculi,</w:t>
      </w:r>
      <w:r w:rsidRPr="008D46DB">
        <w:rPr>
          <w:lang w:val="it-IT"/>
        </w:rPr>
        <w:br/>
        <w:t>Aut quis lacrymas concitat istas?</w:t>
      </w:r>
      <w:r w:rsidRPr="008D46DB">
        <w:rPr>
          <w:lang w:val="it-IT"/>
        </w:rPr>
        <w:br/>
        <w:t>Dirum est aliquid, quodcumque doles,</w:t>
      </w:r>
      <w:r w:rsidRPr="008D46DB">
        <w:rPr>
          <w:lang w:val="it-IT"/>
        </w:rPr>
        <w:br/>
        <w:t>Quod te centro pectoris vrit,</w:t>
      </w:r>
      <w:r w:rsidRPr="008D46DB">
        <w:rPr>
          <w:lang w:val="it-IT"/>
        </w:rPr>
        <w:br/>
        <w:t>(165) Quod nec flendo lenire queas,</w:t>
      </w:r>
      <w:r w:rsidRPr="008D46DB">
        <w:rPr>
          <w:lang w:val="it-IT"/>
        </w:rPr>
        <w:br/>
        <w:t>Quamuis largo fonte madescens</w:t>
      </w:r>
      <w:r w:rsidRPr="008D46DB">
        <w:rPr>
          <w:lang w:val="it-IT"/>
        </w:rPr>
        <w:br/>
        <w:t>Totam haurires pectoris vrnam.</w:t>
      </w:r>
      <w:r w:rsidRPr="008D46DB">
        <w:rPr>
          <w:lang w:val="it-IT"/>
        </w:rPr>
        <w:br/>
        <w:t>Nunquam lacrymis satiatur amor,</w:t>
      </w:r>
      <w:r w:rsidRPr="008D46DB">
        <w:rPr>
          <w:lang w:val="it-IT"/>
        </w:rPr>
        <w:br/>
        <w:t>Et si Oceano mergere tentes,</w:t>
      </w:r>
      <w:r w:rsidRPr="008D46DB">
        <w:rPr>
          <w:lang w:val="it-IT"/>
        </w:rPr>
        <w:br/>
        <w:t>(170) Nunquam labem diluis istam.</w:t>
      </w:r>
      <w:r w:rsidRPr="008D46DB">
        <w:rPr>
          <w:lang w:val="it-IT"/>
        </w:rPr>
        <w:br/>
        <w:t>Heu me! vbi lepidae forma iuuenta,</w:t>
      </w:r>
      <w:r w:rsidRPr="008D46DB">
        <w:rPr>
          <w:lang w:val="it-IT"/>
        </w:rPr>
        <w:br/>
        <w:t>Hilarique oculi, roseaeque genae,</w:t>
      </w:r>
      <w:r w:rsidRPr="008D46DB">
        <w:rPr>
          <w:lang w:val="it-IT"/>
        </w:rPr>
        <w:br/>
        <w:t>Et quae te olim fingere pulcrum</w:t>
      </w:r>
      <w:r w:rsidRPr="008D46DB">
        <w:rPr>
          <w:lang w:val="it-IT"/>
        </w:rPr>
        <w:br/>
        <w:t>12     TRAGOEDIA SACRA</w:t>
      </w:r>
      <w:r w:rsidRPr="008D46DB">
        <w:rPr>
          <w:lang w:val="it-IT"/>
        </w:rPr>
        <w:br/>
        <w:t>Succo poterat lactea pubes?</w:t>
      </w:r>
      <w:r w:rsidRPr="008D46DB">
        <w:rPr>
          <w:lang w:val="it-IT"/>
        </w:rPr>
        <w:br/>
        <w:t>(175) Omnia dirus consumpsit amor,</w:t>
      </w:r>
      <w:r w:rsidRPr="008D46DB">
        <w:rPr>
          <w:lang w:val="it-IT"/>
        </w:rPr>
        <w:br/>
        <w:t>Et crudeli tabe peredit.</w:t>
      </w:r>
      <w:r w:rsidRPr="008D46DB">
        <w:rPr>
          <w:lang w:val="it-IT"/>
        </w:rPr>
        <w:br/>
        <w:t>Non iam trepidos figere ceruos,</w:t>
      </w:r>
      <w:r w:rsidRPr="008D46DB">
        <w:rPr>
          <w:lang w:val="it-IT"/>
        </w:rPr>
        <w:br/>
        <w:t>Ne vacat altum lustrare nemus,</w:t>
      </w:r>
      <w:r w:rsidRPr="008D46DB">
        <w:rPr>
          <w:lang w:val="it-IT"/>
        </w:rPr>
        <w:br/>
        <w:t>Qua frondosas implexa comas</w:t>
      </w:r>
      <w:r w:rsidRPr="008D46DB">
        <w:rPr>
          <w:lang w:val="it-IT"/>
        </w:rPr>
        <w:br/>
        <w:t>(180) Bersaba veteres arrigit ornos,</w:t>
      </w:r>
      <w:r w:rsidRPr="008D46DB">
        <w:rPr>
          <w:lang w:val="it-IT"/>
        </w:rPr>
        <w:br/>
        <w:t>Non quadriiugos flectere currus,</w:t>
      </w:r>
      <w:r w:rsidRPr="008D46DB">
        <w:rPr>
          <w:lang w:val="it-IT"/>
        </w:rPr>
        <w:br/>
        <w:t>Non difficiles radere metas,</w:t>
      </w:r>
      <w:r w:rsidRPr="008D46DB">
        <w:rPr>
          <w:lang w:val="it-IT"/>
        </w:rPr>
        <w:br/>
        <w:t>Non &amp; pariles stringere caestus,</w:t>
      </w:r>
      <w:r w:rsidRPr="008D46DB">
        <w:rPr>
          <w:lang w:val="it-IT"/>
        </w:rPr>
        <w:br/>
        <w:t>Non baleares vertere fundas,</w:t>
      </w:r>
      <w:r w:rsidRPr="008D46DB">
        <w:rPr>
          <w:lang w:val="it-IT"/>
        </w:rPr>
        <w:br/>
        <w:t>(185) Aut pancraticos cogere nexus.</w:t>
      </w:r>
      <w:r w:rsidRPr="008D46DB">
        <w:rPr>
          <w:lang w:val="it-IT"/>
        </w:rPr>
        <w:br/>
        <w:t>Nec dulcisona carmina citharae</w:t>
      </w:r>
      <w:r w:rsidRPr="008D46DB">
        <w:rPr>
          <w:lang w:val="it-IT"/>
        </w:rPr>
        <w:br/>
        <w:t>Lenimen habent, aut grata lyra</w:t>
      </w:r>
      <w:r w:rsidRPr="008D46DB">
        <w:rPr>
          <w:lang w:val="it-IT"/>
        </w:rPr>
        <w:br/>
        <w:t>Murmura possunt ducere somnos.</w:t>
      </w:r>
      <w:r w:rsidRPr="008D46DB">
        <w:rPr>
          <w:lang w:val="it-IT"/>
        </w:rPr>
        <w:br/>
        <w:t>Inter lacrymas musica luget,</w:t>
      </w:r>
      <w:r w:rsidRPr="008D46DB">
        <w:rPr>
          <w:lang w:val="it-IT"/>
        </w:rPr>
        <w:br/>
        <w:t>(190) Etsi implacidas occupet aures,</w:t>
      </w:r>
      <w:r w:rsidRPr="008D46DB">
        <w:rPr>
          <w:lang w:val="it-IT"/>
        </w:rPr>
        <w:br/>
        <w:t>Tetrica surdo fabula stridet.</w:t>
      </w:r>
      <w:r w:rsidRPr="008D46DB">
        <w:rPr>
          <w:lang w:val="it-IT"/>
        </w:rPr>
        <w:br/>
        <w:t>Omnia vincit crudelis amor,</w:t>
      </w:r>
      <w:r w:rsidRPr="008D46DB">
        <w:rPr>
          <w:lang w:val="it-IT"/>
        </w:rPr>
        <w:br/>
        <w:t>Et sperando vulnera nutrit.</w:t>
      </w:r>
      <w:r w:rsidRPr="008D46DB">
        <w:rPr>
          <w:lang w:val="it-IT"/>
        </w:rPr>
        <w:br/>
        <w:t>Iacob timidae Matris alumnus,</w:t>
      </w:r>
      <w:r w:rsidRPr="008D46DB">
        <w:rPr>
          <w:lang w:val="it-IT"/>
        </w:rPr>
        <w:br/>
        <w:t>(195) Iussus patrium mutare solum,</w:t>
      </w:r>
      <w:r w:rsidRPr="008D46DB">
        <w:rPr>
          <w:lang w:val="it-IT"/>
        </w:rPr>
        <w:br/>
        <w:t>Et diuersas quaerere terras,</w:t>
      </w:r>
      <w:r w:rsidRPr="008D46DB">
        <w:rPr>
          <w:lang w:val="it-IT"/>
        </w:rPr>
        <w:br/>
        <w:t>Consanguine â Rachele calet,</w:t>
      </w:r>
      <w:r w:rsidRPr="008D46DB">
        <w:rPr>
          <w:lang w:val="it-IT"/>
        </w:rPr>
        <w:br/>
        <w:t>Et connubij tempora pactus</w:t>
      </w:r>
      <w:r w:rsidRPr="008D46DB">
        <w:rPr>
          <w:lang w:val="it-IT"/>
        </w:rPr>
        <w:br/>
        <w:t>Septem lentas transigit hyemes,</w:t>
      </w:r>
      <w:r w:rsidRPr="008D46DB">
        <w:rPr>
          <w:lang w:val="it-IT"/>
        </w:rPr>
        <w:br/>
        <w:t>(200) Tum morosi fraude Labani</w:t>
      </w:r>
      <w:r w:rsidRPr="008D46DB">
        <w:rPr>
          <w:lang w:val="it-IT"/>
        </w:rPr>
        <w:br/>
        <w:t>Iterum longos deuorat annos,</w:t>
      </w:r>
      <w:r w:rsidRPr="008D46DB">
        <w:rPr>
          <w:lang w:val="it-IT"/>
        </w:rPr>
        <w:br/>
        <w:t>Lectae thalamum virginis ardens.</w:t>
      </w:r>
      <w:r w:rsidRPr="008D46DB">
        <w:rPr>
          <w:lang w:val="it-IT"/>
        </w:rPr>
        <w:br/>
        <w:t>Sampson valido robore fortis,</w:t>
      </w:r>
      <w:r w:rsidRPr="008D46DB">
        <w:rPr>
          <w:lang w:val="it-IT"/>
        </w:rPr>
        <w:br/>
        <w:t>Cui ludus erat cominus vrsos</w:t>
      </w:r>
      <w:r w:rsidRPr="008D46DB">
        <w:rPr>
          <w:lang w:val="it-IT"/>
        </w:rPr>
        <w:br/>
        <w:t>(205) Stringere, &amp; auidos sternere scimnos,</w:t>
      </w:r>
      <w:r w:rsidRPr="008D46DB">
        <w:rPr>
          <w:lang w:val="it-IT"/>
        </w:rPr>
        <w:br/>
        <w:t>Aut mandibulâ caedere densos</w:t>
      </w:r>
      <w:r w:rsidRPr="008D46DB">
        <w:rPr>
          <w:lang w:val="it-IT"/>
        </w:rPr>
        <w:br/>
        <w:t>Protinus hostes, vni potuit</w:t>
      </w:r>
      <w:r w:rsidRPr="008D46DB">
        <w:rPr>
          <w:lang w:val="it-IT"/>
        </w:rPr>
        <w:br/>
        <w:t>Cedere culpae, blandoque sinu</w:t>
      </w:r>
      <w:r w:rsidRPr="008D46DB">
        <w:rPr>
          <w:lang w:val="it-IT"/>
        </w:rPr>
        <w:br/>
        <w:t>Bellicis aegros mersit ocellos.</w:t>
      </w:r>
      <w:r w:rsidRPr="008D46DB">
        <w:rPr>
          <w:lang w:val="it-IT"/>
        </w:rPr>
        <w:br/>
        <w:t>(210) Illa arcanum radere crinem,</w:t>
      </w:r>
      <w:r w:rsidRPr="008D46DB">
        <w:rPr>
          <w:lang w:val="it-IT"/>
        </w:rPr>
        <w:br/>
        <w:t>Et secretae forficis ausu</w:t>
      </w:r>
      <w:r w:rsidRPr="008D46DB">
        <w:rPr>
          <w:lang w:val="it-IT"/>
        </w:rPr>
        <w:br/>
        <w:t>Cincinnatam verrere caluam.</w:t>
      </w:r>
      <w:r w:rsidRPr="008D46DB">
        <w:rPr>
          <w:lang w:val="it-IT"/>
        </w:rPr>
        <w:br/>
        <w:t>ACTVS   I.                13</w:t>
      </w:r>
      <w:r w:rsidRPr="008D46DB">
        <w:rPr>
          <w:lang w:val="it-IT"/>
        </w:rPr>
        <w:br/>
        <w:t>Quid tunc animi, quid mentis erat</w:t>
      </w:r>
      <w:r w:rsidRPr="008D46DB">
        <w:rPr>
          <w:lang w:val="it-IT"/>
        </w:rPr>
        <w:br/>
        <w:t>Inclyte Sampson? cum te longâ</w:t>
      </w:r>
      <w:r w:rsidRPr="008D46DB">
        <w:rPr>
          <w:lang w:val="it-IT"/>
        </w:rPr>
        <w:br/>
        <w:t>(215) Compede nexum, multa querentem,</w:t>
      </w:r>
      <w:r w:rsidRPr="008D46DB">
        <w:rPr>
          <w:lang w:val="it-IT"/>
        </w:rPr>
        <w:br/>
        <w:t>Et conantem plurima frustrà</w:t>
      </w:r>
      <w:r w:rsidRPr="008D46DB">
        <w:rPr>
          <w:lang w:val="it-IT"/>
        </w:rPr>
        <w:br/>
        <w:t>Garrula pellex prodidit hosti?</w:t>
      </w:r>
      <w:r w:rsidRPr="008D46DB">
        <w:rPr>
          <w:lang w:val="it-IT"/>
        </w:rPr>
        <w:br/>
        <w:t>Ter conatus soluere restem,</w:t>
      </w:r>
      <w:r w:rsidRPr="008D46DB">
        <w:rPr>
          <w:lang w:val="it-IT"/>
        </w:rPr>
        <w:br/>
        <w:t>Ter commissos vndique neruos,</w:t>
      </w:r>
      <w:r w:rsidRPr="008D46DB">
        <w:rPr>
          <w:lang w:val="it-IT"/>
        </w:rPr>
        <w:br/>
        <w:t>(220) Ter faemineum ludere furtum,</w:t>
      </w:r>
      <w:r w:rsidRPr="008D46DB">
        <w:rPr>
          <w:lang w:val="it-IT"/>
        </w:rPr>
        <w:br/>
        <w:t>Semper casso robore fleuit.</w:t>
      </w:r>
      <w:r w:rsidRPr="008D46DB">
        <w:rPr>
          <w:lang w:val="it-IT"/>
        </w:rPr>
        <w:br/>
        <w:t>Omnia vincit crudelis Amor,</w:t>
      </w:r>
      <w:r w:rsidRPr="008D46DB">
        <w:rPr>
          <w:lang w:val="it-IT"/>
        </w:rPr>
        <w:br/>
        <w:t>Et nos tenero Marte triumphat,</w:t>
      </w:r>
      <w:r w:rsidRPr="008D46DB">
        <w:rPr>
          <w:lang w:val="it-IT"/>
        </w:rPr>
        <w:br/>
        <w:t>Vnâ pictae cuspide pharetrae,</w:t>
      </w:r>
      <w:r w:rsidRPr="008D46DB">
        <w:rPr>
          <w:lang w:val="it-IT"/>
        </w:rPr>
        <w:br/>
        <w:t>(225) Vno iaculi vulnere fixos,</w:t>
      </w:r>
      <w:r w:rsidRPr="008D46DB">
        <w:rPr>
          <w:lang w:val="it-IT"/>
        </w:rPr>
        <w:br/>
        <w:t>Oestri volucris forcipe laesos,</w:t>
      </w:r>
      <w:r w:rsidRPr="008D46DB">
        <w:rPr>
          <w:lang w:val="it-IT"/>
        </w:rPr>
        <w:br/>
        <w:t>Quod sub medio pectore stridet.</w:t>
      </w:r>
      <w:r w:rsidRPr="008D46DB">
        <w:rPr>
          <w:lang w:val="it-IT"/>
        </w:rPr>
        <w:br/>
        <w:t>Omnia vincit crudelis Amor,</w:t>
      </w:r>
      <w:r w:rsidRPr="008D46DB">
        <w:rPr>
          <w:lang w:val="it-IT"/>
        </w:rPr>
        <w:br/>
        <w:t>Et nos puero cedere iustum est,</w:t>
      </w:r>
      <w:r w:rsidRPr="008D46DB">
        <w:rPr>
          <w:lang w:val="it-IT"/>
        </w:rPr>
        <w:br/>
        <w:t>(230) Qui nos vno fascinat oculo,</w:t>
      </w:r>
      <w:r w:rsidRPr="008D46DB">
        <w:rPr>
          <w:lang w:val="it-IT"/>
        </w:rPr>
        <w:br/>
        <w:t>Nec semper eget cuspide &amp; arcu,</w:t>
      </w:r>
      <w:r w:rsidRPr="008D46DB">
        <w:rPr>
          <w:lang w:val="it-IT"/>
        </w:rPr>
        <w:br/>
        <w:t>Vt nos penitus figere possit.</w:t>
      </w:r>
      <w:r w:rsidRPr="008D46DB">
        <w:rPr>
          <w:lang w:val="it-IT"/>
        </w:rPr>
        <w:br/>
        <w:t>Omnia vincit crudelis Amor:</w:t>
      </w:r>
      <w:r w:rsidRPr="008D46DB">
        <w:rPr>
          <w:lang w:val="it-IT"/>
        </w:rPr>
        <w:br/>
        <w:t>Vos inuicto cedite Pullo</w:t>
      </w:r>
      <w:r w:rsidRPr="008D46DB">
        <w:rPr>
          <w:lang w:val="it-IT"/>
        </w:rPr>
        <w:br/>
        <w:t>(235) Verni Iuuenes, quos flore nouo</w:t>
      </w:r>
      <w:r w:rsidRPr="008D46DB">
        <w:rPr>
          <w:lang w:val="it-IT"/>
        </w:rPr>
        <w:br/>
        <w:t>Poene inuestis sospitat aetas.</w:t>
      </w:r>
      <w:r w:rsidRPr="008D46DB">
        <w:rPr>
          <w:lang w:val="it-IT"/>
        </w:rPr>
        <w:br/>
        <w:t xml:space="preserve">Fugite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pueri, lubrica serpens</w:t>
      </w:r>
      <w:r w:rsidRPr="008D46DB">
        <w:rPr>
          <w:lang w:val="it-IT"/>
        </w:rPr>
        <w:br/>
        <w:t>Inter virides sibilat herbas,</w:t>
      </w:r>
      <w:r w:rsidRPr="008D46DB">
        <w:rPr>
          <w:lang w:val="it-IT"/>
        </w:rPr>
        <w:br/>
        <w:t>Et damnosum virus anhelat.</w:t>
      </w:r>
      <w:r w:rsidRPr="008D46DB">
        <w:rPr>
          <w:lang w:val="it-IT"/>
        </w:rPr>
        <w:br/>
        <w:t>(240) Si quem rapido strinxerit hamo,</w:t>
      </w:r>
      <w:r w:rsidRPr="008D46DB">
        <w:rPr>
          <w:lang w:val="it-IT"/>
        </w:rPr>
        <w:br/>
        <w:t>Saepe indignos flebit amores,</w:t>
      </w:r>
      <w:r w:rsidRPr="008D46DB">
        <w:rPr>
          <w:lang w:val="it-IT"/>
        </w:rPr>
        <w:br/>
        <w:t>Alto nimium vulnere fixus,</w:t>
      </w:r>
      <w:r w:rsidRPr="008D46DB">
        <w:rPr>
          <w:lang w:val="it-IT"/>
        </w:rPr>
        <w:br/>
        <w:t>Et crudeli saucius oestro,</w:t>
      </w:r>
      <w:r w:rsidRPr="008D46DB">
        <w:rPr>
          <w:lang w:val="it-IT"/>
        </w:rPr>
        <w:br/>
        <w:t>Quod sub teneras vsque medullus</w:t>
      </w:r>
      <w:r w:rsidRPr="008D46DB">
        <w:rPr>
          <w:lang w:val="it-IT"/>
        </w:rPr>
        <w:br/>
        <w:t>(245) Intima carpens, sugit vegetos</w:t>
      </w:r>
      <w:r w:rsidRPr="008D46DB">
        <w:rPr>
          <w:lang w:val="it-IT"/>
        </w:rPr>
        <w:br/>
        <w:t>Vndique lumbos, &amp; nos certo</w:t>
      </w:r>
      <w:r w:rsidRPr="008D46DB">
        <w:rPr>
          <w:lang w:val="it-IT"/>
        </w:rPr>
        <w:br/>
        <w:t>Destinat Orco.</w:t>
      </w:r>
      <w:r w:rsidRPr="008D46DB">
        <w:rPr>
          <w:lang w:val="it-IT"/>
        </w:rPr>
        <w:br/>
        <w:t>14  TRAGOEDIA SACRA</w:t>
      </w:r>
      <w:r w:rsidRPr="008D46DB">
        <w:rPr>
          <w:lang w:val="it-IT"/>
        </w:rPr>
        <w:br/>
      </w:r>
      <w:r w:rsidRPr="008D46DB">
        <w:rPr>
          <w:lang w:val="it-IT"/>
        </w:rPr>
        <w:br/>
        <w:t>ACTVS II.</w:t>
      </w:r>
      <w:r w:rsidRPr="008D46DB">
        <w:rPr>
          <w:lang w:val="it-IT"/>
        </w:rPr>
        <w:br/>
        <w:t>Thamar, Nutrix, Absalomus.</w:t>
      </w:r>
      <w:r w:rsidRPr="008D46DB">
        <w:rPr>
          <w:lang w:val="it-IT"/>
        </w:rPr>
        <w:br/>
        <w:t>O Facinus! heu me! vindicem testor Deum!</w:t>
      </w:r>
      <w:r w:rsidRPr="008D46DB">
        <w:rPr>
          <w:lang w:val="it-IT"/>
        </w:rPr>
        <w:br/>
        <w:t>O sancta probitas! O pudor! si vnquam tibi</w:t>
      </w:r>
      <w:r w:rsidRPr="008D46DB">
        <w:rPr>
          <w:lang w:val="it-IT"/>
        </w:rPr>
        <w:br/>
        <w:t>(250) Casto litaui pectore, &amp; niueâ fide.</w:t>
      </w:r>
      <w:r w:rsidRPr="008D46DB">
        <w:rPr>
          <w:lang w:val="it-IT"/>
        </w:rPr>
        <w:br/>
        <w:t>Crudelis Amnon! O mihi inuisum nimis</w:t>
      </w:r>
      <w:r w:rsidRPr="008D46DB">
        <w:rPr>
          <w:lang w:val="it-IT"/>
        </w:rPr>
        <w:br/>
        <w:t>Nomen, caputque! mille quod diris satis</w:t>
      </w:r>
      <w:r w:rsidRPr="008D46DB">
        <w:rPr>
          <w:lang w:val="it-IT"/>
        </w:rPr>
        <w:br/>
        <w:t>Nunquam agere possum, mille diris nequius.</w:t>
      </w:r>
      <w:r w:rsidRPr="008D46DB">
        <w:rPr>
          <w:lang w:val="it-IT"/>
        </w:rPr>
        <w:br/>
        <w:t>Nunc fugio, mecum languor, &amp; mecum dolor,</w:t>
      </w:r>
      <w:r w:rsidRPr="008D46DB">
        <w:rPr>
          <w:lang w:val="it-IT"/>
        </w:rPr>
        <w:br/>
        <w:t>(255) Et sera poenitentia, &amp; curae graues,</w:t>
      </w:r>
      <w:r w:rsidRPr="008D46DB">
        <w:rPr>
          <w:lang w:val="it-IT"/>
        </w:rPr>
        <w:br/>
        <w:t>Et quicquid aegri pectoris stringit fibras.</w:t>
      </w:r>
      <w:r w:rsidRPr="008D46DB">
        <w:rPr>
          <w:lang w:val="it-IT"/>
        </w:rPr>
        <w:br/>
        <w:t>Caetera profanus abstulit prado mihi,</w:t>
      </w:r>
      <w:r w:rsidRPr="008D46DB">
        <w:rPr>
          <w:lang w:val="it-IT"/>
        </w:rPr>
        <w:br/>
        <w:t>Florem iuuentae, fibulam, &amp; caestum, &amp; rosas</w:t>
      </w:r>
      <w:r w:rsidRPr="008D46DB">
        <w:rPr>
          <w:lang w:val="it-IT"/>
        </w:rPr>
        <w:br/>
        <w:t>Verni pudoris, &amp;, quod horresco loqui,</w:t>
      </w:r>
      <w:r w:rsidRPr="008D46DB">
        <w:rPr>
          <w:lang w:val="it-IT"/>
        </w:rPr>
        <w:br/>
        <w:t>(260) Crudele spolium Veneris incaestae nimis.</w:t>
      </w:r>
      <w:r w:rsidRPr="008D46DB">
        <w:rPr>
          <w:lang w:val="it-IT"/>
        </w:rPr>
        <w:br/>
        <w:t>Hei misera Thamar! Regiae stirpis probrum,</w:t>
      </w:r>
      <w:r w:rsidRPr="008D46DB">
        <w:rPr>
          <w:lang w:val="it-IT"/>
        </w:rPr>
        <w:br/>
        <w:t>Et pudor auitae gentis, &amp; Patriae lues!</w:t>
      </w:r>
      <w:r w:rsidRPr="008D46DB">
        <w:rPr>
          <w:lang w:val="it-IT"/>
        </w:rPr>
        <w:br/>
        <w:t>Quo me doloris saeua tempestas rapit?</w:t>
      </w:r>
      <w:r w:rsidRPr="008D46DB">
        <w:rPr>
          <w:lang w:val="it-IT"/>
        </w:rPr>
        <w:br/>
        <w:t>Nutrix Compesce alumna mentis effranae impetum,</w:t>
      </w:r>
      <w:r w:rsidRPr="008D46DB">
        <w:rPr>
          <w:lang w:val="it-IT"/>
        </w:rPr>
        <w:br/>
        <w:t>(265) Collige furorem, quis tibi nocuit Deus?</w:t>
      </w:r>
      <w:r w:rsidRPr="008D46DB">
        <w:rPr>
          <w:lang w:val="it-IT"/>
        </w:rPr>
        <w:br/>
      </w:r>
      <w:r w:rsidRPr="008D46DB">
        <w:rPr>
          <w:lang w:val="en-US"/>
        </w:rPr>
        <w:t>Quis siderauit? Thamar: O mihi carum caput!</w:t>
      </w:r>
      <w:r w:rsidRPr="008D46DB">
        <w:rPr>
          <w:lang w:val="en-US"/>
        </w:rPr>
        <w:br/>
        <w:t>Nutrix.  An fallor? an me somnio ludit dolor?</w:t>
      </w:r>
      <w:r w:rsidRPr="008D46DB">
        <w:rPr>
          <w:lang w:val="en-US"/>
        </w:rPr>
        <w:br/>
        <w:t>Vnde hic ocellis luror, &amp; macies genis,</w:t>
      </w:r>
      <w:r w:rsidRPr="008D46DB">
        <w:rPr>
          <w:lang w:val="en-US"/>
        </w:rPr>
        <w:br/>
        <w:t>Ruptaeque nudo vertice, &amp; lacerae coma?</w:t>
      </w:r>
      <w:r w:rsidRPr="008D46DB">
        <w:rPr>
          <w:lang w:val="en-US"/>
        </w:rPr>
        <w:br/>
      </w:r>
      <w:r w:rsidRPr="008D46DB">
        <w:rPr>
          <w:lang w:val="it-IT"/>
        </w:rPr>
        <w:t>(270) Alumna, quis te laesit? aut tantum cui</w:t>
      </w:r>
      <w:r w:rsidRPr="008D46DB">
        <w:rPr>
          <w:lang w:val="it-IT"/>
        </w:rPr>
        <w:br/>
        <w:t>Miseranda de te licuit? O nata! O decus</w:t>
      </w:r>
      <w:r w:rsidRPr="008D46DB">
        <w:rPr>
          <w:lang w:val="it-IT"/>
        </w:rPr>
        <w:br/>
        <w:t xml:space="preserve">Regale nostrum!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Virgo! Thamar. Quid me saucias?</w:t>
      </w:r>
      <w:r w:rsidRPr="008D46DB">
        <w:rPr>
          <w:lang w:val="it-IT"/>
        </w:rPr>
        <w:br/>
        <w:t>Nutrix. Thamar! quis aegrimoniae caussam dedit,</w:t>
      </w:r>
      <w:r w:rsidRPr="008D46DB">
        <w:rPr>
          <w:lang w:val="it-IT"/>
        </w:rPr>
        <w:br/>
        <w:t>Tantumque inussit pectori vulnus tuo?</w:t>
      </w:r>
      <w:r w:rsidRPr="008D46DB">
        <w:rPr>
          <w:lang w:val="it-IT"/>
        </w:rPr>
        <w:br/>
        <w:t>(275) Effare Virgo. Thamar: Laedis iterum? Nutrix. scilicet</w:t>
      </w:r>
      <w:r w:rsidRPr="008D46DB">
        <w:rPr>
          <w:lang w:val="it-IT"/>
        </w:rPr>
        <w:br/>
        <w:t>Ego dolorem miscui, &amp; noxae caput</w:t>
      </w:r>
      <w:r w:rsidRPr="008D46DB">
        <w:rPr>
          <w:lang w:val="it-IT"/>
        </w:rPr>
        <w:br/>
        <w:t xml:space="preserve">Hoc dedo, sed quo crimine? </w:t>
      </w:r>
      <w:r w:rsidRPr="008D46DB">
        <w:rPr>
          <w:lang w:val="en-US"/>
        </w:rPr>
        <w:t>Thamar. Auerte obsecro</w:t>
      </w:r>
      <w:r w:rsidRPr="008D46DB">
        <w:rPr>
          <w:lang w:val="en-US"/>
        </w:rPr>
        <w:br/>
        <w:t>Supplicia, remoue dexteram: Nutrix. Indulge prius.</w:t>
      </w:r>
      <w:r w:rsidRPr="008D46DB">
        <w:rPr>
          <w:lang w:val="en-US"/>
        </w:rPr>
        <w:br/>
        <w:t>ACTVS. II        15</w:t>
      </w:r>
      <w:r w:rsidRPr="008D46DB">
        <w:rPr>
          <w:lang w:val="en-US"/>
        </w:rPr>
        <w:br/>
        <w:t>Thamar. Quis noxiam te statuit? Nutrix: indulge mihi,</w:t>
      </w:r>
      <w:r w:rsidRPr="008D46DB">
        <w:rPr>
          <w:lang w:val="en-US"/>
        </w:rPr>
        <w:br/>
        <w:t>(280) Per virginalem hanc purpuram. Thamar: occidis quoque.</w:t>
      </w:r>
      <w:r w:rsidRPr="008D46DB">
        <w:rPr>
          <w:lang w:val="en-US"/>
        </w:rPr>
        <w:br/>
        <w:t>Nutrix. Perij! quid obstas? per decentem hanc purpuram,</w:t>
      </w:r>
      <w:r w:rsidRPr="008D46DB">
        <w:rPr>
          <w:lang w:val="en-US"/>
        </w:rPr>
        <w:br/>
        <w:t>Et virginales fimbrias. Thamar. iterum ferit,</w:t>
      </w:r>
      <w:r w:rsidRPr="008D46DB">
        <w:rPr>
          <w:lang w:val="en-US"/>
        </w:rPr>
        <w:br/>
        <w:t>Et nescit, heu me! nescit! hoc olim fui,</w:t>
      </w:r>
      <w:r w:rsidRPr="008D46DB">
        <w:rPr>
          <w:lang w:val="en-US"/>
        </w:rPr>
        <w:br/>
        <w:t>Et virginalis purpura haec olim fuit,</w:t>
      </w:r>
      <w:r w:rsidRPr="008D46DB">
        <w:rPr>
          <w:lang w:val="en-US"/>
        </w:rPr>
        <w:br/>
        <w:t>(285) Et virginales fimbriae, &amp; virgo Thamar,</w:t>
      </w:r>
      <w:r w:rsidRPr="008D46DB">
        <w:rPr>
          <w:lang w:val="en-US"/>
        </w:rPr>
        <w:br/>
        <w:t>Nunc mulier! illâ dote me incaestus tulit,</w:t>
      </w:r>
      <w:r w:rsidRPr="008D46DB">
        <w:rPr>
          <w:lang w:val="en-US"/>
        </w:rPr>
        <w:br/>
        <w:t>Diramque inussit corpori labem meo.</w:t>
      </w:r>
      <w:r w:rsidRPr="008D46DB">
        <w:rPr>
          <w:lang w:val="en-US"/>
        </w:rPr>
        <w:br/>
        <w:t>Et ecce frater Absalom prodit meus,</w:t>
      </w:r>
      <w:r w:rsidRPr="008D46DB">
        <w:rPr>
          <w:lang w:val="en-US"/>
        </w:rPr>
        <w:br/>
        <w:t>Frater vterinus Absalom, quis me leui</w:t>
      </w:r>
      <w:r w:rsidRPr="008D46DB">
        <w:rPr>
          <w:lang w:val="en-US"/>
        </w:rPr>
        <w:br/>
        <w:t>(290) Corripiat aurâ, turbines inter, Deus,</w:t>
      </w:r>
      <w:r w:rsidRPr="008D46DB">
        <w:rPr>
          <w:lang w:val="en-US"/>
        </w:rPr>
        <w:br/>
        <w:t>Et statuat, vbi me solus accuset pudor,</w:t>
      </w:r>
      <w:r w:rsidRPr="008D46DB">
        <w:rPr>
          <w:lang w:val="en-US"/>
        </w:rPr>
        <w:br/>
        <w:t>Tacitasque conscientiae poenas luam?</w:t>
      </w:r>
      <w:r w:rsidRPr="008D46DB">
        <w:rPr>
          <w:lang w:val="en-US"/>
        </w:rPr>
        <w:br/>
        <w:t>Nec conscius sit Absalom, &amp; Absalom</w:t>
      </w:r>
      <w:r w:rsidRPr="008D46DB">
        <w:rPr>
          <w:lang w:val="en-US"/>
        </w:rPr>
        <w:br/>
        <w:t>Non erubescat, Absalom frater meus?</w:t>
      </w:r>
      <w:r w:rsidRPr="008D46DB">
        <w:rPr>
          <w:lang w:val="en-US"/>
        </w:rPr>
        <w:br/>
        <w:t>(295) Absalom. Quis hic tumultus? fare, quid rerum est soror?</w:t>
      </w:r>
      <w:r w:rsidRPr="008D46DB">
        <w:rPr>
          <w:lang w:val="en-US"/>
        </w:rPr>
        <w:br/>
        <w:t>Thamar. Per hanc ego te dexteram. Absalom.fratrem rogas?</w:t>
      </w:r>
      <w:r w:rsidRPr="008D46DB">
        <w:rPr>
          <w:lang w:val="en-US"/>
        </w:rPr>
        <w:br/>
        <w:t>Thamar. Per has ego te lacrymas. Absalom. fare, impera:</w:t>
      </w:r>
      <w:r w:rsidRPr="008D46DB">
        <w:rPr>
          <w:lang w:val="en-US"/>
        </w:rPr>
        <w:br/>
        <w:t>Thamar. Per has ego te lacrymas. Absalom. cur non iubes?</w:t>
      </w:r>
      <w:r w:rsidRPr="008D46DB">
        <w:rPr>
          <w:lang w:val="en-US"/>
        </w:rPr>
        <w:br/>
        <w:t>Thamar. Miserere. Absalom. quid vis misera? Thamar. sic rect</w:t>
      </w:r>
      <w:r w:rsidRPr="008D46DB">
        <w:rPr>
          <w:rFonts w:cstheme="minorHAnsi"/>
          <w:lang w:val="en-US"/>
        </w:rPr>
        <w:t>è</w:t>
      </w:r>
      <w:r w:rsidRPr="008D46DB">
        <w:rPr>
          <w:lang w:val="en-US"/>
        </w:rPr>
        <w:t xml:space="preserve"> vocas,</w:t>
      </w:r>
      <w:r w:rsidRPr="008D46DB">
        <w:rPr>
          <w:lang w:val="en-US"/>
        </w:rPr>
        <w:br/>
        <w:t>(300) Miserere frater: Absalom. cur tibi madent genae?</w:t>
      </w:r>
      <w:r w:rsidRPr="008D46DB">
        <w:rPr>
          <w:lang w:val="en-US"/>
        </w:rPr>
        <w:br/>
        <w:t xml:space="preserve">Thamar. Ignosce frater. Absalom: parturit magnum haec malum, </w:t>
      </w:r>
      <w:r w:rsidRPr="008D46DB">
        <w:rPr>
          <w:lang w:val="en-US"/>
        </w:rPr>
        <w:br/>
        <w:t>Et nescio quid pectore obstipo gerat,</w:t>
      </w:r>
      <w:r w:rsidRPr="008D46DB">
        <w:rPr>
          <w:lang w:val="en-US"/>
        </w:rPr>
        <w:br/>
        <w:t>Dirum aliquid, vt nunc suspicor; faro ocyus</w:t>
      </w:r>
      <w:r w:rsidRPr="008D46DB">
        <w:rPr>
          <w:lang w:val="en-US"/>
        </w:rPr>
        <w:br/>
        <w:t>Germana, quid me voce perplexâ tenes?</w:t>
      </w:r>
      <w:r w:rsidRPr="008D46DB">
        <w:rPr>
          <w:lang w:val="en-US"/>
        </w:rPr>
        <w:br/>
        <w:t>(305) Thamar. Lugere primum liceat, &amp; consumere</w:t>
      </w:r>
      <w:r w:rsidRPr="008D46DB">
        <w:rPr>
          <w:lang w:val="en-US"/>
        </w:rPr>
        <w:br/>
        <w:t>Luctum recentem. Absalom. lacrymis olim vacat,</w:t>
      </w:r>
      <w:r w:rsidRPr="008D46DB">
        <w:rPr>
          <w:lang w:val="en-US"/>
        </w:rPr>
        <w:br/>
        <w:t>Nunc prome curam. Thamar: frater! Absal. abrumpe ocyus,</w:t>
      </w:r>
      <w:r w:rsidRPr="008D46DB">
        <w:rPr>
          <w:lang w:val="en-US"/>
        </w:rPr>
        <w:br/>
        <w:t xml:space="preserve">Quid me dolore incendis? Thamar. </w:t>
      </w:r>
      <w:r w:rsidRPr="008D46DB">
        <w:rPr>
          <w:lang w:val="it-IT"/>
        </w:rPr>
        <w:t>Ah! pudet loqui,</w:t>
      </w:r>
      <w:r w:rsidRPr="008D46DB">
        <w:rPr>
          <w:lang w:val="it-IT"/>
        </w:rPr>
        <w:br/>
        <w:t>Et, ne quid vltra misceam; ah! taedet nimis!</w:t>
      </w:r>
      <w:r w:rsidRPr="008D46DB">
        <w:rPr>
          <w:lang w:val="it-IT"/>
        </w:rPr>
        <w:br/>
        <w:t>(310) Et, ne quid vltra misceam; ah! taedet nimis!</w:t>
      </w:r>
      <w:r w:rsidRPr="008D46DB">
        <w:rPr>
          <w:lang w:val="it-IT"/>
        </w:rPr>
        <w:br/>
        <w:t>16           TRAGOEDIA SACRA</w:t>
      </w:r>
      <w:r w:rsidRPr="008D46DB">
        <w:rPr>
          <w:lang w:val="it-IT"/>
        </w:rPr>
        <w:br/>
        <w:t xml:space="preserve">Absalom. </w:t>
      </w:r>
      <w:r w:rsidRPr="008D46DB">
        <w:rPr>
          <w:lang w:val="en-US"/>
        </w:rPr>
        <w:t>Quid me enecas Germana? Thamar. permitt</w:t>
      </w:r>
      <w:r w:rsidRPr="008D46DB">
        <w:rPr>
          <w:rFonts w:cstheme="minorHAnsi"/>
          <w:lang w:val="en-US"/>
        </w:rPr>
        <w:t>è</w:t>
      </w:r>
      <w:r w:rsidRPr="008D46DB">
        <w:rPr>
          <w:lang w:val="en-US"/>
        </w:rPr>
        <w:t xml:space="preserve"> obsecro</w:t>
      </w:r>
      <w:r w:rsidRPr="008D46DB">
        <w:rPr>
          <w:lang w:val="en-US"/>
        </w:rPr>
        <w:br/>
        <w:t>Silere, tantum lacrymas terge meas,</w:t>
      </w:r>
      <w:r w:rsidRPr="008D46DB">
        <w:rPr>
          <w:lang w:val="en-US"/>
        </w:rPr>
        <w:br/>
        <w:t>Et ne pudorem prouoca. Absalom. quid hoc [?] mali est?</w:t>
      </w:r>
      <w:r w:rsidRPr="008D46DB">
        <w:rPr>
          <w:lang w:val="en-US"/>
        </w:rPr>
        <w:br/>
        <w:t>Opem rogat, deplorat, exorat, stupet,</w:t>
      </w:r>
      <w:r w:rsidRPr="008D46DB">
        <w:rPr>
          <w:lang w:val="en-US"/>
        </w:rPr>
        <w:br/>
        <w:t>(315) Quod vult loqui, non audet, &amp; semper cupit</w:t>
      </w:r>
      <w:r w:rsidRPr="008D46DB">
        <w:rPr>
          <w:lang w:val="en-US"/>
        </w:rPr>
        <w:br/>
        <w:t>Caelare quod vult eloqui, &amp; pugnat sibi.</w:t>
      </w:r>
      <w:r w:rsidRPr="008D46DB">
        <w:rPr>
          <w:lang w:val="en-US"/>
        </w:rPr>
        <w:br/>
        <w:t>Germana quid me postulas? Thamar: fidem tuam</w:t>
      </w:r>
      <w:r w:rsidRPr="008D46DB">
        <w:rPr>
          <w:lang w:val="en-US"/>
        </w:rPr>
        <w:br/>
        <w:t>Imploro. Absalom. loquere. Thamar. non satis possum tamen</w:t>
      </w:r>
      <w:r w:rsidRPr="008D46DB">
        <w:rPr>
          <w:lang w:val="en-US"/>
        </w:rPr>
        <w:br/>
        <w:t>Absal. Conare saltem. Thamar:frater! Absalom: amplexum amove,</w:t>
      </w:r>
      <w:r w:rsidRPr="008D46DB">
        <w:rPr>
          <w:lang w:val="en-US"/>
        </w:rPr>
        <w:br/>
        <w:t>(320) Nihil horum egemus, Thamar: parce. Absalom. Collapsa est, iacet</w:t>
      </w:r>
      <w:r w:rsidRPr="008D46DB">
        <w:rPr>
          <w:lang w:val="en-US"/>
        </w:rPr>
        <w:br/>
        <w:t>Germana! sidus vnicum &amp; decus meum,</w:t>
      </w:r>
      <w:r w:rsidRPr="008D46DB">
        <w:rPr>
          <w:lang w:val="en-US"/>
        </w:rPr>
        <w:br/>
        <w:t>Germana Thamar! Thamar: Absalom! Absalom: rursus dolet,</w:t>
      </w:r>
      <w:r w:rsidRPr="008D46DB">
        <w:rPr>
          <w:lang w:val="en-US"/>
        </w:rPr>
        <w:br/>
        <w:t>Et me querelis vrget, ac vellit comam.</w:t>
      </w:r>
      <w:r w:rsidRPr="008D46DB">
        <w:rPr>
          <w:lang w:val="en-US"/>
        </w:rPr>
        <w:br/>
      </w:r>
      <w:r w:rsidRPr="008D46DB">
        <w:rPr>
          <w:lang w:val="it-IT"/>
        </w:rPr>
        <w:t xml:space="preserve">Thamar. Cur non licebat emori? </w:t>
      </w:r>
      <w:r w:rsidRPr="008D46DB">
        <w:rPr>
          <w:rFonts w:cstheme="minorHAnsi"/>
          <w:lang w:val="it-IT"/>
        </w:rPr>
        <w:t>ó</w:t>
      </w:r>
      <w:r w:rsidRPr="008D46DB">
        <w:rPr>
          <w:lang w:val="it-IT"/>
        </w:rPr>
        <w:t xml:space="preserve"> fatum!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pudor!</w:t>
      </w:r>
      <w:r w:rsidRPr="008D46DB">
        <w:rPr>
          <w:lang w:val="it-IT"/>
        </w:rPr>
        <w:br/>
        <w:t>(325) Cur non licebat? Absal:fare, quid rursum tegis?</w:t>
      </w:r>
      <w:r w:rsidRPr="008D46DB">
        <w:rPr>
          <w:lang w:val="it-IT"/>
        </w:rPr>
        <w:br/>
        <w:t>Thamar. Sepelire curam. Absal prome, lenimen dabo.</w:t>
      </w:r>
      <w:r w:rsidRPr="008D46DB">
        <w:rPr>
          <w:lang w:val="it-IT"/>
        </w:rPr>
        <w:br/>
        <w:t>Thamar. Vis ipsa morbi superat &amp; gaudet tegi.</w:t>
      </w:r>
      <w:r w:rsidRPr="008D46DB">
        <w:rPr>
          <w:lang w:val="it-IT"/>
        </w:rPr>
        <w:br/>
        <w:t>Absalom: Quod me occupas insaniis? rursum iacet</w:t>
      </w:r>
      <w:r w:rsidRPr="008D46DB">
        <w:rPr>
          <w:lang w:val="it-IT"/>
        </w:rPr>
        <w:br/>
        <w:t>Tham: Crudelis Amnon! Absalom: Tetigit. Tham: Atrox, impie,</w:t>
      </w:r>
      <w:r w:rsidRPr="008D46DB">
        <w:rPr>
          <w:lang w:val="it-IT"/>
        </w:rPr>
        <w:br/>
        <w:t>(330) Incaeste, abominabilis semper mihi!</w:t>
      </w:r>
      <w:r w:rsidRPr="008D46DB">
        <w:rPr>
          <w:lang w:val="it-IT"/>
        </w:rPr>
        <w:br/>
        <w:t>Amnon! luuentae carnifex turpis meae!</w:t>
      </w:r>
      <w:r w:rsidRPr="008D46DB">
        <w:rPr>
          <w:lang w:val="it-IT"/>
        </w:rPr>
        <w:br/>
      </w:r>
      <w:r w:rsidRPr="008D46DB">
        <w:rPr>
          <w:lang w:val="en-US"/>
        </w:rPr>
        <w:t>Absalom: Frater? Tham: Tacere liceat: Absal:  et rursum implicas.</w:t>
      </w:r>
      <w:r w:rsidRPr="008D46DB">
        <w:rPr>
          <w:lang w:val="en-US"/>
        </w:rPr>
        <w:br/>
        <w:t>Thamar: Frater pudorem rapuit incaestus meum.</w:t>
      </w:r>
      <w:r w:rsidRPr="008D46DB">
        <w:rPr>
          <w:lang w:val="en-US"/>
        </w:rPr>
        <w:br/>
        <w:t>Absal. Frater? Sorori Virgini? Thamar Parce obsecro.</w:t>
      </w:r>
      <w:r w:rsidRPr="008D46DB">
        <w:rPr>
          <w:lang w:val="en-US"/>
        </w:rPr>
        <w:br/>
        <w:t>(335) Absal: Amnon Thamarae noxiam? &amp; potuit ferus,</w:t>
      </w:r>
      <w:r w:rsidRPr="008D46DB">
        <w:rPr>
          <w:lang w:val="en-US"/>
        </w:rPr>
        <w:br/>
        <w:t>Et potuit? Amnon Virgini stuprum intulit?</w:t>
      </w:r>
      <w:r w:rsidRPr="008D46DB">
        <w:rPr>
          <w:lang w:val="en-US"/>
        </w:rPr>
        <w:br/>
      </w:r>
      <w:r w:rsidRPr="008D46DB">
        <w:rPr>
          <w:lang w:val="it-IT"/>
        </w:rPr>
        <w:t>Amnon? Sorori Virgini? &amp; lusit tuo</w:t>
      </w:r>
      <w:r w:rsidRPr="008D46DB">
        <w:rPr>
          <w:lang w:val="it-IT"/>
        </w:rPr>
        <w:br/>
        <w:t>Raptor pudore? spectat hoc, spectat Deus,</w:t>
      </w:r>
      <w:r w:rsidRPr="008D46DB">
        <w:rPr>
          <w:lang w:val="it-IT"/>
        </w:rPr>
        <w:br/>
        <w:t>Et parcit igni ? fulmina &amp; nimbos tenet?</w:t>
      </w:r>
      <w:r w:rsidRPr="008D46DB">
        <w:rPr>
          <w:lang w:val="it-IT"/>
        </w:rPr>
        <w:br/>
        <w:t>(340) Sed nunquid hic inultus vt fiebo puer,</w:t>
      </w:r>
      <w:r w:rsidRPr="008D46DB">
        <w:rPr>
          <w:lang w:val="it-IT"/>
        </w:rPr>
        <w:br/>
        <w:t>Et ille diri sceleris &amp; stupri satur</w:t>
      </w:r>
      <w:r w:rsidRPr="008D46DB">
        <w:rPr>
          <w:lang w:val="it-IT"/>
        </w:rPr>
        <w:br/>
        <w:t>Nos in triumpho Veneris ad pompam trahet?</w:t>
      </w:r>
      <w:r w:rsidRPr="008D46DB">
        <w:rPr>
          <w:lang w:val="it-IT"/>
        </w:rPr>
        <w:br/>
      </w:r>
      <w:r w:rsidRPr="008D46DB">
        <w:rPr>
          <w:lang w:val="en-US"/>
        </w:rPr>
        <w:t>ACTVS   II.               17</w:t>
      </w:r>
      <w:r w:rsidRPr="008D46DB">
        <w:rPr>
          <w:lang w:val="en-US"/>
        </w:rPr>
        <w:br/>
        <w:t>Nunc viribus opus Absalom, animis opus.</w:t>
      </w:r>
      <w:r w:rsidRPr="008D46DB">
        <w:rPr>
          <w:lang w:val="en-US"/>
        </w:rPr>
        <w:br/>
        <w:t>Exempla dabimus, venit in scenam prior.</w:t>
      </w:r>
      <w:r w:rsidRPr="008D46DB">
        <w:rPr>
          <w:lang w:val="en-US"/>
        </w:rPr>
        <w:br/>
      </w:r>
      <w:r w:rsidRPr="008D46DB">
        <w:rPr>
          <w:lang w:val="it-IT"/>
        </w:rPr>
        <w:t>(345) Tu collige istam Mater. Tham: Occide obsecro,</w:t>
      </w:r>
      <w:r w:rsidRPr="008D46DB">
        <w:rPr>
          <w:lang w:val="it-IT"/>
        </w:rPr>
        <w:br/>
        <w:t xml:space="preserve">Cui me reseruas? </w:t>
      </w:r>
      <w:r w:rsidRPr="008D46DB">
        <w:rPr>
          <w:lang w:val="en-US"/>
        </w:rPr>
        <w:t>Absalom! Absal: Doma impetum,</w:t>
      </w:r>
      <w:r w:rsidRPr="008D46DB">
        <w:rPr>
          <w:lang w:val="en-US"/>
        </w:rPr>
        <w:br/>
        <w:t>Et temet in partem aduoca, noxâ caret</w:t>
      </w:r>
      <w:r w:rsidRPr="008D46DB">
        <w:rPr>
          <w:lang w:val="en-US"/>
        </w:rPr>
        <w:br/>
        <w:t>Extortus &amp; depastus inuitae pudor.</w:t>
      </w:r>
      <w:r w:rsidRPr="008D46DB">
        <w:rPr>
          <w:lang w:val="en-US"/>
        </w:rPr>
        <w:br/>
        <w:t>Thamar: Consule pudori. Absalom: Tempera luctum Soror,</w:t>
      </w:r>
      <w:r w:rsidRPr="008D46DB">
        <w:rPr>
          <w:lang w:val="en-US"/>
        </w:rPr>
        <w:br/>
        <w:t>(350) Non inquietum saepe lenitur malum.</w:t>
      </w:r>
      <w:r w:rsidRPr="008D46DB">
        <w:rPr>
          <w:lang w:val="en-US"/>
        </w:rPr>
        <w:br/>
      </w:r>
    </w:p>
    <w:p w14:paraId="13842789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Chorus.</w:t>
      </w:r>
      <w:r w:rsidRPr="008D46DB">
        <w:rPr>
          <w:lang w:val="en-US"/>
        </w:rPr>
        <w:br/>
        <w:t>QVis hunc tumultum turbat? ah! ringit, dolet,</w:t>
      </w:r>
      <w:r w:rsidRPr="008D46DB">
        <w:rPr>
          <w:lang w:val="en-US"/>
        </w:rPr>
        <w:br/>
        <w:t>AEstuat inexpletum Absalom, saeuit quoque,</w:t>
      </w:r>
      <w:r w:rsidRPr="008D46DB">
        <w:rPr>
          <w:lang w:val="en-US"/>
        </w:rPr>
        <w:br/>
        <w:t>Et temperare non potest animo satis.</w:t>
      </w:r>
      <w:r w:rsidRPr="008D46DB">
        <w:rPr>
          <w:lang w:val="en-US"/>
        </w:rPr>
        <w:br/>
        <w:t>Nescio quid intus agitet, hoc scio tamen,</w:t>
      </w:r>
      <w:r w:rsidRPr="008D46DB">
        <w:rPr>
          <w:lang w:val="en-US"/>
        </w:rPr>
        <w:br/>
        <w:t>(355) Quòd ille vultus igneus spirat minus,</w:t>
      </w:r>
      <w:r w:rsidRPr="008D46DB">
        <w:rPr>
          <w:lang w:val="en-US"/>
        </w:rPr>
        <w:br/>
        <w:t>Nec ardet aliquid languidum: Regum dolor</w:t>
      </w:r>
      <w:r w:rsidRPr="008D46DB">
        <w:rPr>
          <w:lang w:val="en-US"/>
        </w:rPr>
        <w:br/>
        <w:t>Licentiâ nutritur, &amp; praegnans nocet.</w:t>
      </w:r>
      <w:r w:rsidRPr="008D46DB">
        <w:rPr>
          <w:lang w:val="en-US"/>
        </w:rPr>
        <w:br/>
        <w:t xml:space="preserve">   Thamara laceros effusa sinus,</w:t>
      </w:r>
      <w:r w:rsidRPr="008D46DB">
        <w:rPr>
          <w:lang w:val="en-US"/>
        </w:rPr>
        <w:br/>
        <w:t xml:space="preserve">   Et vulsa genas, &amp; tonsa comas,</w:t>
      </w:r>
      <w:r w:rsidRPr="008D46DB">
        <w:rPr>
          <w:lang w:val="en-US"/>
        </w:rPr>
        <w:br/>
        <w:t>(360)   Ah! virgineas nuda papillas</w:t>
      </w:r>
      <w:r w:rsidRPr="008D46DB">
        <w:rPr>
          <w:lang w:val="en-US"/>
        </w:rPr>
        <w:br/>
        <w:t xml:space="preserve">   Fratrem tumidâ suscitat irâ,</w:t>
      </w:r>
      <w:r w:rsidRPr="008D46DB">
        <w:rPr>
          <w:lang w:val="en-US"/>
        </w:rPr>
        <w:br/>
        <w:t xml:space="preserve">   Et se curis macerat aegris.</w:t>
      </w:r>
      <w:r w:rsidRPr="008D46DB">
        <w:rPr>
          <w:lang w:val="en-US"/>
        </w:rPr>
        <w:br/>
        <w:t xml:space="preserve">   Luget totas anxia noctes,</w:t>
      </w:r>
      <w:r w:rsidRPr="008D46DB">
        <w:rPr>
          <w:lang w:val="en-US"/>
        </w:rPr>
        <w:br/>
        <w:t xml:space="preserve">   Et se calidis explet lacrymis.</w:t>
      </w:r>
      <w:r w:rsidRPr="008D46DB">
        <w:rPr>
          <w:lang w:val="en-US"/>
        </w:rPr>
        <w:br/>
        <w:t>(365)   Stridulus aequat curam Ascalaphus,</w:t>
      </w:r>
      <w:r w:rsidRPr="008D46DB">
        <w:rPr>
          <w:lang w:val="en-US"/>
        </w:rPr>
        <w:br/>
        <w:t xml:space="preserve">   Et respondet carmine diro</w:t>
      </w:r>
      <w:r w:rsidRPr="008D46DB">
        <w:rPr>
          <w:lang w:val="en-US"/>
        </w:rPr>
        <w:br/>
        <w:t xml:space="preserve">   Solo recti culmine sidens.</w:t>
      </w:r>
      <w:r w:rsidRPr="008D46DB">
        <w:rPr>
          <w:lang w:val="en-US"/>
        </w:rPr>
        <w:br/>
        <w:t xml:space="preserve">   Gaudet tenebris aliturque dolor,</w:t>
      </w:r>
      <w:r w:rsidRPr="008D46DB">
        <w:rPr>
          <w:lang w:val="en-US"/>
        </w:rPr>
        <w:br/>
        <w:t xml:space="preserve">   Et se exercet noctis in vmbrâ,</w:t>
      </w:r>
      <w:r w:rsidRPr="008D46DB">
        <w:rPr>
          <w:lang w:val="en-US"/>
        </w:rPr>
        <w:br/>
        <w:t xml:space="preserve">(370)   Quando alituum, pecudumque genus  </w:t>
      </w:r>
      <w:r w:rsidRPr="008D46DB">
        <w:rPr>
          <w:lang w:val="en-US"/>
        </w:rPr>
        <w:br/>
        <w:t xml:space="preserve">   Grato indulgent corpora somno </w:t>
      </w:r>
      <w:r w:rsidRPr="008D46DB">
        <w:rPr>
          <w:lang w:val="en-US"/>
        </w:rPr>
        <w:br/>
        <w:t xml:space="preserve">   Cum mutus ager maeret &amp; vdo</w:t>
      </w:r>
      <w:r w:rsidRPr="008D46DB">
        <w:rPr>
          <w:lang w:val="en-US"/>
        </w:rPr>
        <w:br/>
        <w:t xml:space="preserve">   Colligit artus bucula campo,</w:t>
      </w:r>
      <w:r w:rsidRPr="008D46DB">
        <w:rPr>
          <w:lang w:val="en-US"/>
        </w:rPr>
        <w:br/>
        <w:t xml:space="preserve">   Aut pallentes ruminat herbas</w:t>
      </w:r>
      <w:r w:rsidRPr="008D46DB">
        <w:rPr>
          <w:lang w:val="en-US"/>
        </w:rPr>
        <w:br/>
        <w:t>(375)   Cum furtiuos lasciua choros</w:t>
      </w:r>
      <w:r w:rsidRPr="008D46DB">
        <w:rPr>
          <w:lang w:val="en-US"/>
        </w:rPr>
        <w:br/>
        <w:t xml:space="preserve">   Delia Latmo monte frequent</w:t>
      </w:r>
      <w:r w:rsidRPr="008D46DB">
        <w:rPr>
          <w:lang w:val="en-US"/>
        </w:rPr>
        <w:br/>
        <w:t>B</w:t>
      </w:r>
    </w:p>
    <w:p w14:paraId="4FED6977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18      TRAGOEDIA  SACRA</w:t>
      </w:r>
      <w:r w:rsidRPr="008D46DB">
        <w:rPr>
          <w:lang w:val="it-IT"/>
        </w:rPr>
        <w:br/>
        <w:t xml:space="preserve">   Et suspensa lampade restat.</w:t>
      </w:r>
      <w:r w:rsidRPr="008D46DB">
        <w:rPr>
          <w:lang w:val="it-IT"/>
        </w:rPr>
        <w:br/>
        <w:t xml:space="preserve">   Tunc in pullo syrmate nigris</w:t>
      </w:r>
      <w:r w:rsidRPr="008D46DB">
        <w:rPr>
          <w:lang w:val="it-IT"/>
        </w:rPr>
        <w:br/>
        <w:t xml:space="preserve">   Tincta venenis lurida macies</w:t>
      </w:r>
      <w:r w:rsidRPr="008D46DB">
        <w:rPr>
          <w:lang w:val="it-IT"/>
        </w:rPr>
        <w:br/>
        <w:t>(380)   Omnia culpat, longumque furens</w:t>
      </w:r>
      <w:r w:rsidRPr="008D46DB">
        <w:rPr>
          <w:lang w:val="it-IT"/>
        </w:rPr>
        <w:br/>
        <w:t xml:space="preserve">   Crudele solum, crudele salum,</w:t>
      </w:r>
      <w:r w:rsidRPr="008D46DB">
        <w:rPr>
          <w:lang w:val="it-IT"/>
        </w:rPr>
        <w:br/>
        <w:t xml:space="preserve">   Et crudeleis etiam Superos</w:t>
      </w:r>
      <w:r w:rsidRPr="008D46DB">
        <w:rPr>
          <w:lang w:val="it-IT"/>
        </w:rPr>
        <w:br/>
        <w:t xml:space="preserve">   Oris nimium libera clamat.</w:t>
      </w:r>
      <w:r w:rsidRPr="008D46DB">
        <w:rPr>
          <w:lang w:val="it-IT"/>
        </w:rPr>
        <w:br/>
        <w:t xml:space="preserve">   Frustra rutilo sternitur ostra,</w:t>
      </w:r>
      <w:r w:rsidRPr="008D46DB">
        <w:rPr>
          <w:lang w:val="it-IT"/>
        </w:rPr>
        <w:br/>
        <w:t>(385)   Frustra roseos spirat odores</w:t>
      </w:r>
      <w:r w:rsidRPr="008D46DB">
        <w:rPr>
          <w:lang w:val="it-IT"/>
        </w:rPr>
        <w:br/>
        <w:t xml:space="preserve">   Lectica mali foeta laboris,</w:t>
      </w:r>
      <w:r w:rsidRPr="008D46DB">
        <w:rPr>
          <w:lang w:val="it-IT"/>
        </w:rPr>
        <w:br/>
        <w:t xml:space="preserve">   Et tot lacrymis ebria semper.</w:t>
      </w:r>
      <w:r w:rsidRPr="008D46DB">
        <w:rPr>
          <w:lang w:val="it-IT"/>
        </w:rPr>
        <w:br/>
        <w:t xml:space="preserve">   Gliscit miseros flamma per artus</w:t>
      </w:r>
      <w:r w:rsidRPr="008D46DB">
        <w:rPr>
          <w:lang w:val="it-IT"/>
        </w:rPr>
        <w:br/>
        <w:t xml:space="preserve">   Semperque nouo vulnere stridet</w:t>
      </w:r>
      <w:r w:rsidRPr="008D46DB">
        <w:rPr>
          <w:lang w:val="it-IT"/>
        </w:rPr>
        <w:br/>
        <w:t>(390)   Alt</w:t>
      </w:r>
      <w:r w:rsidRPr="008D46DB">
        <w:rPr>
          <w:rFonts w:cstheme="minorHAnsi"/>
          <w:lang w:val="it-IT"/>
        </w:rPr>
        <w:t>è</w:t>
      </w:r>
      <w:r w:rsidRPr="008D46DB">
        <w:rPr>
          <w:lang w:val="it-IT"/>
        </w:rPr>
        <w:t xml:space="preserve"> virides pasta medullas.</w:t>
      </w:r>
      <w:r w:rsidRPr="008D46DB">
        <w:rPr>
          <w:lang w:val="it-IT"/>
        </w:rPr>
        <w:br/>
        <w:t xml:space="preserve">   </w:t>
      </w:r>
      <w:r w:rsidRPr="008D46DB">
        <w:rPr>
          <w:lang w:val="en-US"/>
        </w:rPr>
        <w:t>At non gaudet paupere tecto</w:t>
      </w:r>
      <w:r w:rsidRPr="008D46DB">
        <w:rPr>
          <w:lang w:val="en-US"/>
        </w:rPr>
        <w:br/>
        <w:t xml:space="preserve">   Lugubris Ate, luctuque fero</w:t>
      </w:r>
      <w:r w:rsidRPr="008D46DB">
        <w:rPr>
          <w:lang w:val="en-US"/>
        </w:rPr>
        <w:br/>
        <w:t xml:space="preserve">   Regum tumidas obsidet arces.</w:t>
      </w:r>
      <w:r w:rsidRPr="008D46DB">
        <w:rPr>
          <w:lang w:val="en-US"/>
        </w:rPr>
        <w:br/>
        <w:t xml:space="preserve">   Ibi purpureos scandit thalamos</w:t>
      </w:r>
      <w:r w:rsidRPr="008D46DB">
        <w:rPr>
          <w:lang w:val="en-US"/>
        </w:rPr>
        <w:br/>
        <w:t>(395)   Inter medias saeua cohortes,</w:t>
      </w:r>
      <w:r w:rsidRPr="008D46DB">
        <w:rPr>
          <w:lang w:val="en-US"/>
        </w:rPr>
        <w:br/>
        <w:t xml:space="preserve">   Et tot vigiles vndique peltas;</w:t>
      </w:r>
      <w:r w:rsidRPr="008D46DB">
        <w:rPr>
          <w:lang w:val="en-US"/>
        </w:rPr>
        <w:br/>
        <w:t xml:space="preserve">   Mox Tenareis horridat aedis</w:t>
      </w:r>
      <w:r w:rsidRPr="008D46DB">
        <w:rPr>
          <w:lang w:val="en-US"/>
        </w:rPr>
        <w:br/>
        <w:t xml:space="preserve">   Nubilat vmbrâ triste lacunar,</w:t>
      </w:r>
      <w:r w:rsidRPr="008D46DB">
        <w:rPr>
          <w:lang w:val="en-US"/>
        </w:rPr>
        <w:br/>
        <w:t xml:space="preserve">   Et tetra nimis somnia spargit.</w:t>
      </w:r>
      <w:r w:rsidRPr="008D46DB">
        <w:rPr>
          <w:lang w:val="en-US"/>
        </w:rPr>
        <w:br/>
      </w:r>
      <w:r w:rsidRPr="008D46DB">
        <w:rPr>
          <w:lang w:val="it-IT"/>
        </w:rPr>
        <w:t>(400)   Ludit vacuo phasma cerebro,</w:t>
      </w:r>
      <w:r w:rsidRPr="008D46DB">
        <w:rPr>
          <w:lang w:val="it-IT"/>
        </w:rPr>
        <w:br/>
        <w:t xml:space="preserve">   Et per noctem cura recursans</w:t>
      </w:r>
      <w:r w:rsidRPr="008D46DB">
        <w:rPr>
          <w:lang w:val="it-IT"/>
        </w:rPr>
        <w:br/>
        <w:t xml:space="preserve">   Pectora Regum lancinat oestro!</w:t>
      </w:r>
      <w:r w:rsidRPr="008D46DB">
        <w:rPr>
          <w:lang w:val="it-IT"/>
        </w:rPr>
        <w:br/>
        <w:t xml:space="preserve">   Tunc cum nitidum mane fenestras</w:t>
      </w:r>
      <w:r w:rsidRPr="008D46DB">
        <w:rPr>
          <w:lang w:val="it-IT"/>
        </w:rPr>
        <w:br/>
        <w:t xml:space="preserve">   Intrat, &amp; almo Lucifer ortu</w:t>
      </w:r>
      <w:r w:rsidRPr="008D46DB">
        <w:rPr>
          <w:lang w:val="it-IT"/>
        </w:rPr>
        <w:br/>
        <w:t>(405)   Phoebi rutilos prouocat ignes,</w:t>
      </w:r>
      <w:r w:rsidRPr="008D46DB">
        <w:rPr>
          <w:lang w:val="it-IT"/>
        </w:rPr>
        <w:br/>
        <w:t xml:space="preserve">   Vrget miseros, passumque aequans</w:t>
      </w:r>
      <w:r w:rsidRPr="008D46DB">
        <w:rPr>
          <w:lang w:val="it-IT"/>
        </w:rPr>
        <w:br/>
        <w:t xml:space="preserve">   Haeret lateri damnosa comes,</w:t>
      </w:r>
      <w:r w:rsidRPr="008D46DB">
        <w:rPr>
          <w:lang w:val="it-IT"/>
        </w:rPr>
        <w:br/>
        <w:t xml:space="preserve">   Et per mediam voluitur aulam.</w:t>
      </w:r>
      <w:r w:rsidRPr="008D46DB">
        <w:rPr>
          <w:lang w:val="it-IT"/>
        </w:rPr>
        <w:br/>
        <w:t xml:space="preserve">   Assidet altis inuisa thoris,</w:t>
      </w:r>
      <w:r w:rsidRPr="008D46DB">
        <w:rPr>
          <w:lang w:val="it-IT"/>
        </w:rPr>
        <w:br/>
        <w:t>(410)   Tractatque dapes, crudamque nimis</w:t>
      </w:r>
      <w:r w:rsidRPr="008D46DB">
        <w:rPr>
          <w:lang w:val="it-IT"/>
        </w:rPr>
        <w:br/>
        <w:t xml:space="preserve">   Laetis aloen stipat cyathis,</w:t>
      </w:r>
      <w:r w:rsidRPr="008D46DB">
        <w:rPr>
          <w:lang w:val="it-IT"/>
        </w:rPr>
        <w:br/>
        <w:t xml:space="preserve">   Turbatque hilarae gaudia mensae.</w:t>
      </w:r>
      <w:r w:rsidRPr="008D46DB">
        <w:rPr>
          <w:lang w:val="it-IT"/>
        </w:rPr>
        <w:br/>
        <w:t xml:space="preserve">   Nec timet ipsos impia fasces.</w:t>
      </w:r>
      <w:r w:rsidRPr="008D46DB">
        <w:rPr>
          <w:lang w:val="it-IT"/>
        </w:rPr>
        <w:br/>
        <w:t xml:space="preserve">   Et suggestum scandere velox</w:t>
      </w:r>
      <w:r w:rsidRPr="008D46DB">
        <w:rPr>
          <w:lang w:val="it-IT"/>
        </w:rPr>
        <w:br/>
        <w:t>(415)   Iusto arbitrio toxica miscet.</w:t>
      </w:r>
      <w:r w:rsidRPr="008D46DB">
        <w:rPr>
          <w:lang w:val="it-IT"/>
        </w:rPr>
        <w:br/>
        <w:t>ACTVS   II.                19</w:t>
      </w:r>
      <w:r w:rsidRPr="008D46DB">
        <w:rPr>
          <w:lang w:val="it-IT"/>
        </w:rPr>
        <w:br/>
        <w:t xml:space="preserve">   Ergo auspiciis omnibus instat</w:t>
      </w:r>
      <w:r w:rsidRPr="008D46DB">
        <w:rPr>
          <w:lang w:val="it-IT"/>
        </w:rPr>
        <w:br/>
        <w:t xml:space="preserve">   Semper nostris aemula votis,</w:t>
      </w:r>
      <w:r w:rsidRPr="008D46DB">
        <w:rPr>
          <w:lang w:val="it-IT"/>
        </w:rPr>
        <w:br/>
        <w:t xml:space="preserve">   Et nos vario turbine versat.</w:t>
      </w:r>
      <w:r w:rsidRPr="008D46DB">
        <w:rPr>
          <w:lang w:val="it-IT"/>
        </w:rPr>
        <w:br/>
        <w:t xml:space="preserve">   Foelix animi, qui securis</w:t>
      </w:r>
      <w:r w:rsidRPr="008D46DB">
        <w:rPr>
          <w:lang w:val="it-IT"/>
        </w:rPr>
        <w:br/>
        <w:t>(420)   Ludit in hortis, interque rosas,</w:t>
      </w:r>
      <w:r w:rsidRPr="008D46DB">
        <w:rPr>
          <w:lang w:val="it-IT"/>
        </w:rPr>
        <w:br/>
        <w:t xml:space="preserve">   Et virginei lilia campi</w:t>
      </w:r>
      <w:r w:rsidRPr="008D46DB">
        <w:rPr>
          <w:lang w:val="it-IT"/>
        </w:rPr>
        <w:br/>
        <w:t xml:space="preserve">   Vitae integros exigit annos.</w:t>
      </w:r>
      <w:r w:rsidRPr="008D46DB">
        <w:rPr>
          <w:lang w:val="it-IT"/>
        </w:rPr>
        <w:br/>
        <w:t xml:space="preserve">   Ille innocui candidus animi,</w:t>
      </w:r>
      <w:r w:rsidRPr="008D46DB">
        <w:rPr>
          <w:lang w:val="it-IT"/>
        </w:rPr>
        <w:br/>
        <w:t xml:space="preserve">   Propter gelidae frigora lymphae,</w:t>
      </w:r>
      <w:r w:rsidRPr="008D46DB">
        <w:rPr>
          <w:lang w:val="it-IT"/>
        </w:rPr>
        <w:br/>
        <w:t>(425)   Laet</w:t>
      </w:r>
      <w:r w:rsidRPr="008D46DB">
        <w:rPr>
          <w:rFonts w:cstheme="minorHAnsi"/>
          <w:lang w:val="it-IT"/>
        </w:rPr>
        <w:t>â</w:t>
      </w:r>
      <w:r w:rsidRPr="008D46DB">
        <w:rPr>
          <w:lang w:val="it-IT"/>
        </w:rPr>
        <w:t xml:space="preserve"> streperi fontis in vmbrâ</w:t>
      </w:r>
      <w:r w:rsidRPr="008D46DB">
        <w:rPr>
          <w:lang w:val="it-IT"/>
        </w:rPr>
        <w:br/>
        <w:t xml:space="preserve">   Curas alacer dissipat omnes,</w:t>
      </w:r>
      <w:r w:rsidRPr="008D46DB">
        <w:rPr>
          <w:lang w:val="it-IT"/>
        </w:rPr>
        <w:br/>
        <w:t xml:space="preserve">   Etsi incocti fellis inhaesit</w:t>
      </w:r>
      <w:r w:rsidRPr="008D46DB">
        <w:rPr>
          <w:lang w:val="it-IT"/>
        </w:rPr>
        <w:br/>
        <w:t xml:space="preserve">   Aliquid, lepido carmine soluens,</w:t>
      </w:r>
      <w:r w:rsidRPr="008D46DB">
        <w:rPr>
          <w:lang w:val="it-IT"/>
        </w:rPr>
        <w:br/>
        <w:t xml:space="preserve">   Importunas turbat Erynnes.</w:t>
      </w:r>
      <w:r w:rsidRPr="008D46DB">
        <w:rPr>
          <w:lang w:val="it-IT"/>
        </w:rPr>
        <w:br/>
        <w:t>(430)   Non ille graues verno accubitu</w:t>
      </w:r>
      <w:r w:rsidRPr="008D46DB">
        <w:rPr>
          <w:lang w:val="it-IT"/>
        </w:rPr>
        <w:br/>
        <w:t xml:space="preserve">   Colligit amens intemper</w:t>
      </w:r>
      <w:r w:rsidRPr="008D46DB">
        <w:rPr>
          <w:rFonts w:cstheme="minorHAnsi"/>
          <w:lang w:val="it-IT"/>
        </w:rPr>
        <w:t>í</w:t>
      </w:r>
      <w:r w:rsidRPr="008D46DB">
        <w:rPr>
          <w:lang w:val="it-IT"/>
        </w:rPr>
        <w:t>as,</w:t>
      </w:r>
      <w:r w:rsidRPr="008D46DB">
        <w:rPr>
          <w:lang w:val="it-IT"/>
        </w:rPr>
        <w:br/>
        <w:t xml:space="preserve">   Nec suo in ostro lurida sentit</w:t>
      </w:r>
      <w:r w:rsidRPr="008D46DB">
        <w:rPr>
          <w:lang w:val="it-IT"/>
        </w:rPr>
        <w:br/>
        <w:t xml:space="preserve">   Interrupti taedia somni.</w:t>
      </w:r>
      <w:r w:rsidRPr="008D46DB">
        <w:rPr>
          <w:lang w:val="it-IT"/>
        </w:rPr>
        <w:br/>
        <w:t xml:space="preserve">   Quid tamen isto murice viuum,</w:t>
      </w:r>
      <w:r w:rsidRPr="008D46DB">
        <w:rPr>
          <w:lang w:val="it-IT"/>
        </w:rPr>
        <w:br/>
        <w:t>(435)  Pictumque magis, vel quae talis</w:t>
      </w:r>
      <w:r w:rsidRPr="008D46DB">
        <w:rPr>
          <w:lang w:val="it-IT"/>
        </w:rPr>
        <w:br/>
        <w:t xml:space="preserve">   Purpura Regum, quamuis Tyrio</w:t>
      </w:r>
      <w:r w:rsidRPr="008D46DB">
        <w:rPr>
          <w:lang w:val="it-IT"/>
        </w:rPr>
        <w:br/>
        <w:t xml:space="preserve">   Lotae recenter sanguine stillet,</w:t>
      </w:r>
      <w:r w:rsidRPr="008D46DB">
        <w:rPr>
          <w:lang w:val="it-IT"/>
        </w:rPr>
        <w:br/>
        <w:t xml:space="preserve">   Et Sidoniâ bis tincta manu</w:t>
      </w:r>
      <w:r w:rsidRPr="008D46DB">
        <w:rPr>
          <w:lang w:val="it-IT"/>
        </w:rPr>
        <w:br/>
        <w:t xml:space="preserve">   Vernet puris aemula violis?</w:t>
      </w:r>
      <w:r w:rsidRPr="008D46DB">
        <w:rPr>
          <w:lang w:val="it-IT"/>
        </w:rPr>
        <w:br/>
        <w:t>(440)   Tunc  vt aprico gramine surgit</w:t>
      </w:r>
      <w:r w:rsidRPr="008D46DB">
        <w:rPr>
          <w:lang w:val="it-IT"/>
        </w:rPr>
        <w:br/>
        <w:t xml:space="preserve">   Numerat densas ordine corylos,</w:t>
      </w:r>
      <w:r w:rsidRPr="008D46DB">
        <w:rPr>
          <w:lang w:val="it-IT"/>
        </w:rPr>
        <w:br/>
        <w:t xml:space="preserve">   Aut innectit vitibus vlmos,</w:t>
      </w:r>
      <w:r w:rsidRPr="008D46DB">
        <w:rPr>
          <w:lang w:val="it-IT"/>
        </w:rPr>
        <w:br/>
        <w:t xml:space="preserve">   Aut eduras inserit aptè</w:t>
      </w:r>
      <w:r w:rsidRPr="008D46DB">
        <w:rPr>
          <w:lang w:val="it-IT"/>
        </w:rPr>
        <w:br/>
        <w:t xml:space="preserve">   Subigitque pyros, aut inducit</w:t>
      </w:r>
      <w:r w:rsidRPr="008D46DB">
        <w:rPr>
          <w:lang w:val="it-IT"/>
        </w:rPr>
        <w:br/>
        <w:t>(445)   Musco viridi fontibus vmbras,</w:t>
      </w:r>
      <w:r w:rsidRPr="008D46DB">
        <w:rPr>
          <w:lang w:val="it-IT"/>
        </w:rPr>
        <w:br/>
        <w:t xml:space="preserve">   Aut in tonsâ vinctus oliuâ</w:t>
      </w:r>
      <w:r w:rsidRPr="008D46DB">
        <w:rPr>
          <w:lang w:val="it-IT"/>
        </w:rPr>
        <w:br/>
        <w:t xml:space="preserve">   Spectat timidas errare boues,</w:t>
      </w:r>
      <w:r w:rsidRPr="008D46DB">
        <w:rPr>
          <w:lang w:val="it-IT"/>
        </w:rPr>
        <w:br/>
        <w:t xml:space="preserve">   Aut distentas lacte capellas</w:t>
      </w:r>
      <w:r w:rsidRPr="008D46DB">
        <w:rPr>
          <w:lang w:val="it-IT"/>
        </w:rPr>
        <w:br/>
        <w:t xml:space="preserve">   Aut compulsas miratur apes</w:t>
      </w:r>
      <w:r w:rsidRPr="008D46DB">
        <w:rPr>
          <w:lang w:val="it-IT"/>
        </w:rPr>
        <w:br/>
        <w:t>(450)   Miscere vago proelia ludo.</w:t>
      </w:r>
      <w:r w:rsidRPr="008D46DB">
        <w:rPr>
          <w:lang w:val="it-IT"/>
        </w:rPr>
        <w:br/>
        <w:t xml:space="preserve">   Mox sub patulae tegmine fagi</w:t>
      </w:r>
      <w:r w:rsidRPr="008D46DB">
        <w:rPr>
          <w:lang w:val="it-IT"/>
        </w:rPr>
        <w:br/>
        <w:t>B 2</w:t>
      </w:r>
      <w:r w:rsidRPr="008D46DB">
        <w:rPr>
          <w:lang w:val="it-IT"/>
        </w:rPr>
        <w:br/>
        <w:t>20      TRAGOEDIA SACRA</w:t>
      </w:r>
      <w:r w:rsidRPr="008D46DB">
        <w:rPr>
          <w:lang w:val="it-IT"/>
        </w:rPr>
        <w:br/>
        <w:t xml:space="preserve">   Cum sol rapidos strinxerit aestus,</w:t>
      </w:r>
      <w:r w:rsidRPr="008D46DB">
        <w:rPr>
          <w:lang w:val="it-IT"/>
        </w:rPr>
        <w:br/>
        <w:t xml:space="preserve">   Gremio teneros colligit Agnos,</w:t>
      </w:r>
      <w:r w:rsidRPr="008D46DB">
        <w:rPr>
          <w:lang w:val="it-IT"/>
        </w:rPr>
        <w:br/>
        <w:t xml:space="preserve">   Aut sub calidi sidere Cancri</w:t>
      </w:r>
      <w:r w:rsidRPr="008D46DB">
        <w:rPr>
          <w:lang w:val="it-IT"/>
        </w:rPr>
        <w:br/>
        <w:t>(455)   Spoliat niueo vellere Matres.</w:t>
      </w:r>
      <w:r w:rsidRPr="008D46DB">
        <w:rPr>
          <w:lang w:val="it-IT"/>
        </w:rPr>
        <w:br/>
        <w:t xml:space="preserve">   Foelix iterum, qui sub tugur</w:t>
      </w:r>
      <w:r w:rsidRPr="008D46DB">
        <w:rPr>
          <w:rFonts w:cstheme="minorHAnsi"/>
          <w:lang w:val="it-IT"/>
        </w:rPr>
        <w:t>î</w:t>
      </w:r>
      <w:r w:rsidRPr="008D46DB">
        <w:rPr>
          <w:lang w:val="it-IT"/>
        </w:rPr>
        <w:br/>
        <w:t xml:space="preserve">   Tegmine raro, Regum tumidas</w:t>
      </w:r>
      <w:r w:rsidRPr="008D46DB">
        <w:rPr>
          <w:lang w:val="it-IT"/>
        </w:rPr>
        <w:br/>
        <w:t xml:space="preserve">   Deridet opes, &amp; se propria</w:t>
      </w:r>
      <w:r w:rsidRPr="008D46DB">
        <w:rPr>
          <w:lang w:val="it-IT"/>
        </w:rPr>
        <w:br/>
        <w:t xml:space="preserve">   Virtute tegit, speratque nihil,</w:t>
      </w:r>
      <w:r w:rsidRPr="008D46DB">
        <w:rPr>
          <w:lang w:val="it-IT"/>
        </w:rPr>
        <w:br/>
        <w:t>(460)   Metuitque nihil, nec felle nigro</w:t>
      </w:r>
      <w:r w:rsidRPr="008D46DB">
        <w:rPr>
          <w:lang w:val="it-IT"/>
        </w:rPr>
        <w:br/>
        <w:t xml:space="preserve">   Dolet alterius rebus opimis,</w:t>
      </w:r>
      <w:r w:rsidRPr="008D46DB">
        <w:rPr>
          <w:lang w:val="it-IT"/>
        </w:rPr>
        <w:br/>
        <w:t xml:space="preserve">   Et sua tantùm commoda spectat.</w:t>
      </w:r>
      <w:r w:rsidRPr="008D46DB">
        <w:rPr>
          <w:lang w:val="it-IT"/>
        </w:rPr>
        <w:br/>
        <w:t xml:space="preserve">   Quis ille vultu tumidus orchaestram quatit?</w:t>
      </w:r>
      <w:r w:rsidRPr="008D46DB">
        <w:rPr>
          <w:lang w:val="it-IT"/>
        </w:rPr>
        <w:br/>
        <w:t xml:space="preserve">   An fallor? ore liuido, incessu vago</w:t>
      </w:r>
      <w:r w:rsidRPr="008D46DB">
        <w:rPr>
          <w:lang w:val="it-IT"/>
        </w:rPr>
        <w:br/>
        <w:t>(465)   Meditatur iras Absalom; praegnans malum est.</w:t>
      </w:r>
      <w:r w:rsidRPr="008D46DB">
        <w:rPr>
          <w:lang w:val="it-IT"/>
        </w:rPr>
        <w:br/>
      </w:r>
    </w:p>
    <w:p w14:paraId="61F3EAFF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ACTVS III.</w:t>
      </w:r>
      <w:r w:rsidRPr="008D46DB">
        <w:rPr>
          <w:lang w:val="it-IT"/>
        </w:rPr>
        <w:br/>
      </w:r>
    </w:p>
    <w:p w14:paraId="658B20A3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Absalom.</w:t>
      </w:r>
      <w:r w:rsidRPr="008D46DB">
        <w:rPr>
          <w:lang w:val="it-IT"/>
        </w:rPr>
        <w:br/>
        <w:t>FRAENARE non possum impetum, iustus dolor</w:t>
      </w:r>
      <w:r w:rsidRPr="008D46DB">
        <w:rPr>
          <w:lang w:val="it-IT"/>
        </w:rPr>
        <w:br/>
        <w:t>Vrit medullas penitus &amp; bilem coquit.</w:t>
      </w:r>
      <w:r w:rsidRPr="008D46DB">
        <w:rPr>
          <w:lang w:val="it-IT"/>
        </w:rPr>
        <w:br/>
        <w:t>Hinc pectus igni flagrat, &amp; flagrant genae,</w:t>
      </w:r>
      <w:r w:rsidRPr="008D46DB">
        <w:rPr>
          <w:lang w:val="it-IT"/>
        </w:rPr>
        <w:br/>
        <w:t>Et ore toto fellis apparent notae.</w:t>
      </w:r>
      <w:r w:rsidRPr="008D46DB">
        <w:rPr>
          <w:lang w:val="it-IT"/>
        </w:rPr>
        <w:br/>
        <w:t>(470) Crudelis Amnon! pullus Inferni! scelus!</w:t>
      </w:r>
      <w:r w:rsidRPr="008D46DB">
        <w:rPr>
          <w:lang w:val="it-IT"/>
        </w:rPr>
        <w:br/>
        <w:t>Heu! innocentum Virginum praedo nocens,</w:t>
      </w:r>
      <w:r w:rsidRPr="008D46DB">
        <w:rPr>
          <w:lang w:val="it-IT"/>
        </w:rPr>
        <w:br/>
        <w:t>Dirarum alumnus, caute peregrina satus!</w:t>
      </w:r>
      <w:r w:rsidRPr="008D46DB">
        <w:rPr>
          <w:lang w:val="it-IT"/>
        </w:rPr>
        <w:br/>
        <w:t>Egregia vero spolia funestus tulit,</w:t>
      </w:r>
      <w:r w:rsidRPr="008D46DB">
        <w:rPr>
          <w:lang w:val="it-IT"/>
        </w:rPr>
        <w:br/>
        <w:t>Caestum sororis, sibulam, &amp; laceras comas,</w:t>
      </w:r>
      <w:r w:rsidRPr="008D46DB">
        <w:rPr>
          <w:lang w:val="it-IT"/>
        </w:rPr>
        <w:br/>
        <w:t>(475) Captae puellae lacrymas, &amp; languida</w:t>
      </w:r>
      <w:r w:rsidRPr="008D46DB">
        <w:rPr>
          <w:lang w:val="it-IT"/>
        </w:rPr>
        <w:br/>
        <w:t>Suspiria, &amp; quae castus abrumpit labor,</w:t>
      </w:r>
      <w:r w:rsidRPr="008D46DB">
        <w:rPr>
          <w:lang w:val="it-IT"/>
        </w:rPr>
        <w:br/>
        <w:t>Lamenta, quaestus, &amp; verecundas preces,</w:t>
      </w:r>
      <w:r w:rsidRPr="008D46DB">
        <w:rPr>
          <w:lang w:val="it-IT"/>
        </w:rPr>
        <w:br/>
        <w:t>Et quicquid vltra suadet aut cogit dolor.</w:t>
      </w:r>
      <w:r w:rsidRPr="008D46DB">
        <w:rPr>
          <w:lang w:val="it-IT"/>
        </w:rPr>
        <w:br/>
        <w:t>Dabimus sorori victimam, inueni modum,</w:t>
      </w:r>
      <w:r w:rsidRPr="008D46DB">
        <w:rPr>
          <w:lang w:val="it-IT"/>
        </w:rPr>
        <w:br/>
        <w:t>(480) Et dabimus Orco, poscit Infernus reum,</w:t>
      </w:r>
      <w:r w:rsidRPr="008D46DB">
        <w:rPr>
          <w:lang w:val="it-IT"/>
        </w:rPr>
        <w:br/>
        <w:t>ACTVS III.         21</w:t>
      </w:r>
      <w:r w:rsidRPr="008D46DB">
        <w:rPr>
          <w:lang w:val="it-IT"/>
        </w:rPr>
        <w:br/>
        <w:t>Diri architectum sceleris; inueni popam,</w:t>
      </w:r>
      <w:r w:rsidRPr="008D46DB">
        <w:rPr>
          <w:lang w:val="it-IT"/>
        </w:rPr>
        <w:br/>
        <w:t>Qui fodicet ense latera, qui sternat sacrum,</w:t>
      </w:r>
      <w:r w:rsidRPr="008D46DB">
        <w:rPr>
          <w:lang w:val="it-IT"/>
        </w:rPr>
        <w:br/>
        <w:t>Et iugulum hiulcans sanguinem late exprimat,</w:t>
      </w:r>
      <w:r w:rsidRPr="008D46DB">
        <w:rPr>
          <w:lang w:val="it-IT"/>
        </w:rPr>
        <w:br/>
        <w:t>Et impiato polluat tabo manus.</w:t>
      </w:r>
      <w:r w:rsidRPr="008D46DB">
        <w:rPr>
          <w:lang w:val="it-IT"/>
        </w:rPr>
        <w:br/>
        <w:t>(485) Crudelis Amnon! Impie, intestabilis,</w:t>
      </w:r>
      <w:r w:rsidRPr="008D46DB">
        <w:rPr>
          <w:lang w:val="it-IT"/>
        </w:rPr>
        <w:br/>
        <w:t>Leno sororis, stemmatis nostri lues!</w:t>
      </w:r>
      <w:r w:rsidRPr="008D46DB">
        <w:rPr>
          <w:lang w:val="it-IT"/>
        </w:rPr>
        <w:br/>
        <w:t>Dabitur quod optas, sanguine implebo sitim,</w:t>
      </w:r>
      <w:r w:rsidRPr="008D46DB">
        <w:rPr>
          <w:lang w:val="it-IT"/>
        </w:rPr>
        <w:br/>
        <w:t>Et prurientes caede praeuertam manus.</w:t>
      </w:r>
      <w:r w:rsidRPr="008D46DB">
        <w:rPr>
          <w:lang w:val="it-IT"/>
        </w:rPr>
        <w:br/>
        <w:t>Nam post stuprum sororis, exiguum est tibi</w:t>
      </w:r>
      <w:r w:rsidRPr="008D46DB">
        <w:rPr>
          <w:lang w:val="it-IT"/>
        </w:rPr>
        <w:br/>
        <w:t>(490) Haurire iugulum Fratris, &amp; capite meo</w:t>
      </w:r>
      <w:r w:rsidRPr="008D46DB">
        <w:rPr>
          <w:lang w:val="it-IT"/>
        </w:rPr>
        <w:br/>
        <w:t>Ludere; cruenta belua! ingrediar priùs,</w:t>
      </w:r>
      <w:r w:rsidRPr="008D46DB">
        <w:rPr>
          <w:lang w:val="it-IT"/>
        </w:rPr>
        <w:br/>
        <w:t>Diramque arenam sanguine inspergam tuo.</w:t>
      </w:r>
      <w:r w:rsidRPr="008D46DB">
        <w:rPr>
          <w:lang w:val="it-IT"/>
        </w:rPr>
        <w:br/>
        <w:t>Quo me rapit Megaera? supplicium luet,</w:t>
      </w:r>
      <w:r w:rsidRPr="008D46DB">
        <w:rPr>
          <w:lang w:val="it-IT"/>
        </w:rPr>
        <w:br/>
        <w:t>Nec dextera Regum cadet, sicariis</w:t>
      </w:r>
      <w:r w:rsidRPr="008D46DB">
        <w:rPr>
          <w:lang w:val="it-IT"/>
        </w:rPr>
        <w:br/>
        <w:t>(495) Deuotus, atque ergastulis, patriae latro.</w:t>
      </w:r>
      <w:r w:rsidRPr="008D46DB">
        <w:rPr>
          <w:lang w:val="it-IT"/>
        </w:rPr>
        <w:br/>
        <w:t>Non purpura illum, aut floridum trabeae decus</w:t>
      </w:r>
      <w:r w:rsidRPr="008D46DB">
        <w:rPr>
          <w:lang w:val="it-IT"/>
        </w:rPr>
        <w:br/>
        <w:t>Non vlla Fratrum gratia, aut meritum Patris</w:t>
      </w:r>
      <w:r w:rsidRPr="008D46DB">
        <w:rPr>
          <w:lang w:val="it-IT"/>
        </w:rPr>
        <w:br/>
        <w:t>Eripere possunt, nobiles poenas dabit,</w:t>
      </w:r>
      <w:r w:rsidRPr="008D46DB">
        <w:rPr>
          <w:lang w:val="it-IT"/>
        </w:rPr>
        <w:br/>
        <w:t>Et sanguine atro diluet stupri nefas,</w:t>
      </w:r>
      <w:r w:rsidRPr="008D46DB">
        <w:rPr>
          <w:lang w:val="it-IT"/>
        </w:rPr>
        <w:br/>
        <w:t>(500) Si tanta labes dilui à quoquam potest:</w:t>
      </w:r>
      <w:r w:rsidRPr="008D46DB">
        <w:rPr>
          <w:lang w:val="it-IT"/>
        </w:rPr>
        <w:br/>
        <w:t>Nam plura debet: different truncum canes,</w:t>
      </w:r>
      <w:r w:rsidRPr="008D46DB">
        <w:rPr>
          <w:lang w:val="it-IT"/>
        </w:rPr>
        <w:br/>
        <w:t>Et tabe dira vultures sternent agros,</w:t>
      </w:r>
      <w:r w:rsidRPr="008D46DB">
        <w:rPr>
          <w:lang w:val="it-IT"/>
        </w:rPr>
        <w:br/>
        <w:t>Et sacer erit, quencumque foedarit, locus.</w:t>
      </w:r>
      <w:r w:rsidRPr="008D46DB">
        <w:rPr>
          <w:lang w:val="it-IT"/>
        </w:rPr>
        <w:br/>
        <w:t>Ergo agite pugiles, cum meraco languidus</w:t>
      </w:r>
      <w:r w:rsidRPr="008D46DB">
        <w:rPr>
          <w:lang w:val="it-IT"/>
        </w:rPr>
        <w:br/>
        <w:t>(505) Nutabit Amnon, vulnere inflicto cadat,</w:t>
      </w:r>
      <w:r w:rsidRPr="008D46DB">
        <w:rPr>
          <w:lang w:val="it-IT"/>
        </w:rPr>
        <w:br/>
        <w:t>Haurite caesim latera; quid pallor genas</w:t>
      </w:r>
      <w:r w:rsidRPr="008D46DB">
        <w:rPr>
          <w:lang w:val="it-IT"/>
        </w:rPr>
        <w:br/>
        <w:t>Occupat, &amp; ossa gelidus incursat pauor?</w:t>
      </w:r>
      <w:r w:rsidRPr="008D46DB">
        <w:rPr>
          <w:lang w:val="it-IT"/>
        </w:rPr>
        <w:br/>
        <w:t>Haurite penitus, sternite, instabo super,</w:t>
      </w:r>
      <w:r w:rsidRPr="008D46DB">
        <w:rPr>
          <w:lang w:val="it-IT"/>
        </w:rPr>
        <w:br/>
        <w:t>Et deuiantem spiritum calce exprimam.</w:t>
      </w:r>
      <w:r w:rsidRPr="008D46DB">
        <w:rPr>
          <w:lang w:val="it-IT"/>
        </w:rPr>
        <w:br/>
        <w:t>(510) Famuli. Paremus alacres, Absalom mandat scelus.</w:t>
      </w:r>
      <w:r w:rsidRPr="008D46DB">
        <w:rPr>
          <w:lang w:val="it-IT"/>
        </w:rPr>
        <w:br/>
        <w:t>22     TRAGOEDIA SACRA</w:t>
      </w:r>
      <w:r w:rsidRPr="008D46DB">
        <w:rPr>
          <w:lang w:val="it-IT"/>
        </w:rPr>
        <w:br/>
      </w:r>
    </w:p>
    <w:p w14:paraId="256FEB8D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Chorus.</w:t>
      </w:r>
      <w:r w:rsidRPr="008D46DB">
        <w:rPr>
          <w:lang w:val="it-IT"/>
        </w:rPr>
        <w:br/>
        <w:t xml:space="preserve">   NON sic hispidus imber</w:t>
      </w:r>
      <w:r w:rsidRPr="008D46DB">
        <w:rPr>
          <w:lang w:val="it-IT"/>
        </w:rPr>
        <w:br/>
        <w:t xml:space="preserve">   Inter nubila stridet,</w:t>
      </w:r>
      <w:r w:rsidRPr="008D46DB">
        <w:rPr>
          <w:lang w:val="it-IT"/>
        </w:rPr>
        <w:br/>
        <w:t xml:space="preserve">   Quando dira corusco</w:t>
      </w:r>
      <w:r w:rsidRPr="008D46DB">
        <w:rPr>
          <w:lang w:val="it-IT"/>
        </w:rPr>
        <w:br/>
        <w:t xml:space="preserve">   Vis libramine iactat</w:t>
      </w:r>
      <w:r w:rsidRPr="008D46DB">
        <w:rPr>
          <w:lang w:val="it-IT"/>
        </w:rPr>
        <w:br/>
        <w:t>(515)   Illaetabile fulmen:</w:t>
      </w:r>
      <w:r w:rsidRPr="008D46DB">
        <w:rPr>
          <w:lang w:val="it-IT"/>
        </w:rPr>
        <w:br/>
        <w:t xml:space="preserve">   Non sic Aetna remugit</w:t>
      </w:r>
      <w:r w:rsidRPr="008D46DB">
        <w:rPr>
          <w:lang w:val="it-IT"/>
        </w:rPr>
        <w:br/>
        <w:t xml:space="preserve">   Tortis horrida saxis,</w:t>
      </w:r>
      <w:r w:rsidRPr="008D46DB">
        <w:rPr>
          <w:lang w:val="it-IT"/>
        </w:rPr>
        <w:br/>
        <w:t xml:space="preserve">   Cum spirantibus Euris</w:t>
      </w:r>
      <w:r w:rsidRPr="008D46DB">
        <w:rPr>
          <w:lang w:val="it-IT"/>
        </w:rPr>
        <w:br/>
        <w:t xml:space="preserve">   Flammam sulfura lambunt,</w:t>
      </w:r>
      <w:r w:rsidRPr="008D46DB">
        <w:rPr>
          <w:lang w:val="it-IT"/>
        </w:rPr>
        <w:br/>
        <w:t>(520)   Et tot follibus haustis</w:t>
      </w:r>
      <w:r w:rsidRPr="008D46DB">
        <w:rPr>
          <w:lang w:val="it-IT"/>
        </w:rPr>
        <w:br/>
        <w:t xml:space="preserve">   Tetros aura caminos</w:t>
      </w:r>
      <w:r w:rsidRPr="008D46DB">
        <w:rPr>
          <w:lang w:val="it-IT"/>
        </w:rPr>
        <w:br/>
        <w:t xml:space="preserve">   Inter saxa volutat:</w:t>
      </w:r>
      <w:r w:rsidRPr="008D46DB">
        <w:rPr>
          <w:lang w:val="it-IT"/>
        </w:rPr>
        <w:br/>
        <w:t xml:space="preserve">   Non sic Barbara Tethys</w:t>
      </w:r>
      <w:r w:rsidRPr="008D46DB">
        <w:rPr>
          <w:lang w:val="it-IT"/>
        </w:rPr>
        <w:br/>
        <w:t xml:space="preserve">   Totis murmurat vndis,</w:t>
      </w:r>
      <w:r w:rsidRPr="008D46DB">
        <w:rPr>
          <w:lang w:val="it-IT"/>
        </w:rPr>
        <w:br/>
        <w:t>(525)   Et cana aequora pulsat;</w:t>
      </w:r>
      <w:r w:rsidRPr="008D46DB">
        <w:rPr>
          <w:lang w:val="it-IT"/>
        </w:rPr>
        <w:br/>
        <w:t xml:space="preserve">   Aut surdis Catadupis</w:t>
      </w:r>
      <w:r w:rsidRPr="008D46DB">
        <w:rPr>
          <w:lang w:val="it-IT"/>
        </w:rPr>
        <w:br/>
        <w:t xml:space="preserve">   Nilus rector aquarum</w:t>
      </w:r>
      <w:r w:rsidRPr="008D46DB">
        <w:rPr>
          <w:lang w:val="it-IT"/>
        </w:rPr>
        <w:br/>
        <w:t xml:space="preserve">   Praeceps omnia turbat:</w:t>
      </w:r>
      <w:r w:rsidRPr="008D46DB">
        <w:rPr>
          <w:lang w:val="it-IT"/>
        </w:rPr>
        <w:br/>
        <w:t xml:space="preserve">   Non sic ardua Sine</w:t>
      </w:r>
      <w:r w:rsidRPr="008D46DB">
        <w:rPr>
          <w:lang w:val="it-IT"/>
        </w:rPr>
        <w:br/>
        <w:t>(530)   Vastum mugijt olim,</w:t>
      </w:r>
      <w:r w:rsidRPr="008D46DB">
        <w:rPr>
          <w:lang w:val="it-IT"/>
        </w:rPr>
        <w:br/>
        <w:t xml:space="preserve">   Cum diuina sub auras</w:t>
      </w:r>
      <w:r w:rsidRPr="008D46DB">
        <w:rPr>
          <w:lang w:val="it-IT"/>
        </w:rPr>
        <w:br/>
        <w:t xml:space="preserve">   Latè Buccina clanxit;</w:t>
      </w:r>
      <w:r w:rsidRPr="008D46DB">
        <w:rPr>
          <w:lang w:val="it-IT"/>
        </w:rPr>
        <w:br/>
        <w:t xml:space="preserve">   Cum fumantibus vmbris</w:t>
      </w:r>
      <w:r w:rsidRPr="008D46DB">
        <w:rPr>
          <w:lang w:val="it-IT"/>
        </w:rPr>
        <w:br/>
        <w:t xml:space="preserve">   Montem cingeret horror,</w:t>
      </w:r>
      <w:r w:rsidRPr="008D46DB">
        <w:rPr>
          <w:lang w:val="it-IT"/>
        </w:rPr>
        <w:br/>
        <w:t>(535)   Cum sub numine tanto</w:t>
      </w:r>
      <w:r w:rsidRPr="008D46DB">
        <w:rPr>
          <w:lang w:val="it-IT"/>
        </w:rPr>
        <w:br/>
        <w:t xml:space="preserve">   Rupes scabra dehiscens,</w:t>
      </w:r>
      <w:r w:rsidRPr="008D46DB">
        <w:rPr>
          <w:lang w:val="it-IT"/>
        </w:rPr>
        <w:br/>
        <w:t xml:space="preserve">   Longo fracta tonitru</w:t>
      </w:r>
      <w:r w:rsidRPr="008D46DB">
        <w:rPr>
          <w:lang w:val="it-IT"/>
        </w:rPr>
        <w:br/>
        <w:t xml:space="preserve">   Crebros volueret ignes.</w:t>
      </w:r>
      <w:r w:rsidRPr="008D46DB">
        <w:rPr>
          <w:lang w:val="it-IT"/>
        </w:rPr>
        <w:br/>
        <w:t xml:space="preserve">   Quid nunc omnia dicam</w:t>
      </w:r>
      <w:r w:rsidRPr="008D46DB">
        <w:rPr>
          <w:lang w:val="it-IT"/>
        </w:rPr>
        <w:br/>
        <w:t>(540)   Vel quae lurida terrent,</w:t>
      </w:r>
      <w:r w:rsidRPr="008D46DB">
        <w:rPr>
          <w:lang w:val="it-IT"/>
        </w:rPr>
        <w:br/>
        <w:t xml:space="preserve">   Aut incondita strident?</w:t>
      </w:r>
      <w:r w:rsidRPr="008D46DB">
        <w:rPr>
          <w:lang w:val="it-IT"/>
        </w:rPr>
        <w:br/>
        <w:t xml:space="preserve">   Non sic latrat in Orco</w:t>
      </w:r>
      <w:r w:rsidRPr="008D46DB">
        <w:rPr>
          <w:lang w:val="it-IT"/>
        </w:rPr>
        <w:br/>
        <w:t>ACTVS  III.          23</w:t>
      </w:r>
      <w:r w:rsidRPr="008D46DB">
        <w:rPr>
          <w:lang w:val="it-IT"/>
        </w:rPr>
        <w:br/>
        <w:t xml:space="preserve">   Nigros pasta colubros</w:t>
      </w:r>
      <w:r w:rsidRPr="008D46DB">
        <w:rPr>
          <w:lang w:val="it-IT"/>
        </w:rPr>
        <w:br/>
        <w:t xml:space="preserve">   Torui belua rictus,</w:t>
      </w:r>
      <w:r w:rsidRPr="008D46DB">
        <w:rPr>
          <w:lang w:val="it-IT"/>
        </w:rPr>
        <w:br/>
        <w:t>(545)   Custos lugubris aulae:</w:t>
      </w:r>
      <w:r w:rsidRPr="008D46DB">
        <w:rPr>
          <w:lang w:val="it-IT"/>
        </w:rPr>
        <w:br/>
        <w:t xml:space="preserve">   Non sic Eumenis atris</w:t>
      </w:r>
      <w:r w:rsidRPr="008D46DB">
        <w:rPr>
          <w:lang w:val="it-IT"/>
        </w:rPr>
        <w:br/>
        <w:t xml:space="preserve">   Centum sibilat hydris,</w:t>
      </w:r>
      <w:r w:rsidRPr="008D46DB">
        <w:rPr>
          <w:lang w:val="it-IT"/>
        </w:rPr>
        <w:br/>
        <w:t xml:space="preserve">   Vt qui bile refusâ</w:t>
      </w:r>
      <w:r w:rsidRPr="008D46DB">
        <w:rPr>
          <w:lang w:val="it-IT"/>
        </w:rPr>
        <w:br/>
        <w:t xml:space="preserve">   Laxat froena dolori,</w:t>
      </w:r>
      <w:r w:rsidRPr="008D46DB">
        <w:rPr>
          <w:lang w:val="it-IT"/>
        </w:rPr>
        <w:br/>
        <w:t>(550)   Et non continet aestum.</w:t>
      </w:r>
      <w:r w:rsidRPr="008D46DB">
        <w:rPr>
          <w:lang w:val="it-IT"/>
        </w:rPr>
        <w:br/>
        <w:t xml:space="preserve">   Quisquis pauerit istam</w:t>
      </w:r>
      <w:r w:rsidRPr="008D46DB">
        <w:rPr>
          <w:lang w:val="it-IT"/>
        </w:rPr>
        <w:br/>
        <w:t xml:space="preserve">   Nudo pectore flammam,</w:t>
      </w:r>
      <w:r w:rsidRPr="008D46DB">
        <w:rPr>
          <w:lang w:val="it-IT"/>
        </w:rPr>
        <w:br/>
        <w:t xml:space="preserve">   Diro vulnere feruet.</w:t>
      </w:r>
      <w:r w:rsidRPr="008D46DB">
        <w:rPr>
          <w:lang w:val="it-IT"/>
        </w:rPr>
        <w:br/>
        <w:t xml:space="preserve">   Clamat, ringitur, ardet,</w:t>
      </w:r>
      <w:r w:rsidRPr="008D46DB">
        <w:rPr>
          <w:lang w:val="it-IT"/>
        </w:rPr>
        <w:br/>
        <w:t>(555)   Frendet, saeuit, anhelat,</w:t>
      </w:r>
      <w:r w:rsidRPr="008D46DB">
        <w:rPr>
          <w:lang w:val="it-IT"/>
        </w:rPr>
        <w:br/>
        <w:t xml:space="preserve">   Et se dissecat amens,</w:t>
      </w:r>
      <w:r w:rsidRPr="008D46DB">
        <w:rPr>
          <w:lang w:val="it-IT"/>
        </w:rPr>
        <w:br/>
        <w:t xml:space="preserve">   Et tot vermina cordis</w:t>
      </w:r>
      <w:r w:rsidRPr="008D46DB">
        <w:rPr>
          <w:lang w:val="it-IT"/>
        </w:rPr>
        <w:br/>
        <w:t xml:space="preserve">   Tetris motibus explet.</w:t>
      </w:r>
      <w:r w:rsidRPr="008D46DB">
        <w:rPr>
          <w:lang w:val="it-IT"/>
        </w:rPr>
        <w:br/>
        <w:t xml:space="preserve">   Nulli parcit Erynnis,</w:t>
      </w:r>
      <w:r w:rsidRPr="008D46DB">
        <w:rPr>
          <w:lang w:val="it-IT"/>
        </w:rPr>
        <w:br/>
        <w:t>(560)   Et foecunda veneni</w:t>
      </w:r>
      <w:r w:rsidRPr="008D46DB">
        <w:rPr>
          <w:lang w:val="it-IT"/>
        </w:rPr>
        <w:br/>
        <w:t xml:space="preserve">   Cunis poenè sub ipsis</w:t>
      </w:r>
      <w:r w:rsidRPr="008D46DB">
        <w:rPr>
          <w:lang w:val="it-IT"/>
        </w:rPr>
        <w:br/>
        <w:t xml:space="preserve">   Vel collactea diro</w:t>
      </w:r>
      <w:r w:rsidRPr="008D46DB">
        <w:rPr>
          <w:lang w:val="it-IT"/>
        </w:rPr>
        <w:br/>
        <w:t xml:space="preserve">   Tingit viscera tabo,</w:t>
      </w:r>
      <w:r w:rsidRPr="008D46DB">
        <w:rPr>
          <w:lang w:val="it-IT"/>
        </w:rPr>
        <w:br/>
        <w:t xml:space="preserve">   Et serpentibus implet.</w:t>
      </w:r>
      <w:r w:rsidRPr="008D46DB">
        <w:rPr>
          <w:lang w:val="it-IT"/>
        </w:rPr>
        <w:br/>
        <w:t>(565)   Nempe &amp; saepe bonorum</w:t>
      </w:r>
      <w:r w:rsidRPr="008D46DB">
        <w:rPr>
          <w:lang w:val="it-IT"/>
        </w:rPr>
        <w:br/>
        <w:t xml:space="preserve">   Rara est gratia Fratrum,</w:t>
      </w:r>
      <w:r w:rsidRPr="008D46DB">
        <w:rPr>
          <w:lang w:val="it-IT"/>
        </w:rPr>
        <w:br/>
        <w:t xml:space="preserve">   Et Germana suauè</w:t>
      </w:r>
      <w:r w:rsidRPr="008D46DB">
        <w:rPr>
          <w:lang w:val="it-IT"/>
        </w:rPr>
        <w:br/>
        <w:t xml:space="preserve">   Rarò basia spirant.</w:t>
      </w:r>
      <w:r w:rsidRPr="008D46DB">
        <w:rPr>
          <w:lang w:val="it-IT"/>
        </w:rPr>
        <w:br/>
        <w:t xml:space="preserve">   Cain primus acerbos</w:t>
      </w:r>
      <w:r w:rsidRPr="008D46DB">
        <w:rPr>
          <w:lang w:val="it-IT"/>
        </w:rPr>
        <w:br/>
        <w:t>(570)   Tinxit sanguine cultros,</w:t>
      </w:r>
      <w:r w:rsidRPr="008D46DB">
        <w:rPr>
          <w:lang w:val="it-IT"/>
        </w:rPr>
        <w:br/>
        <w:t xml:space="preserve">   Et fraterna cruentus</w:t>
      </w:r>
      <w:r w:rsidRPr="008D46DB">
        <w:rPr>
          <w:lang w:val="it-IT"/>
        </w:rPr>
        <w:br/>
        <w:t xml:space="preserve">   Hausit viscera praedo,</w:t>
      </w:r>
      <w:r w:rsidRPr="008D46DB">
        <w:rPr>
          <w:lang w:val="it-IT"/>
        </w:rPr>
        <w:br/>
        <w:t xml:space="preserve">   Durâ durior orno,</w:t>
      </w:r>
      <w:r w:rsidRPr="008D46DB">
        <w:rPr>
          <w:lang w:val="it-IT"/>
        </w:rPr>
        <w:br/>
        <w:t xml:space="preserve">   Saeuo saeuior hydro,</w:t>
      </w:r>
      <w:r w:rsidRPr="008D46DB">
        <w:rPr>
          <w:lang w:val="it-IT"/>
        </w:rPr>
        <w:br/>
        <w:t>(575)   Longo funere dignus,</w:t>
      </w:r>
      <w:r w:rsidRPr="008D46DB">
        <w:rPr>
          <w:lang w:val="it-IT"/>
        </w:rPr>
        <w:br/>
        <w:t xml:space="preserve">   Et tabescere longùm</w:t>
      </w:r>
      <w:r w:rsidRPr="008D46DB">
        <w:rPr>
          <w:lang w:val="it-IT"/>
        </w:rPr>
        <w:br/>
        <w:t xml:space="preserve">   Semper vulnere crudo.</w:t>
      </w:r>
      <w:r w:rsidRPr="008D46DB">
        <w:rPr>
          <w:lang w:val="it-IT"/>
        </w:rPr>
        <w:br/>
        <w:t xml:space="preserve">   Nondum viderat auras,</w:t>
      </w:r>
      <w:r w:rsidRPr="008D46DB">
        <w:rPr>
          <w:lang w:val="it-IT"/>
        </w:rPr>
        <w:br/>
        <w:t>B   4</w:t>
      </w:r>
      <w:r w:rsidRPr="008D46DB">
        <w:rPr>
          <w:lang w:val="it-IT"/>
        </w:rPr>
        <w:br/>
        <w:t>24    TRAGOEDIA SACRA</w:t>
      </w:r>
      <w:r w:rsidRPr="008D46DB">
        <w:rPr>
          <w:lang w:val="it-IT"/>
        </w:rPr>
        <w:br/>
        <w:t xml:space="preserve">   Et commissa gemello</w:t>
      </w:r>
      <w:r w:rsidRPr="008D46DB">
        <w:rPr>
          <w:lang w:val="it-IT"/>
        </w:rPr>
        <w:br/>
        <w:t>(580)   Esau proelia tentat,</w:t>
      </w:r>
      <w:r w:rsidRPr="008D46DB">
        <w:rPr>
          <w:lang w:val="it-IT"/>
        </w:rPr>
        <w:br/>
        <w:t xml:space="preserve">   Et crudelis anhelam</w:t>
      </w:r>
      <w:r w:rsidRPr="008D46DB">
        <w:rPr>
          <w:lang w:val="it-IT"/>
        </w:rPr>
        <w:br/>
        <w:t xml:space="preserve">   Scindit vipera matrem</w:t>
      </w:r>
      <w:r w:rsidRPr="008D46DB">
        <w:rPr>
          <w:lang w:val="it-IT"/>
        </w:rPr>
        <w:br/>
        <w:t xml:space="preserve">   Diro noxia morsu.</w:t>
      </w:r>
      <w:r w:rsidRPr="008D46DB">
        <w:rPr>
          <w:lang w:val="it-IT"/>
        </w:rPr>
        <w:br/>
        <w:t xml:space="preserve">   Tum praeuentus ab ipso,</w:t>
      </w:r>
      <w:r w:rsidRPr="008D46DB">
        <w:rPr>
          <w:lang w:val="it-IT"/>
        </w:rPr>
        <w:br/>
        <w:t>(585)   Cum venabula iactat,</w:t>
      </w:r>
      <w:r w:rsidRPr="008D46DB">
        <w:rPr>
          <w:lang w:val="it-IT"/>
        </w:rPr>
        <w:br/>
        <w:t xml:space="preserve">   Et se exercet in agro,</w:t>
      </w:r>
      <w:r w:rsidRPr="008D46DB">
        <w:rPr>
          <w:lang w:val="it-IT"/>
        </w:rPr>
        <w:br/>
        <w:t xml:space="preserve">   Iussus subdere collum &amp;</w:t>
      </w:r>
      <w:r w:rsidRPr="008D46DB">
        <w:rPr>
          <w:lang w:val="it-IT"/>
        </w:rPr>
        <w:br/>
        <w:t xml:space="preserve">   Sceptri iura paterni,</w:t>
      </w:r>
      <w:r w:rsidRPr="008D46DB">
        <w:rPr>
          <w:lang w:val="it-IT"/>
        </w:rPr>
        <w:br/>
        <w:t xml:space="preserve">   Frustra liuidus ira</w:t>
      </w:r>
      <w:r w:rsidRPr="008D46DB">
        <w:rPr>
          <w:lang w:val="it-IT"/>
        </w:rPr>
        <w:br/>
        <w:t>(590)   Fratrem destinat vmbris:</w:t>
      </w:r>
      <w:r w:rsidRPr="008D46DB">
        <w:rPr>
          <w:lang w:val="it-IT"/>
        </w:rPr>
        <w:br/>
        <w:t xml:space="preserve">   Et iam figeret oestrum,</w:t>
      </w:r>
      <w:r w:rsidRPr="008D46DB">
        <w:rPr>
          <w:lang w:val="it-IT"/>
        </w:rPr>
        <w:br/>
        <w:t xml:space="preserve">   Et per viscera nudos</w:t>
      </w:r>
      <w:r w:rsidRPr="008D46DB">
        <w:rPr>
          <w:lang w:val="it-IT"/>
        </w:rPr>
        <w:br/>
        <w:t xml:space="preserve">   Saeuus cogeret enses,</w:t>
      </w:r>
      <w:r w:rsidRPr="008D46DB">
        <w:rPr>
          <w:lang w:val="it-IT"/>
        </w:rPr>
        <w:br/>
        <w:t xml:space="preserve">   Si non abditus esset,</w:t>
      </w:r>
      <w:r w:rsidRPr="008D46DB">
        <w:rPr>
          <w:lang w:val="it-IT"/>
        </w:rPr>
        <w:br/>
        <w:t>(595)   Et celante Rebecca</w:t>
      </w:r>
      <w:r w:rsidRPr="008D46DB">
        <w:rPr>
          <w:lang w:val="it-IT"/>
        </w:rPr>
        <w:br/>
        <w:t xml:space="preserve">   Tutis protinus Huris</w:t>
      </w:r>
      <w:r w:rsidRPr="008D46DB">
        <w:rPr>
          <w:lang w:val="it-IT"/>
        </w:rPr>
        <w:br/>
        <w:t xml:space="preserve">   Carus degeret hospes.</w:t>
      </w:r>
      <w:r w:rsidRPr="008D46DB">
        <w:rPr>
          <w:lang w:val="it-IT"/>
        </w:rPr>
        <w:br/>
        <w:t xml:space="preserve">   Nempe &amp; castus Ioseph,</w:t>
      </w:r>
      <w:r w:rsidRPr="008D46DB">
        <w:rPr>
          <w:lang w:val="it-IT"/>
        </w:rPr>
        <w:br/>
        <w:t xml:space="preserve">   Dulces inter ephoebos</w:t>
      </w:r>
      <w:r w:rsidRPr="008D46DB">
        <w:rPr>
          <w:lang w:val="it-IT"/>
        </w:rPr>
        <w:br/>
        <w:t>(600)   Longe dulcior vnus,</w:t>
      </w:r>
      <w:r w:rsidRPr="008D46DB">
        <w:rPr>
          <w:lang w:val="it-IT"/>
        </w:rPr>
        <w:br/>
        <w:t xml:space="preserve">   Et vere aurea proles,</w:t>
      </w:r>
      <w:r w:rsidRPr="008D46DB">
        <w:rPr>
          <w:lang w:val="it-IT"/>
        </w:rPr>
        <w:br/>
        <w:t xml:space="preserve">   Fratrum iurgia passus,</w:t>
      </w:r>
      <w:r w:rsidRPr="008D46DB">
        <w:rPr>
          <w:lang w:val="it-IT"/>
        </w:rPr>
        <w:br/>
        <w:t xml:space="preserve">   Bullae tegmine nudus,</w:t>
      </w:r>
      <w:r w:rsidRPr="008D46DB">
        <w:rPr>
          <w:lang w:val="it-IT"/>
        </w:rPr>
        <w:br/>
        <w:t xml:space="preserve">   Atque insignibus almis</w:t>
      </w:r>
      <w:r w:rsidRPr="008D46DB">
        <w:rPr>
          <w:lang w:val="it-IT"/>
        </w:rPr>
        <w:br/>
        <w:t>(605)   Tetro moeret in antro,</w:t>
      </w:r>
      <w:r w:rsidRPr="008D46DB">
        <w:rPr>
          <w:lang w:val="it-IT"/>
        </w:rPr>
        <w:br/>
        <w:t xml:space="preserve">   Et suspiria ducit</w:t>
      </w:r>
      <w:r w:rsidRPr="008D46DB">
        <w:rPr>
          <w:lang w:val="it-IT"/>
        </w:rPr>
        <w:br/>
        <w:t xml:space="preserve">   Patri flebilis infans;</w:t>
      </w:r>
      <w:r w:rsidRPr="008D46DB">
        <w:rPr>
          <w:lang w:val="it-IT"/>
        </w:rPr>
        <w:br/>
        <w:t xml:space="preserve">   Illi fraudibus apti,</w:t>
      </w:r>
      <w:r w:rsidRPr="008D46DB">
        <w:rPr>
          <w:lang w:val="it-IT"/>
        </w:rPr>
        <w:br/>
        <w:t xml:space="preserve">   Tingunt sanguine laenam,</w:t>
      </w:r>
      <w:r w:rsidRPr="008D46DB">
        <w:rPr>
          <w:lang w:val="it-IT"/>
        </w:rPr>
        <w:br/>
        <w:t>(610)   Obtruduntque Parenti,</w:t>
      </w:r>
      <w:r w:rsidRPr="008D46DB">
        <w:rPr>
          <w:lang w:val="it-IT"/>
        </w:rPr>
        <w:br/>
        <w:t xml:space="preserve">   Si fors nosceret illam,</w:t>
      </w:r>
      <w:r w:rsidRPr="008D46DB">
        <w:rPr>
          <w:lang w:val="it-IT"/>
        </w:rPr>
        <w:br/>
        <w:t xml:space="preserve">   Bruto sanguine mistam.</w:t>
      </w:r>
      <w:r w:rsidRPr="008D46DB">
        <w:rPr>
          <w:lang w:val="it-IT"/>
        </w:rPr>
        <w:br/>
        <w:t xml:space="preserve">   Ille affectibus ardet,</w:t>
      </w:r>
      <w:r w:rsidRPr="008D46DB">
        <w:rPr>
          <w:lang w:val="it-IT"/>
        </w:rPr>
        <w:br/>
        <w:t xml:space="preserve">   Tractat, vellicat, horret,</w:t>
      </w:r>
    </w:p>
    <w:p w14:paraId="51AC4DFF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it-IT"/>
        </w:rPr>
        <w:t>ACTVS III.     25</w:t>
      </w:r>
      <w:r w:rsidRPr="008D46DB">
        <w:rPr>
          <w:lang w:val="it-IT"/>
        </w:rPr>
        <w:br/>
        <w:t>(615)   Atque illacrymat amens,</w:t>
      </w:r>
      <w:r w:rsidRPr="008D46DB">
        <w:rPr>
          <w:lang w:val="it-IT"/>
        </w:rPr>
        <w:br/>
        <w:t xml:space="preserve">   Et se funere acerbo</w:t>
      </w:r>
      <w:r w:rsidRPr="008D46DB">
        <w:rPr>
          <w:lang w:val="it-IT"/>
        </w:rPr>
        <w:br/>
        <w:t xml:space="preserve">   Longos macerat annos.</w:t>
      </w:r>
      <w:r w:rsidRPr="008D46DB">
        <w:rPr>
          <w:lang w:val="it-IT"/>
        </w:rPr>
        <w:br/>
        <w:t xml:space="preserve">   </w:t>
      </w:r>
      <w:r w:rsidRPr="008D46DB">
        <w:rPr>
          <w:lang w:val="en-US"/>
        </w:rPr>
        <w:t>Sed trux Abimelechus,</w:t>
      </w:r>
      <w:r w:rsidRPr="008D46DB">
        <w:rPr>
          <w:lang w:val="en-US"/>
        </w:rPr>
        <w:br/>
        <w:t xml:space="preserve">   Saeuo barbarus ausu,</w:t>
      </w:r>
      <w:r w:rsidRPr="008D46DB">
        <w:rPr>
          <w:lang w:val="en-US"/>
        </w:rPr>
        <w:br/>
        <w:t>(620)   Fratres enecat omnes,</w:t>
      </w:r>
      <w:r w:rsidRPr="008D46DB">
        <w:rPr>
          <w:lang w:val="en-US"/>
        </w:rPr>
        <w:br/>
        <w:t xml:space="preserve">   Septemque ordine denos</w:t>
      </w:r>
      <w:r w:rsidRPr="008D46DB">
        <w:rPr>
          <w:lang w:val="en-US"/>
        </w:rPr>
        <w:br/>
        <w:t xml:space="preserve">   Saxi in margine caedit,</w:t>
      </w:r>
      <w:r w:rsidRPr="008D46DB">
        <w:rPr>
          <w:lang w:val="en-US"/>
        </w:rPr>
        <w:br/>
        <w:t xml:space="preserve">   Atque aspergine salsa</w:t>
      </w:r>
      <w:r w:rsidRPr="008D46DB">
        <w:rPr>
          <w:lang w:val="en-US"/>
        </w:rPr>
        <w:br/>
        <w:t xml:space="preserve">   Tristes lubricat herbas.</w:t>
      </w:r>
      <w:r w:rsidRPr="008D46DB">
        <w:rPr>
          <w:lang w:val="en-US"/>
        </w:rPr>
        <w:br/>
        <w:t>(625)   Iephte nobilis heros,</w:t>
      </w:r>
      <w:r w:rsidRPr="008D46DB">
        <w:rPr>
          <w:lang w:val="en-US"/>
        </w:rPr>
        <w:br/>
        <w:t xml:space="preserve">   Tantùm obnoxius vni,</w:t>
      </w:r>
      <w:r w:rsidRPr="008D46DB">
        <w:rPr>
          <w:lang w:val="en-US"/>
        </w:rPr>
        <w:br/>
        <w:t xml:space="preserve">   Prudens caetera, culpa,</w:t>
      </w:r>
      <w:r w:rsidRPr="008D46DB">
        <w:rPr>
          <w:lang w:val="en-US"/>
        </w:rPr>
        <w:br/>
        <w:t xml:space="preserve">   Fratres vitat acerbos,</w:t>
      </w:r>
      <w:r w:rsidRPr="008D46DB">
        <w:rPr>
          <w:lang w:val="en-US"/>
        </w:rPr>
        <w:br/>
        <w:t xml:space="preserve">   Mox verso ordine rerum,</w:t>
      </w:r>
      <w:r w:rsidRPr="008D46DB">
        <w:rPr>
          <w:lang w:val="en-US"/>
        </w:rPr>
        <w:br/>
        <w:t>(630)   Saepe &amp; saepe vocatus</w:t>
      </w:r>
      <w:r w:rsidRPr="008D46DB">
        <w:rPr>
          <w:lang w:val="en-US"/>
        </w:rPr>
        <w:br/>
        <w:t xml:space="preserve">   Regni sumit habenas,</w:t>
      </w:r>
      <w:r w:rsidRPr="008D46DB">
        <w:rPr>
          <w:lang w:val="en-US"/>
        </w:rPr>
        <w:br/>
        <w:t xml:space="preserve">   Dignus fascibus illis,</w:t>
      </w:r>
      <w:r w:rsidRPr="008D46DB">
        <w:rPr>
          <w:lang w:val="en-US"/>
        </w:rPr>
        <w:br/>
        <w:t xml:space="preserve">   Et gestamine claro.</w:t>
      </w:r>
      <w:r w:rsidRPr="008D46DB">
        <w:rPr>
          <w:lang w:val="en-US"/>
        </w:rPr>
        <w:br/>
        <w:t xml:space="preserve">   Dauid maximus inter</w:t>
      </w:r>
      <w:r w:rsidRPr="008D46DB">
        <w:rPr>
          <w:lang w:val="en-US"/>
        </w:rPr>
        <w:br/>
        <w:t>(635)   Magnos vndique Reges,</w:t>
      </w:r>
      <w:r w:rsidRPr="008D46DB">
        <w:rPr>
          <w:lang w:val="en-US"/>
        </w:rPr>
        <w:br/>
        <w:t xml:space="preserve">   Prima pube virescens,</w:t>
      </w:r>
      <w:r w:rsidRPr="008D46DB">
        <w:rPr>
          <w:lang w:val="en-US"/>
        </w:rPr>
        <w:br/>
        <w:t xml:space="preserve">   Intra castra repertus,</w:t>
      </w:r>
      <w:r w:rsidRPr="008D46DB">
        <w:rPr>
          <w:lang w:val="en-US"/>
        </w:rPr>
        <w:br/>
        <w:t xml:space="preserve">   Durae verbere linguae</w:t>
      </w:r>
      <w:r w:rsidRPr="008D46DB">
        <w:rPr>
          <w:lang w:val="en-US"/>
        </w:rPr>
        <w:br/>
        <w:t xml:space="preserve">   Fratri vapulat aegro</w:t>
      </w:r>
      <w:r w:rsidRPr="008D46DB">
        <w:rPr>
          <w:lang w:val="en-US"/>
        </w:rPr>
        <w:br/>
        <w:t>(640)   Iussus pascere tauros,</w:t>
      </w:r>
      <w:r w:rsidRPr="008D46DB">
        <w:rPr>
          <w:lang w:val="en-US"/>
        </w:rPr>
        <w:br/>
        <w:t xml:space="preserve">   Et compellere hibisco</w:t>
      </w:r>
      <w:r w:rsidRPr="008D46DB">
        <w:rPr>
          <w:lang w:val="en-US"/>
        </w:rPr>
        <w:br/>
        <w:t xml:space="preserve">   Haedos vbera tentos.</w:t>
      </w:r>
      <w:r w:rsidRPr="008D46DB">
        <w:rPr>
          <w:lang w:val="en-US"/>
        </w:rPr>
        <w:br/>
        <w:t xml:space="preserve">   Sed non attinet omnes</w:t>
      </w:r>
      <w:r w:rsidRPr="008D46DB">
        <w:rPr>
          <w:lang w:val="en-US"/>
        </w:rPr>
        <w:br/>
        <w:t xml:space="preserve">   Rerum voluere fastos,</w:t>
      </w:r>
      <w:r w:rsidRPr="008D46DB">
        <w:rPr>
          <w:lang w:val="en-US"/>
        </w:rPr>
        <w:br/>
        <w:t>(645)   Et sat credimus omnes,</w:t>
      </w:r>
      <w:r w:rsidRPr="008D46DB">
        <w:rPr>
          <w:lang w:val="en-US"/>
        </w:rPr>
        <w:br/>
        <w:t xml:space="preserve">   Quam sit rara bonorum</w:t>
      </w:r>
      <w:r w:rsidRPr="008D46DB">
        <w:rPr>
          <w:lang w:val="en-US"/>
        </w:rPr>
        <w:br/>
        <w:t xml:space="preserve">   Semper gratia fratrum.</w:t>
      </w:r>
      <w:r w:rsidRPr="008D46DB">
        <w:rPr>
          <w:lang w:val="en-US"/>
        </w:rPr>
        <w:br/>
        <w:t xml:space="preserve">   Tunc maiora videbunt</w:t>
      </w:r>
      <w:r w:rsidRPr="008D46DB">
        <w:rPr>
          <w:lang w:val="en-US"/>
        </w:rPr>
        <w:br/>
        <w:t xml:space="preserve">   Nostri exempla nepotes,</w:t>
      </w:r>
      <w:r w:rsidRPr="008D46DB">
        <w:rPr>
          <w:lang w:val="en-US"/>
        </w:rPr>
        <w:br/>
        <w:t>(650)   Cum succreuerit aetas</w:t>
      </w:r>
    </w:p>
    <w:p w14:paraId="5A391E4E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it-IT"/>
        </w:rPr>
        <w:t>26    TRAGOEDIA SACRA</w:t>
      </w:r>
      <w:r w:rsidRPr="008D46DB">
        <w:rPr>
          <w:lang w:val="it-IT"/>
        </w:rPr>
        <w:br/>
        <w:t xml:space="preserve">   Toto Martia ferro,</w:t>
      </w:r>
      <w:r w:rsidRPr="008D46DB">
        <w:rPr>
          <w:lang w:val="it-IT"/>
        </w:rPr>
        <w:br/>
        <w:t xml:space="preserve">   Ferro durior ipso.</w:t>
      </w:r>
      <w:r w:rsidRPr="008D46DB">
        <w:rPr>
          <w:lang w:val="it-IT"/>
        </w:rPr>
        <w:br/>
        <w:t xml:space="preserve">   </w:t>
      </w:r>
      <w:r w:rsidRPr="008D46DB">
        <w:rPr>
          <w:lang w:val="en-US"/>
        </w:rPr>
        <w:t>Tunc exercitus horrens</w:t>
      </w:r>
      <w:r w:rsidRPr="008D46DB">
        <w:rPr>
          <w:lang w:val="en-US"/>
        </w:rPr>
        <w:br/>
        <w:t xml:space="preserve">   Pictis stabit in armis,</w:t>
      </w:r>
      <w:r w:rsidRPr="008D46DB">
        <w:rPr>
          <w:lang w:val="en-US"/>
        </w:rPr>
        <w:br/>
        <w:t>(655)   Atque in mutua fratres</w:t>
      </w:r>
      <w:r w:rsidRPr="008D46DB">
        <w:rPr>
          <w:lang w:val="en-US"/>
        </w:rPr>
        <w:br/>
        <w:t xml:space="preserve">   Ducent vulnera turmas.</w:t>
      </w:r>
      <w:r w:rsidRPr="008D46DB">
        <w:rPr>
          <w:lang w:val="en-US"/>
        </w:rPr>
        <w:br/>
        <w:t xml:space="preserve">   </w:t>
      </w:r>
      <w:r w:rsidRPr="008D46DB">
        <w:rPr>
          <w:lang w:val="it-IT"/>
        </w:rPr>
        <w:t>Tunc feralis Enyo</w:t>
      </w:r>
      <w:r w:rsidRPr="008D46DB">
        <w:rPr>
          <w:lang w:val="it-IT"/>
        </w:rPr>
        <w:br/>
        <w:t xml:space="preserve">   Nota ludet arena</w:t>
      </w:r>
      <w:r w:rsidRPr="008D46DB">
        <w:rPr>
          <w:lang w:val="it-IT"/>
        </w:rPr>
        <w:br/>
        <w:t xml:space="preserve">   Et transibit in orbem</w:t>
      </w:r>
      <w:r w:rsidRPr="008D46DB">
        <w:rPr>
          <w:lang w:val="it-IT"/>
        </w:rPr>
        <w:br/>
        <w:t>(660)   Diro tessera signo.</w:t>
      </w:r>
      <w:r w:rsidRPr="008D46DB">
        <w:rPr>
          <w:lang w:val="it-IT"/>
        </w:rPr>
        <w:br/>
        <w:t xml:space="preserve">   Heu! impressa volabunt</w:t>
      </w:r>
      <w:r w:rsidRPr="008D46DB">
        <w:rPr>
          <w:lang w:val="it-IT"/>
        </w:rPr>
        <w:br/>
        <w:t xml:space="preserve">   Tetris labara echidnis,</w:t>
      </w:r>
      <w:r w:rsidRPr="008D46DB">
        <w:rPr>
          <w:lang w:val="it-IT"/>
        </w:rPr>
        <w:br/>
        <w:t xml:space="preserve">   Summo vndantia conto.</w:t>
      </w:r>
      <w:r w:rsidRPr="008D46DB">
        <w:rPr>
          <w:lang w:val="it-IT"/>
        </w:rPr>
        <w:br/>
        <w:t xml:space="preserve">   At tu nobilis Amnon,</w:t>
      </w:r>
      <w:r w:rsidRPr="008D46DB">
        <w:rPr>
          <w:lang w:val="it-IT"/>
        </w:rPr>
        <w:br/>
        <w:t>(665)   Multis flebilis olim,</w:t>
      </w:r>
      <w:r w:rsidRPr="008D46DB">
        <w:rPr>
          <w:lang w:val="it-IT"/>
        </w:rPr>
        <w:br/>
        <w:t xml:space="preserve">   Vano ludis in ostro,</w:t>
      </w:r>
      <w:r w:rsidRPr="008D46DB">
        <w:rPr>
          <w:lang w:val="it-IT"/>
        </w:rPr>
        <w:br/>
        <w:t xml:space="preserve">   Aut in flore caduco,</w:t>
      </w:r>
      <w:r w:rsidRPr="008D46DB">
        <w:rPr>
          <w:lang w:val="it-IT"/>
        </w:rPr>
        <w:br/>
        <w:t xml:space="preserve">   Dulces inter Amicos,</w:t>
      </w:r>
      <w:r w:rsidRPr="008D46DB">
        <w:rPr>
          <w:lang w:val="it-IT"/>
        </w:rPr>
        <w:br/>
        <w:t xml:space="preserve">   Crebro instante culullo,</w:t>
      </w:r>
      <w:r w:rsidRPr="008D46DB">
        <w:rPr>
          <w:lang w:val="it-IT"/>
        </w:rPr>
        <w:br/>
        <w:t>(670)   Bacchi pocula libas,</w:t>
      </w:r>
      <w:r w:rsidRPr="008D46DB">
        <w:rPr>
          <w:lang w:val="it-IT"/>
        </w:rPr>
        <w:br/>
        <w:t xml:space="preserve">   Et laeta ocia ducis.</w:t>
      </w:r>
      <w:r w:rsidRPr="008D46DB">
        <w:rPr>
          <w:lang w:val="it-IT"/>
        </w:rPr>
        <w:br/>
        <w:t xml:space="preserve">   Non te lurida Thamar,</w:t>
      </w:r>
      <w:r w:rsidRPr="008D46DB">
        <w:rPr>
          <w:lang w:val="it-IT"/>
        </w:rPr>
        <w:br/>
        <w:t xml:space="preserve">   Casti nuda pudoris,</w:t>
      </w:r>
      <w:r w:rsidRPr="008D46DB">
        <w:rPr>
          <w:lang w:val="it-IT"/>
        </w:rPr>
        <w:br/>
        <w:t xml:space="preserve">   Non te incaesta libido</w:t>
      </w:r>
      <w:r w:rsidRPr="008D46DB">
        <w:rPr>
          <w:lang w:val="it-IT"/>
        </w:rPr>
        <w:br/>
        <w:t>(675)   Tantis empta periclis,</w:t>
      </w:r>
      <w:r w:rsidRPr="008D46DB">
        <w:rPr>
          <w:lang w:val="it-IT"/>
        </w:rPr>
        <w:br/>
        <w:t xml:space="preserve">   Mentem aduertere cogunt?</w:t>
      </w:r>
      <w:r w:rsidRPr="008D46DB">
        <w:rPr>
          <w:lang w:val="it-IT"/>
        </w:rPr>
        <w:br/>
        <w:t xml:space="preserve">   </w:t>
      </w:r>
      <w:r>
        <w:t>Et nunc imminet hostis,</w:t>
      </w:r>
      <w:r>
        <w:br/>
        <w:t xml:space="preserve">   Et te lubricus ensis</w:t>
      </w:r>
      <w:r>
        <w:br/>
        <w:t xml:space="preserve">   Certo vulnere figet,</w:t>
      </w:r>
      <w:r>
        <w:br/>
        <w:t>(680)   Latè viscera scindens.</w:t>
      </w:r>
      <w:r>
        <w:br/>
        <w:t xml:space="preserve">   Nec te vinula Cypris</w:t>
      </w:r>
      <w:r>
        <w:br/>
        <w:t xml:space="preserve">   Tutis proteget armis,</w:t>
      </w:r>
      <w:r>
        <w:br/>
        <w:t xml:space="preserve">   Non te purpura viuo</w:t>
      </w:r>
      <w:r>
        <w:br/>
        <w:t xml:space="preserve">   Ardens murice, non te</w:t>
      </w:r>
      <w:r>
        <w:br/>
        <w:t>(685)   Clarae stemmata Gentis.</w:t>
      </w:r>
      <w:r>
        <w:br/>
        <w:t xml:space="preserve">   Debes omnia morti,</w:t>
      </w:r>
      <w:r>
        <w:br/>
        <w:t>ACTVS III.</w:t>
      </w:r>
      <w:r>
        <w:tab/>
        <w:t>27</w:t>
      </w:r>
      <w:r>
        <w:br/>
        <w:t xml:space="preserve">   Quae te passibus aequat</w:t>
      </w:r>
      <w:r>
        <w:br/>
        <w:t xml:space="preserve">   Longè pessima Erynnis.</w:t>
      </w:r>
      <w:r>
        <w:br/>
        <w:t xml:space="preserve">   Heu me!crebra dolonum</w:t>
      </w:r>
      <w:r>
        <w:br/>
        <w:t>(690)   Inter verbera specto</w:t>
      </w:r>
      <w:r>
        <w:br/>
        <w:t xml:space="preserve">   Tinctos sanguine riuos</w:t>
      </w:r>
      <w:r>
        <w:br/>
        <w:t xml:space="preserve">   Diram spargere mensam!</w:t>
      </w:r>
      <w:r>
        <w:br/>
        <w:t xml:space="preserve">   Heu committere potos</w:t>
      </w:r>
      <w:r>
        <w:br/>
        <w:t xml:space="preserve">   Illaetabile bellum!</w:t>
      </w:r>
      <w:r>
        <w:br/>
        <w:t>(695)   Heu mel Dauide natos</w:t>
      </w:r>
      <w:r>
        <w:br/>
        <w:t xml:space="preserve">   Totis feruere campis,</w:t>
      </w:r>
      <w:r>
        <w:br/>
        <w:t xml:space="preserve">   Et vitare tumultum</w:t>
      </w:r>
      <w:r>
        <w:br/>
        <w:t xml:space="preserve">   Semper flebilis ausi!</w:t>
      </w:r>
      <w:r>
        <w:br/>
        <w:t xml:space="preserve">   </w:t>
      </w:r>
      <w:r w:rsidRPr="008D46DB">
        <w:rPr>
          <w:lang w:val="it-IT"/>
        </w:rPr>
        <w:t>Heu! quod nulla relicto</w:t>
      </w:r>
      <w:r w:rsidRPr="008D46DB">
        <w:rPr>
          <w:lang w:val="it-IT"/>
        </w:rPr>
        <w:br/>
        <w:t>(700)   Restat gratia fratri!</w:t>
      </w:r>
      <w:r w:rsidRPr="008D46DB">
        <w:rPr>
          <w:lang w:val="it-IT"/>
        </w:rPr>
        <w:br/>
        <w:t xml:space="preserve">   Qui tot vulnera debet,</w:t>
      </w:r>
      <w:r w:rsidRPr="008D46DB">
        <w:rPr>
          <w:lang w:val="it-IT"/>
        </w:rPr>
        <w:br/>
        <w:t xml:space="preserve">   Saeuo vulnera stupro</w:t>
      </w:r>
      <w:r w:rsidRPr="008D46DB">
        <w:rPr>
          <w:lang w:val="it-IT"/>
        </w:rPr>
        <w:br/>
        <w:t xml:space="preserve">   Quot complexibus olim</w:t>
      </w:r>
      <w:r w:rsidRPr="008D46DB">
        <w:rPr>
          <w:lang w:val="it-IT"/>
        </w:rPr>
        <w:br/>
        <w:t xml:space="preserve">   Aegram strinxit Amicam.</w:t>
      </w:r>
      <w:r w:rsidRPr="008D46DB">
        <w:rPr>
          <w:lang w:val="it-IT"/>
        </w:rPr>
        <w:br/>
        <w:t>(705)   Eheu! occidit Amnon</w:t>
      </w:r>
      <w:r w:rsidRPr="008D46DB">
        <w:rPr>
          <w:lang w:val="it-IT"/>
        </w:rPr>
        <w:br/>
        <w:t xml:space="preserve">   Semper flebilis Amnon,</w:t>
      </w:r>
      <w:r w:rsidRPr="008D46DB">
        <w:rPr>
          <w:lang w:val="it-IT"/>
        </w:rPr>
        <w:br/>
        <w:t xml:space="preserve">   Et decreta bonorum</w:t>
      </w:r>
      <w:r w:rsidRPr="008D46DB">
        <w:rPr>
          <w:lang w:val="it-IT"/>
        </w:rPr>
        <w:br/>
        <w:t xml:space="preserve">   Stat sententia Diu</w:t>
      </w:r>
      <w:r w:rsidRPr="008D46DB">
        <w:rPr>
          <w:rFonts w:cstheme="minorHAnsi"/>
          <w:lang w:val="it-IT"/>
        </w:rPr>
        <w:t>û</w:t>
      </w:r>
      <w:r w:rsidRPr="008D46DB">
        <w:rPr>
          <w:lang w:val="it-IT"/>
        </w:rPr>
        <w:t>m,</w:t>
      </w:r>
      <w:r w:rsidRPr="008D46DB">
        <w:rPr>
          <w:lang w:val="it-IT"/>
        </w:rPr>
        <w:br/>
        <w:t xml:space="preserve">   Certis abdita fatis,</w:t>
      </w:r>
      <w:r w:rsidRPr="008D46DB">
        <w:rPr>
          <w:lang w:val="it-IT"/>
        </w:rPr>
        <w:br/>
        <w:t>(710)   Qui libramine iusto,</w:t>
      </w:r>
      <w:r w:rsidRPr="008D46DB">
        <w:rPr>
          <w:lang w:val="it-IT"/>
        </w:rPr>
        <w:br/>
        <w:t xml:space="preserve">   Etsi laedere tardi,</w:t>
      </w:r>
      <w:r w:rsidRPr="008D46DB">
        <w:rPr>
          <w:lang w:val="it-IT"/>
        </w:rPr>
        <w:br/>
        <w:t xml:space="preserve">   Semper crimina plectunt.</w:t>
      </w:r>
      <w:r w:rsidRPr="008D46DB">
        <w:rPr>
          <w:lang w:val="it-IT"/>
        </w:rPr>
        <w:br/>
        <w:t>28    TRAGOEDIA SACRA</w:t>
      </w:r>
      <w:r w:rsidRPr="008D46DB">
        <w:rPr>
          <w:lang w:val="it-IT"/>
        </w:rPr>
        <w:br/>
        <w:t>ACTVS IIII.</w:t>
      </w:r>
      <w:r w:rsidRPr="008D46DB">
        <w:rPr>
          <w:lang w:val="it-IT"/>
        </w:rPr>
        <w:br/>
        <w:t>Dauid, Absalomus.</w:t>
      </w:r>
      <w:r w:rsidRPr="008D46DB">
        <w:rPr>
          <w:lang w:val="it-IT"/>
        </w:rPr>
        <w:br/>
        <w:t>EX quo Gethaeum, numine haud vano, ducem.</w:t>
      </w:r>
      <w:r w:rsidRPr="008D46DB">
        <w:rPr>
          <w:lang w:val="it-IT"/>
        </w:rPr>
        <w:br/>
        <w:t>Vasta Gigantem mole prostraui solo,</w:t>
      </w:r>
      <w:r w:rsidRPr="008D46DB">
        <w:rPr>
          <w:lang w:val="it-IT"/>
        </w:rPr>
        <w:br/>
        <w:t>(Quando profanam mysticis harpen tholis,</w:t>
      </w:r>
      <w:r w:rsidRPr="008D46DB">
        <w:rPr>
          <w:lang w:val="it-IT"/>
        </w:rPr>
        <w:br/>
        <w:t>(715) Conum, aspidemque, &amp; baltheum insignem notis,</w:t>
      </w:r>
      <w:r w:rsidRPr="008D46DB">
        <w:rPr>
          <w:lang w:val="it-IT"/>
        </w:rPr>
        <w:br/>
        <w:t>Opima spolia patrio retuli Deo)</w:t>
      </w:r>
      <w:r w:rsidRPr="008D46DB">
        <w:rPr>
          <w:lang w:val="it-IT"/>
        </w:rPr>
        <w:br/>
        <w:t>Me pectus implet masculum, &amp; gnauus vigor,</w:t>
      </w:r>
      <w:r w:rsidRPr="008D46DB">
        <w:rPr>
          <w:lang w:val="it-IT"/>
        </w:rPr>
        <w:br/>
        <w:t>Et semper aliquid Martium genio placet.</w:t>
      </w:r>
      <w:r w:rsidRPr="008D46DB">
        <w:rPr>
          <w:lang w:val="it-IT"/>
        </w:rPr>
        <w:br/>
        <w:t>Hinc mille per discrimina, &amp; rerum vices,</w:t>
      </w:r>
      <w:r w:rsidRPr="008D46DB">
        <w:rPr>
          <w:lang w:val="it-IT"/>
        </w:rPr>
        <w:br/>
        <w:t>(720) Et cruda Soceri taedia, &amp; longos dolos</w:t>
      </w:r>
      <w:r w:rsidRPr="008D46DB">
        <w:rPr>
          <w:lang w:val="it-IT"/>
        </w:rPr>
        <w:br/>
        <w:t>Iudaea sceptra sorte diuina tuli.</w:t>
      </w:r>
      <w:r w:rsidRPr="008D46DB">
        <w:rPr>
          <w:lang w:val="it-IT"/>
        </w:rPr>
        <w:br/>
        <w:t>Nunc vero nulla cura me vexat magis,</w:t>
      </w:r>
      <w:r w:rsidRPr="008D46DB">
        <w:rPr>
          <w:lang w:val="it-IT"/>
        </w:rPr>
        <w:br/>
        <w:t>Quàm quae subactam respicit Gentem meam,</w:t>
      </w:r>
      <w:r w:rsidRPr="008D46DB">
        <w:rPr>
          <w:lang w:val="it-IT"/>
        </w:rPr>
        <w:br/>
        <w:t>Aut cara tangit pignora, huc instat labor,</w:t>
      </w:r>
      <w:r w:rsidRPr="008D46DB">
        <w:rPr>
          <w:lang w:val="it-IT"/>
        </w:rPr>
        <w:br/>
        <w:t>(725) Huc opus, vt olim purpuram dignè gerant</w:t>
      </w:r>
      <w:r w:rsidRPr="008D46DB">
        <w:rPr>
          <w:lang w:val="it-IT"/>
        </w:rPr>
        <w:br/>
        <w:t>Sacrumque lituum rite submittant Deo,</w:t>
      </w:r>
      <w:r w:rsidRPr="008D46DB">
        <w:rPr>
          <w:lang w:val="it-IT"/>
        </w:rPr>
        <w:br/>
        <w:t>Insigne capitis regium, &amp; sella decus.</w:t>
      </w:r>
      <w:r w:rsidRPr="008D46DB">
        <w:rPr>
          <w:lang w:val="it-IT"/>
        </w:rPr>
        <w:br/>
        <w:t>Ille inter astra flammeo nixus throno</w:t>
      </w:r>
      <w:r w:rsidRPr="008D46DB">
        <w:rPr>
          <w:lang w:val="it-IT"/>
        </w:rPr>
        <w:br/>
        <w:t>Nutu gubernat omnia, &amp; Regum Pater</w:t>
      </w:r>
      <w:r w:rsidRPr="008D46DB">
        <w:rPr>
          <w:lang w:val="it-IT"/>
        </w:rPr>
        <w:br/>
        <w:t>(730) Torquet serena nubila, aut nimbos quatit,</w:t>
      </w:r>
      <w:r w:rsidRPr="008D46DB">
        <w:rPr>
          <w:lang w:val="it-IT"/>
        </w:rPr>
        <w:br/>
        <w:t>Et dura tantum pectora obliquus ferit,</w:t>
      </w:r>
      <w:r w:rsidRPr="008D46DB">
        <w:rPr>
          <w:lang w:val="it-IT"/>
        </w:rPr>
        <w:br/>
        <w:t>Nec dirimit humiles fulmine aut igni preces.</w:t>
      </w:r>
      <w:r w:rsidRPr="008D46DB">
        <w:rPr>
          <w:lang w:val="it-IT"/>
        </w:rPr>
        <w:br/>
        <w:t xml:space="preserve">O magne rerum Genitor!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mundi arbiter!</w:t>
      </w:r>
      <w:r w:rsidRPr="008D46DB">
        <w:rPr>
          <w:lang w:val="it-IT"/>
        </w:rPr>
        <w:br/>
        <w:t>Serua nitentem hanc purpuram, sceptrum rege,</w:t>
      </w:r>
      <w:r w:rsidRPr="008D46DB">
        <w:rPr>
          <w:lang w:val="it-IT"/>
        </w:rPr>
        <w:br/>
        <w:t>(735) Et filiorum examina, &amp; focum, &amp; larem,</w:t>
      </w:r>
      <w:r w:rsidRPr="008D46DB">
        <w:rPr>
          <w:lang w:val="it-IT"/>
        </w:rPr>
        <w:br/>
        <w:t>Et quicquid humeris vndique incumbit meis.</w:t>
      </w:r>
      <w:r w:rsidRPr="008D46DB">
        <w:rPr>
          <w:lang w:val="it-IT"/>
        </w:rPr>
        <w:br/>
        <w:t>Tibi refundo haec omnia, &amp; numen tuum</w:t>
      </w:r>
      <w:r w:rsidRPr="008D46DB">
        <w:rPr>
          <w:lang w:val="it-IT"/>
        </w:rPr>
        <w:br/>
        <w:t>Supplex adoro; scilicet nunquam dolet</w:t>
      </w:r>
      <w:r w:rsidRPr="008D46DB">
        <w:rPr>
          <w:lang w:val="it-IT"/>
        </w:rPr>
        <w:br/>
        <w:t>Quemcumque ocelli florido nutu beas,</w:t>
      </w:r>
      <w:r w:rsidRPr="008D46DB">
        <w:rPr>
          <w:lang w:val="it-IT"/>
        </w:rPr>
        <w:br/>
        <w:t>(740) Hilarique vultu sospitas, manu foues.</w:t>
      </w:r>
      <w:r w:rsidRPr="008D46DB">
        <w:rPr>
          <w:lang w:val="it-IT"/>
        </w:rPr>
        <w:br/>
        <w:t>O parce Genitor! parce, &amp; aerumnam leua,</w:t>
      </w:r>
      <w:r w:rsidRPr="008D46DB">
        <w:rPr>
          <w:lang w:val="it-IT"/>
        </w:rPr>
        <w:br/>
        <w:t>Quam nostra geminant crimina, &amp; noxae grauant.</w:t>
      </w:r>
      <w:r w:rsidRPr="008D46DB">
        <w:rPr>
          <w:lang w:val="it-IT"/>
        </w:rPr>
        <w:br/>
        <w:t>Heu me! quod vnquam hoc excidit nato meo!</w:t>
      </w:r>
      <w:r w:rsidRPr="008D46DB">
        <w:rPr>
          <w:lang w:val="it-IT"/>
        </w:rPr>
        <w:br/>
        <w:t>Qui longa in aeuum labe respersit genus</w:t>
      </w:r>
      <w:r w:rsidRPr="008D46DB">
        <w:rPr>
          <w:lang w:val="it-IT"/>
        </w:rPr>
        <w:br/>
        <w:t>ACTVS IIII.           29</w:t>
      </w:r>
      <w:r w:rsidRPr="008D46DB">
        <w:rPr>
          <w:lang w:val="it-IT"/>
        </w:rPr>
        <w:br/>
        <w:t>(745) Et stemma nostrum, Veneris incastae reus!</w:t>
      </w:r>
      <w:r w:rsidRPr="008D46DB">
        <w:rPr>
          <w:lang w:val="it-IT"/>
        </w:rPr>
        <w:br/>
        <w:t>Cur non amores vertit aliorsum suos?</w:t>
      </w:r>
      <w:r w:rsidRPr="008D46DB">
        <w:rPr>
          <w:lang w:val="it-IT"/>
        </w:rPr>
        <w:br/>
        <w:t>Cur lusit vnquam sanguine infoelix meo?</w:t>
      </w:r>
      <w:r w:rsidRPr="008D46DB">
        <w:rPr>
          <w:lang w:val="it-IT"/>
        </w:rPr>
        <w:br/>
        <w:t>Vt deperiret virginem agnatam sibi,</w:t>
      </w:r>
      <w:r w:rsidRPr="008D46DB">
        <w:rPr>
          <w:lang w:val="it-IT"/>
        </w:rPr>
        <w:br/>
        <w:t>Et raperet, &amp; foedaret amplexu sacro?</w:t>
      </w:r>
      <w:r w:rsidRPr="008D46DB">
        <w:rPr>
          <w:lang w:val="it-IT"/>
        </w:rPr>
        <w:br/>
        <w:t>(750) Quam metuo, ne efficaciter tandem luat,</w:t>
      </w:r>
      <w:r w:rsidRPr="008D46DB">
        <w:rPr>
          <w:lang w:val="it-IT"/>
        </w:rPr>
        <w:br/>
        <w:t>Et aliquis intra viscera hoc quaerat nefas.</w:t>
      </w:r>
      <w:r w:rsidRPr="008D46DB">
        <w:rPr>
          <w:lang w:val="it-IT"/>
        </w:rPr>
        <w:br/>
        <w:t>Non semper auido fulmine inuadit Deus,</w:t>
      </w:r>
      <w:r w:rsidRPr="008D46DB">
        <w:rPr>
          <w:lang w:val="it-IT"/>
        </w:rPr>
        <w:br/>
        <w:t>Nec semper ipso in limine abrumpit scelus,</w:t>
      </w:r>
      <w:r w:rsidRPr="008D46DB">
        <w:rPr>
          <w:lang w:val="it-IT"/>
        </w:rPr>
        <w:br/>
        <w:t>Exspectat vsque, &amp; vsque, nec parcit tamen,</w:t>
      </w:r>
      <w:r w:rsidRPr="008D46DB">
        <w:rPr>
          <w:lang w:val="it-IT"/>
        </w:rPr>
        <w:br/>
        <w:t>(755) Et si obstinatos viderit, tandem ferit.</w:t>
      </w:r>
      <w:r w:rsidRPr="008D46DB">
        <w:rPr>
          <w:lang w:val="it-IT"/>
        </w:rPr>
        <w:br/>
        <w:t>Nunc ergo, siqua gratia à caelo venit,</w:t>
      </w:r>
      <w:r w:rsidRPr="008D46DB">
        <w:rPr>
          <w:lang w:val="it-IT"/>
        </w:rPr>
        <w:br/>
        <w:t>Et si qua pietas imperat tecum Deus,</w:t>
      </w:r>
      <w:r w:rsidRPr="008D46DB">
        <w:rPr>
          <w:lang w:val="it-IT"/>
        </w:rPr>
        <w:br/>
        <w:t>Ignosce Iuueni, Lubricam aetatem vides,</w:t>
      </w:r>
      <w:r w:rsidRPr="008D46DB">
        <w:rPr>
          <w:lang w:val="it-IT"/>
        </w:rPr>
        <w:br/>
        <w:t>Et ire pronam, blanda qu</w:t>
      </w:r>
      <w:r w:rsidRPr="008D46DB">
        <w:rPr>
          <w:rFonts w:cstheme="minorHAnsi"/>
          <w:lang w:val="it-IT"/>
        </w:rPr>
        <w:t>ò</w:t>
      </w:r>
      <w:r w:rsidRPr="008D46DB">
        <w:rPr>
          <w:lang w:val="it-IT"/>
        </w:rPr>
        <w:t xml:space="preserve"> lactat venus,</w:t>
      </w:r>
      <w:r w:rsidRPr="008D46DB">
        <w:rPr>
          <w:lang w:val="it-IT"/>
        </w:rPr>
        <w:br/>
        <w:t>(760) Aut genius acer turbat, arridens malo,</w:t>
      </w:r>
      <w:r w:rsidRPr="008D46DB">
        <w:rPr>
          <w:lang w:val="it-IT"/>
        </w:rPr>
        <w:br/>
        <w:t>Et semper audax perpeti, &amp; facere nefas.</w:t>
      </w:r>
      <w:r w:rsidRPr="008D46DB">
        <w:rPr>
          <w:lang w:val="it-IT"/>
        </w:rPr>
        <w:br/>
        <w:t>Et me Venereus ille naeuus transiit,</w:t>
      </w:r>
      <w:r w:rsidRPr="008D46DB">
        <w:rPr>
          <w:lang w:val="it-IT"/>
        </w:rPr>
        <w:br/>
        <w:t>Heu me! quod vnquam potuit! &amp; thalamum impudens</w:t>
      </w:r>
      <w:r w:rsidRPr="008D46DB">
        <w:rPr>
          <w:lang w:val="it-IT"/>
        </w:rPr>
        <w:br/>
        <w:t>Miseri Clientis sanguine impleui &amp; stupro.</w:t>
      </w:r>
      <w:r w:rsidRPr="008D46DB">
        <w:rPr>
          <w:lang w:val="it-IT"/>
        </w:rPr>
        <w:br/>
        <w:t>(765) Auerte noxam Domine, supplicia accipe,</w:t>
      </w:r>
      <w:r w:rsidRPr="008D46DB">
        <w:rPr>
          <w:lang w:val="it-IT"/>
        </w:rPr>
        <w:br/>
        <w:t>Et semper vdas lacrymas, toti sinus</w:t>
      </w:r>
      <w:r w:rsidRPr="008D46DB">
        <w:rPr>
          <w:lang w:val="it-IT"/>
        </w:rPr>
        <w:br/>
        <w:t>Implentur istis, luridam aerumnam vides,</w:t>
      </w:r>
      <w:r w:rsidRPr="008D46DB">
        <w:rPr>
          <w:lang w:val="it-IT"/>
        </w:rPr>
        <w:br/>
        <w:t>Maciemque, &amp; aegri pectoris curas graues,</w:t>
      </w:r>
      <w:r w:rsidRPr="008D46DB">
        <w:rPr>
          <w:lang w:val="it-IT"/>
        </w:rPr>
        <w:br/>
        <w:t>Et quicquid animum mollit aut lenit scelus.</w:t>
      </w:r>
      <w:r w:rsidRPr="008D46DB">
        <w:rPr>
          <w:lang w:val="it-IT"/>
        </w:rPr>
        <w:br/>
        <w:t>(770) Peccaui! &amp; an diffitear? &amp; crimen meum est,</w:t>
      </w:r>
      <w:r w:rsidRPr="008D46DB">
        <w:rPr>
          <w:lang w:val="it-IT"/>
        </w:rPr>
        <w:br/>
        <w:t>Quod fecit Amnon, publicum exemplum dedi,</w:t>
      </w:r>
      <w:r w:rsidRPr="008D46DB">
        <w:rPr>
          <w:lang w:val="it-IT"/>
        </w:rPr>
        <w:br/>
        <w:t>Et Bethsabaea strauit incaesto viam.</w:t>
      </w:r>
      <w:r w:rsidRPr="008D46DB">
        <w:rPr>
          <w:lang w:val="it-IT"/>
        </w:rPr>
        <w:br/>
        <w:t>Ignosce miseris, si tamen nec flecteris,</w:t>
      </w:r>
      <w:r w:rsidRPr="008D46DB">
        <w:rPr>
          <w:lang w:val="it-IT"/>
        </w:rPr>
        <w:br/>
        <w:t>Et impiato destinas Orco reos,</w:t>
      </w:r>
      <w:r w:rsidRPr="008D46DB">
        <w:rPr>
          <w:lang w:val="it-IT"/>
        </w:rPr>
        <w:br/>
        <w:t>(775) Me sterne toto fulmine, absolue alterum,</w:t>
      </w:r>
      <w:r w:rsidRPr="008D46DB">
        <w:rPr>
          <w:lang w:val="it-IT"/>
        </w:rPr>
        <w:br/>
        <w:t>Et capite in vno vindicem exerce manum.</w:t>
      </w:r>
      <w:r w:rsidRPr="008D46DB">
        <w:rPr>
          <w:lang w:val="it-IT"/>
        </w:rPr>
        <w:br/>
        <w:t>Vt viuat Amnon obsecro, &amp; meliùs regat</w:t>
      </w:r>
      <w:r w:rsidRPr="008D46DB">
        <w:rPr>
          <w:lang w:val="it-IT"/>
        </w:rPr>
        <w:br/>
        <w:t>Gestamen istud, inclytum imperij decus,</w:t>
      </w:r>
      <w:r w:rsidRPr="008D46DB">
        <w:rPr>
          <w:lang w:val="it-IT"/>
        </w:rPr>
        <w:br/>
        <w:t>Et semper vnum defleat, nullum scelus</w:t>
      </w:r>
      <w:r w:rsidRPr="008D46DB">
        <w:rPr>
          <w:lang w:val="it-IT"/>
        </w:rPr>
        <w:br/>
        <w:t>(780) Instauret, &amp; periculo sapiat meo.</w:t>
      </w:r>
      <w:r w:rsidRPr="008D46DB">
        <w:rPr>
          <w:lang w:val="it-IT"/>
        </w:rPr>
        <w:br/>
        <w:t>30    TRAGOEDIA SACRA</w:t>
      </w:r>
      <w:r w:rsidRPr="008D46DB">
        <w:rPr>
          <w:lang w:val="it-IT"/>
        </w:rPr>
        <w:br/>
        <w:t>An fallor? anne huc Absalom tendit gradum?</w:t>
      </w:r>
      <w:r w:rsidRPr="008D46DB">
        <w:rPr>
          <w:lang w:val="it-IT"/>
        </w:rPr>
        <w:br/>
      </w:r>
      <w:r w:rsidRPr="008D46DB">
        <w:rPr>
          <w:lang w:val="en-US"/>
        </w:rPr>
        <w:t>An rursus adfert crimina, &amp; Fratrum dolos?</w:t>
      </w:r>
      <w:r w:rsidRPr="008D46DB">
        <w:rPr>
          <w:lang w:val="en-US"/>
        </w:rPr>
        <w:br/>
        <w:t>Heu me! quid iterum parturit nati venus?</w:t>
      </w:r>
      <w:r w:rsidRPr="008D46DB">
        <w:rPr>
          <w:lang w:val="en-US"/>
        </w:rPr>
        <w:br/>
        <w:t>Quid nunciat rursum Absalom? Absalom. Salue Pater.</w:t>
      </w:r>
      <w:r w:rsidRPr="008D46DB">
        <w:rPr>
          <w:lang w:val="en-US"/>
        </w:rPr>
        <w:br/>
        <w:t xml:space="preserve">(785) Saluete Proceres. Dauid. </w:t>
      </w:r>
      <w:r w:rsidRPr="008D46DB">
        <w:rPr>
          <w:lang w:val="it-IT"/>
        </w:rPr>
        <w:t>Fare, quid vis Absalom?</w:t>
      </w:r>
      <w:r w:rsidRPr="008D46DB">
        <w:rPr>
          <w:lang w:val="it-IT"/>
        </w:rPr>
        <w:br/>
        <w:t>Absal. Haerere primùm liceat in collo Pater,</w:t>
      </w:r>
      <w:r w:rsidRPr="008D46DB">
        <w:rPr>
          <w:lang w:val="it-IT"/>
        </w:rPr>
        <w:br/>
        <w:t>Et stringere ista genua, &amp; amplexum tuum.</w:t>
      </w:r>
      <w:r w:rsidRPr="008D46DB">
        <w:rPr>
          <w:lang w:val="it-IT"/>
        </w:rPr>
        <w:br/>
        <w:t>Dauid Quid ille poscit ambitus? Absal Pauca obsecro.</w:t>
      </w:r>
      <w:r w:rsidRPr="008D46DB">
        <w:rPr>
          <w:lang w:val="it-IT"/>
        </w:rPr>
        <w:br/>
        <w:t>Tondentur agnae Geniter in villis meae,</w:t>
      </w:r>
      <w:r w:rsidRPr="008D46DB">
        <w:rPr>
          <w:lang w:val="it-IT"/>
        </w:rPr>
        <w:br/>
        <w:t>(790) Si rusculum, si vernus hic annus placet,</w:t>
      </w:r>
      <w:r w:rsidRPr="008D46DB">
        <w:rPr>
          <w:lang w:val="it-IT"/>
        </w:rPr>
        <w:br/>
        <w:t>Dulces susurri nemoris, &amp; campi nitor,</w:t>
      </w:r>
      <w:r w:rsidRPr="008D46DB">
        <w:rPr>
          <w:lang w:val="it-IT"/>
        </w:rPr>
        <w:br/>
        <w:t>Et murmur auium, &amp; lenè currentes aquae,</w:t>
      </w:r>
      <w:r w:rsidRPr="008D46DB">
        <w:rPr>
          <w:lang w:val="it-IT"/>
        </w:rPr>
        <w:br/>
        <w:t>Et cornu amoenum copiae, &amp; puri Dies,</w:t>
      </w:r>
      <w:r w:rsidRPr="008D46DB">
        <w:rPr>
          <w:lang w:val="it-IT"/>
        </w:rPr>
        <w:br/>
        <w:t>Diuerte, turres regias muta semel,</w:t>
      </w:r>
      <w:r w:rsidRPr="008D46DB">
        <w:rPr>
          <w:lang w:val="it-IT"/>
        </w:rPr>
        <w:br/>
        <w:t>(795) Et plusculum aurae liberae, &amp; tenuis bibe.</w:t>
      </w:r>
      <w:r w:rsidRPr="008D46DB">
        <w:rPr>
          <w:lang w:val="it-IT"/>
        </w:rPr>
        <w:br/>
      </w:r>
      <w:r w:rsidRPr="008D46DB">
        <w:rPr>
          <w:lang w:val="en-US"/>
        </w:rPr>
        <w:t>Dauid. Frustra peroras Absalom, magnum est onus</w:t>
      </w:r>
      <w:r w:rsidRPr="008D46DB">
        <w:rPr>
          <w:lang w:val="en-US"/>
        </w:rPr>
        <w:br/>
        <w:t>Rex, &amp; Clientum turba, Absal. Quid restas Pater?</w:t>
      </w:r>
      <w:r w:rsidRPr="008D46DB">
        <w:rPr>
          <w:lang w:val="en-US"/>
        </w:rPr>
        <w:br/>
        <w:t>Dauid. Nolo molestus esse. Absal. Non eris Pater;</w:t>
      </w:r>
      <w:r w:rsidRPr="008D46DB">
        <w:rPr>
          <w:lang w:val="en-US"/>
        </w:rPr>
        <w:br/>
        <w:t>Concede Nato. Dauid. Parce, nequicquam facis.</w:t>
      </w:r>
      <w:r w:rsidRPr="008D46DB">
        <w:rPr>
          <w:lang w:val="en-US"/>
        </w:rPr>
        <w:br/>
        <w:t>(800) Absalom. Vt liceat ergo Fratribus saltem rogo,</w:t>
      </w:r>
      <w:r w:rsidRPr="008D46DB">
        <w:rPr>
          <w:lang w:val="en-US"/>
        </w:rPr>
        <w:br/>
        <w:t>Vt veniat Amnon Dauid. Scilicet. Absal. Frater meus</w:t>
      </w:r>
      <w:r w:rsidRPr="008D46DB">
        <w:rPr>
          <w:lang w:val="en-US"/>
        </w:rPr>
        <w:br/>
        <w:t>Vt veniat Amnon, ducat vt carum gregem,</w:t>
      </w:r>
      <w:r w:rsidRPr="008D46DB">
        <w:rPr>
          <w:lang w:val="en-US"/>
        </w:rPr>
        <w:br/>
        <w:t>Et tot meorum pectora vt liceat mihi</w:t>
      </w:r>
      <w:r w:rsidRPr="008D46DB">
        <w:rPr>
          <w:lang w:val="en-US"/>
        </w:rPr>
        <w:br/>
        <w:t>Dissauiari. Dauid. Laudo amorem candidum.</w:t>
      </w:r>
      <w:r w:rsidRPr="008D46DB">
        <w:rPr>
          <w:lang w:val="en-US"/>
        </w:rPr>
        <w:br/>
        <w:t>(805) Absalom. Sed veniat Amnon. Dauid. Amove istam dexteram.</w:t>
      </w:r>
      <w:r w:rsidRPr="008D46DB">
        <w:rPr>
          <w:lang w:val="en-US"/>
        </w:rPr>
        <w:br/>
        <w:t>Absalom. Vt Frater Amnon veniat actutum obsecro,</w:t>
      </w:r>
      <w:r w:rsidRPr="008D46DB">
        <w:rPr>
          <w:lang w:val="en-US"/>
        </w:rPr>
        <w:br/>
        <w:t>Vt bibat in hortis dulce temetum meis,</w:t>
      </w:r>
      <w:r w:rsidRPr="008D46DB">
        <w:rPr>
          <w:lang w:val="en-US"/>
        </w:rPr>
        <w:br/>
        <w:t>Vt auspicetur prandium, &amp; largas dapes,</w:t>
      </w:r>
      <w:r w:rsidRPr="008D46DB">
        <w:rPr>
          <w:lang w:val="en-US"/>
        </w:rPr>
        <w:br/>
        <w:t>Quas ferme inemptus rusculi vbertas tulit.</w:t>
      </w:r>
      <w:r w:rsidRPr="008D46DB">
        <w:rPr>
          <w:lang w:val="en-US"/>
        </w:rPr>
        <w:br/>
        <w:t>(810) Dauid. Concedo Nate. Absal. Gratulor, praeda est mea,</w:t>
      </w:r>
      <w:r w:rsidRPr="008D46DB">
        <w:rPr>
          <w:lang w:val="en-US"/>
        </w:rPr>
        <w:br/>
        <w:t>Et capta nostras belua intricat plagas,</w:t>
      </w:r>
      <w:r w:rsidRPr="008D46DB">
        <w:rPr>
          <w:lang w:val="en-US"/>
        </w:rPr>
        <w:br/>
        <w:t>Bene est, tenetur, claudet hic missus aper.</w:t>
      </w:r>
      <w:r w:rsidRPr="008D46DB">
        <w:rPr>
          <w:lang w:val="en-US"/>
        </w:rPr>
        <w:br/>
        <w:t xml:space="preserve">ACTVS IIII.         31 </w:t>
      </w:r>
    </w:p>
    <w:p w14:paraId="5C4C7B0A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en-US"/>
        </w:rPr>
        <w:t>Chorus.</w:t>
      </w:r>
      <w:r w:rsidRPr="008D46DB">
        <w:rPr>
          <w:lang w:val="en-US"/>
        </w:rPr>
        <w:br/>
        <w:t>NVLLA vis tantas agitat procellas,</w:t>
      </w:r>
      <w:r w:rsidRPr="008D46DB">
        <w:rPr>
          <w:lang w:val="en-US"/>
        </w:rPr>
        <w:br/>
        <w:t>Vt nihil Phoebus radio moretur</w:t>
      </w:r>
      <w:r w:rsidRPr="008D46DB">
        <w:rPr>
          <w:lang w:val="en-US"/>
        </w:rPr>
        <w:br/>
        <w:t>(815) Nubila, aut pullas hyades, vel haedos</w:t>
      </w:r>
      <w:r w:rsidRPr="008D46DB">
        <w:rPr>
          <w:lang w:val="en-US"/>
        </w:rPr>
        <w:br/>
        <w:t>Lucifer puro rutilans in ostro.</w:t>
      </w:r>
      <w:r w:rsidRPr="008D46DB">
        <w:rPr>
          <w:lang w:val="en-US"/>
        </w:rPr>
        <w:br/>
        <w:t>Saepe cum caelo tonuit subacto</w:t>
      </w:r>
      <w:r w:rsidRPr="008D46DB">
        <w:rPr>
          <w:lang w:val="en-US"/>
        </w:rPr>
        <w:br/>
        <w:t>lupiter, telum quatiens trisulcum,</w:t>
      </w:r>
      <w:r w:rsidRPr="008D46DB">
        <w:rPr>
          <w:lang w:val="en-US"/>
        </w:rPr>
        <w:br/>
        <w:t>Mitius sudum sequitur fragorem,</w:t>
      </w:r>
      <w:r w:rsidRPr="008D46DB">
        <w:rPr>
          <w:lang w:val="en-US"/>
        </w:rPr>
        <w:br/>
        <w:t>(820) Mollius vernant Zephyri per agros,</w:t>
      </w:r>
      <w:r w:rsidRPr="008D46DB">
        <w:rPr>
          <w:lang w:val="en-US"/>
        </w:rPr>
        <w:br/>
        <w:t>Et breues inter violas strepentes,</w:t>
      </w:r>
      <w:r w:rsidRPr="008D46DB">
        <w:rPr>
          <w:lang w:val="en-US"/>
        </w:rPr>
        <w:br/>
        <w:t>Aut graues thymbras, animas suaues</w:t>
      </w:r>
      <w:r w:rsidRPr="008D46DB">
        <w:rPr>
          <w:lang w:val="en-US"/>
        </w:rPr>
        <w:br/>
        <w:t>Vndique inspirant, &amp; amica castis</w:t>
      </w:r>
      <w:r w:rsidRPr="008D46DB">
        <w:rPr>
          <w:lang w:val="en-US"/>
        </w:rPr>
        <w:br/>
        <w:t>Mella diffundunt apibus, maritant</w:t>
      </w:r>
      <w:r w:rsidRPr="008D46DB">
        <w:rPr>
          <w:lang w:val="en-US"/>
        </w:rPr>
        <w:br/>
        <w:t>(825) Herbidos foetus, &amp; amoeniores</w:t>
      </w:r>
      <w:r w:rsidRPr="008D46DB">
        <w:rPr>
          <w:lang w:val="en-US"/>
        </w:rPr>
        <w:br/>
        <w:t>Graminis hortos.</w:t>
      </w:r>
      <w:r w:rsidRPr="008D46DB">
        <w:rPr>
          <w:lang w:val="en-US"/>
        </w:rPr>
        <w:br/>
        <w:t>Saepe cum furuum stetit omne caelum,</w:t>
      </w:r>
      <w:r w:rsidRPr="008D46DB">
        <w:rPr>
          <w:lang w:val="en-US"/>
        </w:rPr>
        <w:br/>
        <w:t>Et putri cinctum nebulâ repentè</w:t>
      </w:r>
      <w:r w:rsidRPr="008D46DB">
        <w:rPr>
          <w:lang w:val="en-US"/>
        </w:rPr>
        <w:br/>
        <w:t>Aureus Titan micuit per vmbras,</w:t>
      </w:r>
      <w:r w:rsidRPr="008D46DB">
        <w:rPr>
          <w:lang w:val="en-US"/>
        </w:rPr>
        <w:br/>
        <w:t>(830) Et citò hiberni posuere venti.</w:t>
      </w:r>
      <w:r w:rsidRPr="008D46DB">
        <w:rPr>
          <w:lang w:val="en-US"/>
        </w:rPr>
        <w:br/>
        <w:t>Absalom vultu placidus sereno</w:t>
      </w:r>
      <w:r w:rsidRPr="008D46DB">
        <w:rPr>
          <w:lang w:val="en-US"/>
        </w:rPr>
        <w:br/>
        <w:t>Regios stringit Proceres &amp; ambit.</w:t>
      </w:r>
      <w:r w:rsidRPr="008D46DB">
        <w:rPr>
          <w:lang w:val="en-US"/>
        </w:rPr>
        <w:br/>
        <w:t>Laeta frons spondet niueos amores,</w:t>
      </w:r>
      <w:r w:rsidRPr="008D46DB">
        <w:rPr>
          <w:lang w:val="en-US"/>
        </w:rPr>
        <w:br/>
        <w:t>Spondet an fingit magis? &amp; sub isto</w:t>
      </w:r>
      <w:r w:rsidRPr="008D46DB">
        <w:rPr>
          <w:lang w:val="en-US"/>
        </w:rPr>
        <w:br/>
        <w:t>(835) Vinulo aspectu scelus inquietam</w:t>
      </w:r>
      <w:r w:rsidRPr="008D46DB">
        <w:rPr>
          <w:lang w:val="en-US"/>
        </w:rPr>
        <w:br/>
        <w:t>Nubilat mentem, veluti comantes</w:t>
      </w:r>
      <w:r w:rsidRPr="008D46DB">
        <w:rPr>
          <w:lang w:val="en-US"/>
        </w:rPr>
        <w:br/>
        <w:t>Igneus serpens latet inter herbas?</w:t>
      </w:r>
      <w:r w:rsidRPr="008D46DB">
        <w:rPr>
          <w:lang w:val="en-US"/>
        </w:rPr>
        <w:br/>
        <w:t>An satis diri sceleris peractum est,</w:t>
      </w:r>
      <w:r w:rsidRPr="008D46DB">
        <w:rPr>
          <w:lang w:val="en-US"/>
        </w:rPr>
        <w:br/>
        <w:t>Et ferox Amnon cupidas Erynnes</w:t>
      </w:r>
      <w:r w:rsidRPr="008D46DB">
        <w:rPr>
          <w:lang w:val="en-US"/>
        </w:rPr>
        <w:br/>
        <w:t>(840) Virginis stupro satiauit vno?</w:t>
      </w:r>
      <w:r w:rsidRPr="008D46DB">
        <w:rPr>
          <w:lang w:val="en-US"/>
        </w:rPr>
        <w:br/>
      </w:r>
      <w:r w:rsidRPr="008D46DB">
        <w:rPr>
          <w:lang w:val="it-IT"/>
        </w:rPr>
        <w:t>An nihil restat magis expiandum?</w:t>
      </w:r>
      <w:r w:rsidRPr="008D46DB">
        <w:rPr>
          <w:lang w:val="it-IT"/>
        </w:rPr>
        <w:br/>
        <w:t>Parcite o Diui, metuo periclum,</w:t>
      </w:r>
    </w:p>
    <w:p w14:paraId="7D190D44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Et nouos ira veteris tumultus,</w:t>
      </w:r>
      <w:r w:rsidRPr="008D46DB">
        <w:rPr>
          <w:lang w:val="it-IT"/>
        </w:rPr>
        <w:br/>
        <w:t>32        TRAGOEDIA SACRA</w:t>
      </w:r>
      <w:r w:rsidRPr="008D46DB">
        <w:rPr>
          <w:lang w:val="it-IT"/>
        </w:rPr>
        <w:br/>
        <w:t>Scutaque &amp; nudos gladios, &amp; hastas,</w:t>
      </w:r>
      <w:r w:rsidRPr="008D46DB">
        <w:rPr>
          <w:lang w:val="it-IT"/>
        </w:rPr>
        <w:br/>
        <w:t>(845) Et tubam, &amp; Martis fera signa; nunquid</w:t>
      </w:r>
      <w:r w:rsidRPr="008D46DB">
        <w:rPr>
          <w:lang w:val="it-IT"/>
        </w:rPr>
        <w:br/>
        <w:t>Excidit Thamar Iuueni superbo?</w:t>
      </w:r>
      <w:r w:rsidRPr="008D46DB">
        <w:rPr>
          <w:lang w:val="it-IT"/>
        </w:rPr>
        <w:br/>
        <w:t>Nunquid incaestum scelus, &amp; perennes</w:t>
      </w:r>
      <w:r w:rsidRPr="008D46DB">
        <w:rPr>
          <w:lang w:val="it-IT"/>
        </w:rPr>
        <w:br/>
        <w:t>Lacrymae semper memoris puellae?</w:t>
      </w:r>
      <w:r w:rsidRPr="008D46DB">
        <w:rPr>
          <w:lang w:val="it-IT"/>
        </w:rPr>
        <w:br/>
        <w:t>Non bibit Lethen dolor ociosus,</w:t>
      </w:r>
      <w:r w:rsidRPr="008D46DB">
        <w:rPr>
          <w:lang w:val="it-IT"/>
        </w:rPr>
        <w:br/>
        <w:t>(850) Et sitibundam rabiem medullis</w:t>
      </w:r>
      <w:r w:rsidRPr="008D46DB">
        <w:rPr>
          <w:lang w:val="it-IT"/>
        </w:rPr>
        <w:br/>
        <w:t>Nutrit, &amp; nunquam satur est, &amp; olim</w:t>
      </w:r>
      <w:r w:rsidRPr="008D46DB">
        <w:rPr>
          <w:lang w:val="it-IT"/>
        </w:rPr>
        <w:br/>
        <w:t>Suscitat ignes.</w:t>
      </w:r>
      <w:r w:rsidRPr="008D46DB">
        <w:rPr>
          <w:lang w:val="it-IT"/>
        </w:rPr>
        <w:br/>
        <w:t>Blanda frons, dulces oculi, sereno</w:t>
      </w:r>
      <w:r w:rsidRPr="008D46DB">
        <w:rPr>
          <w:lang w:val="it-IT"/>
        </w:rPr>
        <w:br/>
        <w:t>Risus obtutu simulare possunt</w:t>
      </w:r>
      <w:r w:rsidRPr="008D46DB">
        <w:rPr>
          <w:lang w:val="it-IT"/>
        </w:rPr>
        <w:br/>
        <w:t>(855) Omnia, &amp; nutu lepido venenum</w:t>
      </w:r>
      <w:r w:rsidRPr="008D46DB">
        <w:rPr>
          <w:lang w:val="it-IT"/>
        </w:rPr>
        <w:br/>
        <w:t>Condere abstrusum, rabiemque &amp; atro</w:t>
      </w:r>
      <w:r w:rsidRPr="008D46DB">
        <w:rPr>
          <w:lang w:val="it-IT"/>
        </w:rPr>
        <w:br/>
        <w:t>Felle distentum vomicae tumorem.</w:t>
      </w:r>
      <w:r w:rsidRPr="008D46DB">
        <w:rPr>
          <w:lang w:val="it-IT"/>
        </w:rPr>
        <w:br/>
        <w:t>Filius Neri, generosus Abner</w:t>
      </w:r>
      <w:r w:rsidRPr="008D46DB">
        <w:rPr>
          <w:lang w:val="it-IT"/>
        </w:rPr>
        <w:br/>
        <w:t>Inter amplexus medios, &amp; inter</w:t>
      </w:r>
      <w:r w:rsidRPr="008D46DB">
        <w:rPr>
          <w:lang w:val="it-IT"/>
        </w:rPr>
        <w:br/>
        <w:t>(860) Verba fucatae speciosa linguae</w:t>
      </w:r>
      <w:r w:rsidRPr="008D46DB">
        <w:rPr>
          <w:lang w:val="it-IT"/>
        </w:rPr>
        <w:br/>
        <w:t>Inguine abrupto cecidit peremptus,</w:t>
      </w:r>
      <w:r w:rsidRPr="008D46DB">
        <w:rPr>
          <w:lang w:val="it-IT"/>
        </w:rPr>
        <w:br/>
        <w:t>Credulus cauto nimium Ioabo,</w:t>
      </w:r>
      <w:r w:rsidRPr="008D46DB">
        <w:rPr>
          <w:lang w:val="it-IT"/>
        </w:rPr>
        <w:br/>
        <w:t>Quem pio luctu populus dolentum</w:t>
      </w:r>
      <w:r w:rsidRPr="008D46DB">
        <w:rPr>
          <w:lang w:val="it-IT"/>
        </w:rPr>
        <w:br/>
        <w:t>Neniae longa tumulat querela.</w:t>
      </w:r>
      <w:r w:rsidRPr="008D46DB">
        <w:rPr>
          <w:lang w:val="it-IT"/>
        </w:rPr>
        <w:br/>
        <w:t>(865) Tunc inexpletum queribundus altos</w:t>
      </w:r>
      <w:r w:rsidRPr="008D46DB">
        <w:rPr>
          <w:lang w:val="it-IT"/>
        </w:rPr>
        <w:br/>
        <w:t>Traxit in lessum gemitus, &amp; vdis</w:t>
      </w:r>
      <w:r w:rsidRPr="008D46DB">
        <w:rPr>
          <w:lang w:val="it-IT"/>
        </w:rPr>
        <w:br/>
        <w:t>Impigros manes lacrymis obiuit</w:t>
      </w:r>
      <w:r w:rsidRPr="008D46DB">
        <w:rPr>
          <w:lang w:val="it-IT"/>
        </w:rPr>
        <w:br/>
        <w:t>Rector aeternae, dominusque Gentis,</w:t>
      </w:r>
      <w:r w:rsidRPr="008D46DB">
        <w:rPr>
          <w:lang w:val="it-IT"/>
        </w:rPr>
        <w:br/>
        <w:t>Et gener duri placidus Saulis,</w:t>
      </w:r>
      <w:r w:rsidRPr="008D46DB">
        <w:rPr>
          <w:lang w:val="it-IT"/>
        </w:rPr>
        <w:br/>
        <w:t>(870) Et vale longum generose dixit</w:t>
      </w:r>
      <w:r w:rsidRPr="008D46DB">
        <w:rPr>
          <w:lang w:val="it-IT"/>
        </w:rPr>
        <w:br/>
        <w:t>Et vale longum generose miles,</w:t>
      </w:r>
      <w:r w:rsidRPr="008D46DB">
        <w:rPr>
          <w:lang w:val="it-IT"/>
        </w:rPr>
        <w:br/>
        <w:t>Fata non vinctis manibus tulisti,</w:t>
      </w:r>
      <w:r w:rsidRPr="008D46DB">
        <w:rPr>
          <w:lang w:val="it-IT"/>
        </w:rPr>
        <w:br/>
        <w:t>Vt solent Martis tumidi Clientes,</w:t>
      </w:r>
      <w:r w:rsidRPr="008D46DB">
        <w:rPr>
          <w:lang w:val="it-IT"/>
        </w:rPr>
        <w:br/>
        <w:t>Vt solent Reges alacri duello,</w:t>
      </w:r>
      <w:r w:rsidRPr="008D46DB">
        <w:rPr>
          <w:lang w:val="it-IT"/>
        </w:rPr>
        <w:br/>
        <w:t>(875) Cum ciet pugnam ferus aeneator,</w:t>
      </w:r>
      <w:r w:rsidRPr="008D46DB">
        <w:rPr>
          <w:lang w:val="it-IT"/>
        </w:rPr>
        <w:br/>
        <w:t>Et tubae latè sonitum dedere.</w:t>
      </w:r>
      <w:r w:rsidRPr="008D46DB">
        <w:rPr>
          <w:lang w:val="it-IT"/>
        </w:rPr>
        <w:br/>
        <w:t>Saruiae natos cruor ille damnat,</w:t>
      </w:r>
      <w:r w:rsidRPr="008D46DB">
        <w:rPr>
          <w:lang w:val="it-IT"/>
        </w:rPr>
        <w:br/>
        <w:t>Sanguinem, luctum lacrymas refundet</w:t>
      </w:r>
      <w:r w:rsidRPr="008D46DB">
        <w:rPr>
          <w:lang w:val="it-IT"/>
        </w:rPr>
        <w:br/>
        <w:t>Noxa crudeles habitura diuos.</w:t>
      </w:r>
      <w:r w:rsidRPr="008D46DB">
        <w:rPr>
          <w:lang w:val="it-IT"/>
        </w:rPr>
        <w:br/>
        <w:t>ACTVS V.  33</w:t>
      </w:r>
      <w:r w:rsidRPr="008D46DB">
        <w:rPr>
          <w:lang w:val="it-IT"/>
        </w:rPr>
        <w:br/>
        <w:t>(880) Dixit, &amp; summo gemitu litauit.</w:t>
      </w:r>
      <w:r w:rsidRPr="008D46DB">
        <w:rPr>
          <w:lang w:val="it-IT"/>
        </w:rPr>
        <w:br/>
        <w:t>Nec minus peccat tamen, &amp; doloso</w:t>
      </w:r>
      <w:r w:rsidRPr="008D46DB">
        <w:rPr>
          <w:lang w:val="it-IT"/>
        </w:rPr>
        <w:br/>
        <w:t>Crimine insanos properauit ausus:</w:t>
      </w:r>
      <w:r w:rsidRPr="008D46DB">
        <w:rPr>
          <w:lang w:val="it-IT"/>
        </w:rPr>
        <w:br/>
        <w:t>Castus Vrias, Dominae inquietem</w:t>
      </w:r>
      <w:r w:rsidRPr="008D46DB">
        <w:rPr>
          <w:lang w:val="it-IT"/>
        </w:rPr>
        <w:br/>
        <w:t>Passus, &amp; lecti scelus impudici,</w:t>
      </w:r>
      <w:r w:rsidRPr="008D46DB">
        <w:rPr>
          <w:lang w:val="it-IT"/>
        </w:rPr>
        <w:br/>
        <w:t>(885) Notus in Reges animi fidelis,</w:t>
      </w:r>
      <w:r w:rsidRPr="008D46DB">
        <w:rPr>
          <w:lang w:val="it-IT"/>
        </w:rPr>
        <w:br/>
        <w:t>Principis vultu meliore captus</w:t>
      </w:r>
      <w:r w:rsidRPr="008D46DB">
        <w:rPr>
          <w:lang w:val="it-IT"/>
        </w:rPr>
        <w:br/>
        <w:t>Sanguine incoestat misero penates</w:t>
      </w:r>
      <w:r w:rsidRPr="008D46DB">
        <w:rPr>
          <w:lang w:val="it-IT"/>
        </w:rPr>
        <w:br/>
        <w:t>Regios, &amp; te vaga Bethsabee</w:t>
      </w:r>
      <w:r w:rsidRPr="008D46DB">
        <w:rPr>
          <w:lang w:val="it-IT"/>
        </w:rPr>
        <w:br/>
        <w:t>Damnat aeternum sceleris pudendi,</w:t>
      </w:r>
      <w:r w:rsidRPr="008D46DB">
        <w:rPr>
          <w:lang w:val="it-IT"/>
        </w:rPr>
        <w:br/>
        <w:t>(890) Caesus ad Rabbam glomerante bello,</w:t>
      </w:r>
      <w:r w:rsidRPr="008D46DB">
        <w:rPr>
          <w:lang w:val="it-IT"/>
        </w:rPr>
        <w:br/>
        <w:t>Dauidis nostri scelere &amp; paratu,</w:t>
      </w:r>
      <w:r w:rsidRPr="008D46DB">
        <w:rPr>
          <w:lang w:val="it-IT"/>
        </w:rPr>
        <w:br/>
        <w:t>Quem Deus longos tueatur annos,</w:t>
      </w:r>
      <w:r w:rsidRPr="008D46DB">
        <w:rPr>
          <w:lang w:val="it-IT"/>
        </w:rPr>
        <w:br/>
        <w:t>Noxae vt integrum scelerisque iussit</w:t>
      </w:r>
      <w:r w:rsidRPr="008D46DB">
        <w:rPr>
          <w:lang w:val="it-IT"/>
        </w:rPr>
        <w:br/>
        <w:t>Tollere abiectos animos &amp; vdis</w:t>
      </w:r>
      <w:r w:rsidRPr="008D46DB">
        <w:rPr>
          <w:lang w:val="it-IT"/>
        </w:rPr>
        <w:br/>
        <w:t>(895) Semper oppressos lacrymis ocellos.</w:t>
      </w:r>
      <w:r w:rsidRPr="008D46DB">
        <w:rPr>
          <w:lang w:val="it-IT"/>
        </w:rPr>
        <w:br/>
        <w:t>Heu! quot attraxit gemitus profundos!</w:t>
      </w:r>
      <w:r w:rsidRPr="008D46DB">
        <w:rPr>
          <w:lang w:val="it-IT"/>
        </w:rPr>
        <w:br/>
        <w:t>Quidvè non dixit miser, aut peregit,</w:t>
      </w:r>
      <w:r w:rsidRPr="008D46DB">
        <w:rPr>
          <w:lang w:val="it-IT"/>
        </w:rPr>
        <w:br/>
        <w:t>Quando nocturnas acuens querelas,</w:t>
      </w:r>
      <w:r w:rsidRPr="008D46DB">
        <w:rPr>
          <w:lang w:val="it-IT"/>
        </w:rPr>
        <w:br/>
        <w:t>Fletibus lauit thalamum profusis,</w:t>
      </w:r>
      <w:r w:rsidRPr="008D46DB">
        <w:rPr>
          <w:lang w:val="it-IT"/>
        </w:rPr>
        <w:br/>
        <w:t>(900) Aut acri dorsum subigens flagello.</w:t>
      </w:r>
      <w:r w:rsidRPr="008D46DB">
        <w:rPr>
          <w:lang w:val="it-IT"/>
        </w:rPr>
        <w:br/>
        <w:t>Ilicò noxam grauioris ausi</w:t>
      </w:r>
      <w:r w:rsidRPr="008D46DB">
        <w:rPr>
          <w:lang w:val="it-IT"/>
        </w:rPr>
        <w:br/>
        <w:t>Vndique tersit.</w:t>
      </w:r>
      <w:r w:rsidRPr="008D46DB">
        <w:rPr>
          <w:lang w:val="it-IT"/>
        </w:rPr>
        <w:br/>
        <w:t>Non ita infoelix reparauit Amnon</w:t>
      </w:r>
      <w:r w:rsidRPr="008D46DB">
        <w:rPr>
          <w:lang w:val="it-IT"/>
        </w:rPr>
        <w:br/>
        <w:t>Nobilis stupri scelus impiatum,</w:t>
      </w:r>
      <w:r w:rsidRPr="008D46DB">
        <w:rPr>
          <w:lang w:val="it-IT"/>
        </w:rPr>
        <w:br/>
        <w:t>(905) Cum dolo morbum simulans, pud orem</w:t>
      </w:r>
      <w:r w:rsidRPr="008D46DB">
        <w:rPr>
          <w:lang w:val="it-IT"/>
        </w:rPr>
        <w:br/>
        <w:t>Virgini extorsit nimium querenti,</w:t>
      </w:r>
      <w:r w:rsidRPr="008D46DB">
        <w:rPr>
          <w:lang w:val="it-IT"/>
        </w:rPr>
        <w:br/>
        <w:t>Et breui ludo satiatus, aegri</w:t>
      </w:r>
      <w:r w:rsidRPr="008D46DB">
        <w:rPr>
          <w:lang w:val="it-IT"/>
        </w:rPr>
        <w:br/>
        <w:t>Pectoris fastu repulit dolentem.</w:t>
      </w:r>
      <w:r w:rsidRPr="008D46DB">
        <w:rPr>
          <w:lang w:val="it-IT"/>
        </w:rPr>
        <w:br/>
        <w:t>Crimina &amp; fraudes meditantur Aulae,</w:t>
      </w:r>
      <w:r w:rsidRPr="008D46DB">
        <w:rPr>
          <w:lang w:val="it-IT"/>
        </w:rPr>
        <w:br/>
        <w:t>(910) Et pios quamuis dominos adorent,</w:t>
      </w:r>
      <w:r w:rsidRPr="008D46DB">
        <w:rPr>
          <w:lang w:val="it-IT"/>
        </w:rPr>
        <w:br/>
        <w:t>Nescio quanam ratione fallant</w:t>
      </w:r>
      <w:r w:rsidRPr="008D46DB">
        <w:rPr>
          <w:lang w:val="it-IT"/>
        </w:rPr>
        <w:br/>
        <w:t>Semper aut ludant genio maligno.</w:t>
      </w:r>
      <w:r w:rsidRPr="008D46DB">
        <w:rPr>
          <w:lang w:val="it-IT"/>
        </w:rPr>
        <w:br/>
        <w:t>Absalom certè nimiùm profusus</w:t>
      </w:r>
      <w:r w:rsidRPr="008D46DB">
        <w:rPr>
          <w:lang w:val="it-IT"/>
        </w:rPr>
        <w:br/>
        <w:t>Gratiae &amp; blandi nimiùm leporis,</w:t>
      </w:r>
      <w:r w:rsidRPr="008D46DB">
        <w:rPr>
          <w:lang w:val="it-IT"/>
        </w:rPr>
        <w:br/>
        <w:t>(915) Callido nunquid gremio dolorem</w:t>
      </w:r>
      <w:r w:rsidRPr="008D46DB">
        <w:rPr>
          <w:lang w:val="it-IT"/>
        </w:rPr>
        <w:br/>
        <w:t>C</w:t>
      </w:r>
      <w:r w:rsidRPr="008D46DB">
        <w:rPr>
          <w:lang w:val="it-IT"/>
        </w:rPr>
        <w:br/>
        <w:t>34      TRAGOEDIA SACRA</w:t>
      </w:r>
      <w:r w:rsidRPr="008D46DB">
        <w:rPr>
          <w:lang w:val="it-IT"/>
        </w:rPr>
        <w:br/>
        <w:t>Nutrit &amp; caecos renouat tumultus?</w:t>
      </w:r>
      <w:r w:rsidRPr="008D46DB">
        <w:rPr>
          <w:lang w:val="it-IT"/>
        </w:rPr>
        <w:br/>
        <w:t xml:space="preserve">Nunquid instaurat scelus &amp; laborem? [&lt; aborem] </w:t>
      </w:r>
      <w:r w:rsidRPr="008D46DB">
        <w:rPr>
          <w:lang w:val="it-IT"/>
        </w:rPr>
        <w:br/>
        <w:t>Suspicor, diro grauidas veneno</w:t>
      </w:r>
      <w:r w:rsidRPr="008D46DB">
        <w:rPr>
          <w:lang w:val="it-IT"/>
        </w:rPr>
        <w:br/>
        <w:t>Pandet Erynnes.</w:t>
      </w:r>
      <w:r w:rsidRPr="008D46DB">
        <w:rPr>
          <w:lang w:val="it-IT"/>
        </w:rPr>
        <w:br/>
        <w:t xml:space="preserve">(920) Parcite </w:t>
      </w:r>
      <w:r w:rsidRPr="008D46DB">
        <w:rPr>
          <w:rFonts w:cstheme="minorHAnsi"/>
          <w:lang w:val="it-IT"/>
        </w:rPr>
        <w:t>ô</w:t>
      </w:r>
      <w:r w:rsidRPr="008D46DB">
        <w:rPr>
          <w:lang w:val="it-IT"/>
        </w:rPr>
        <w:t xml:space="preserve"> tandem Superi precamur;</w:t>
      </w:r>
      <w:r w:rsidRPr="008D46DB">
        <w:rPr>
          <w:lang w:val="it-IT"/>
        </w:rPr>
        <w:br/>
        <w:t>Absalom fastu posito quiescat,</w:t>
      </w:r>
      <w:r w:rsidRPr="008D46DB">
        <w:rPr>
          <w:lang w:val="it-IT"/>
        </w:rPr>
        <w:br/>
        <w:t>Leniat Thamar veterem querelam,</w:t>
      </w:r>
      <w:r w:rsidRPr="008D46DB">
        <w:rPr>
          <w:lang w:val="it-IT"/>
        </w:rPr>
        <w:br/>
        <w:t>Nec suos manes ferat insolenter;</w:t>
      </w:r>
      <w:r w:rsidRPr="008D46DB">
        <w:rPr>
          <w:lang w:val="it-IT"/>
        </w:rPr>
        <w:br/>
        <w:t>Impudens Amnon, scelerum repertor</w:t>
      </w:r>
      <w:r w:rsidRPr="008D46DB">
        <w:rPr>
          <w:lang w:val="it-IT"/>
        </w:rPr>
        <w:br/>
        <w:t>(925) Virgines nunquam repetat pudicas;</w:t>
      </w:r>
      <w:r w:rsidRPr="008D46DB">
        <w:rPr>
          <w:lang w:val="it-IT"/>
        </w:rPr>
        <w:br/>
        <w:t>Et pij natos studium parentis</w:t>
      </w:r>
      <w:r w:rsidRPr="008D46DB">
        <w:rPr>
          <w:lang w:val="it-IT"/>
        </w:rPr>
        <w:br/>
        <w:t>Sospitet omnes.</w:t>
      </w:r>
      <w:r w:rsidRPr="008D46DB">
        <w:rPr>
          <w:lang w:val="it-IT"/>
        </w:rPr>
        <w:br/>
      </w:r>
    </w:p>
    <w:p w14:paraId="451ED35A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it-IT"/>
        </w:rPr>
        <w:t>ACTVS V.</w:t>
      </w:r>
      <w:r w:rsidRPr="008D46DB">
        <w:rPr>
          <w:lang w:val="it-IT"/>
        </w:rPr>
        <w:br/>
        <w:t>Dauid, Ionadab, Nuncius, Filij Regis.</w:t>
      </w:r>
      <w:r w:rsidRPr="008D46DB">
        <w:rPr>
          <w:lang w:val="it-IT"/>
        </w:rPr>
        <w:br/>
        <w:t>Dauid. NEscio quid hoc sit, maereo, &amp; libet queri,</w:t>
      </w:r>
      <w:r w:rsidRPr="008D46DB">
        <w:rPr>
          <w:lang w:val="it-IT"/>
        </w:rPr>
        <w:br/>
        <w:t>Et sponte lacrymis humidi turgent sinus,</w:t>
      </w:r>
      <w:r w:rsidRPr="008D46DB">
        <w:rPr>
          <w:lang w:val="it-IT"/>
        </w:rPr>
        <w:br/>
        <w:t>(930) Nescio quid intus agitet insanus dolor,</w:t>
      </w:r>
      <w:r w:rsidRPr="008D46DB">
        <w:rPr>
          <w:lang w:val="it-IT"/>
        </w:rPr>
        <w:br/>
        <w:t>Me respicit tamen salus, &amp; publica, &amp;</w:t>
      </w:r>
      <w:r w:rsidRPr="008D46DB">
        <w:rPr>
          <w:lang w:val="it-IT"/>
        </w:rPr>
        <w:br/>
        <w:t>Priuata nutu prospero instaurat Deus.</w:t>
      </w:r>
      <w:r w:rsidRPr="008D46DB">
        <w:rPr>
          <w:lang w:val="it-IT"/>
        </w:rPr>
        <w:br/>
        <w:t>Nati inter epulas mutuo amplexu calent,</w:t>
      </w:r>
      <w:r w:rsidRPr="008D46DB">
        <w:rPr>
          <w:lang w:val="it-IT"/>
        </w:rPr>
        <w:br/>
        <w:t>Et paribus animis lene temetum bibunt</w:t>
      </w:r>
      <w:r w:rsidRPr="008D46DB">
        <w:rPr>
          <w:lang w:val="it-IT"/>
        </w:rPr>
        <w:br/>
        <w:t>(935) Aut inter vmbras florido accubitu sedent,</w:t>
      </w:r>
      <w:r w:rsidRPr="008D46DB">
        <w:rPr>
          <w:lang w:val="it-IT"/>
        </w:rPr>
        <w:br/>
        <w:t>Et fabulis secura ducunt ocia,</w:t>
      </w:r>
      <w:r w:rsidRPr="008D46DB">
        <w:rPr>
          <w:lang w:val="it-IT"/>
        </w:rPr>
        <w:br/>
        <w:t>Laruae inquietant interim pectus meum,</w:t>
      </w:r>
      <w:r w:rsidRPr="008D46DB">
        <w:rPr>
          <w:lang w:val="it-IT"/>
        </w:rPr>
        <w:br/>
        <w:t>Et mille per vaesanias torquent caput.</w:t>
      </w:r>
      <w:r w:rsidRPr="008D46DB">
        <w:rPr>
          <w:lang w:val="it-IT"/>
        </w:rPr>
        <w:br/>
      </w:r>
      <w:r w:rsidRPr="008D46DB">
        <w:rPr>
          <w:lang w:val="en-US"/>
        </w:rPr>
        <w:t>Quid hoc malorum est Ionadab? lonadab. Vanus timor</w:t>
      </w:r>
      <w:r w:rsidRPr="008D46DB">
        <w:rPr>
          <w:lang w:val="en-US"/>
        </w:rPr>
        <w:br/>
        <w:t>(940) Saepe angit animum. Dauid. saepe praesagum mali</w:t>
      </w:r>
      <w:r w:rsidRPr="008D46DB">
        <w:rPr>
          <w:lang w:val="en-US"/>
        </w:rPr>
        <w:br/>
        <w:t>Pectus dolores sensit ante ictum suos.</w:t>
      </w:r>
      <w:r w:rsidRPr="008D46DB">
        <w:rPr>
          <w:lang w:val="en-US"/>
        </w:rPr>
        <w:br/>
        <w:t>Ionadab. At saepius ludibrio totum stetit,</w:t>
      </w:r>
      <w:r w:rsidRPr="008D46DB">
        <w:rPr>
          <w:lang w:val="en-US"/>
        </w:rPr>
        <w:br/>
        <w:t>Quod turbat intus viscera aut mentem rotat.</w:t>
      </w:r>
      <w:r w:rsidRPr="008D46DB">
        <w:rPr>
          <w:lang w:val="en-US"/>
        </w:rPr>
        <w:br/>
        <w:t>Dauid. Auertat omen placidus à nobis Deus,</w:t>
      </w:r>
      <w:r w:rsidRPr="008D46DB">
        <w:rPr>
          <w:lang w:val="en-US"/>
        </w:rPr>
        <w:br/>
        <w:t>(945) Et seruet istam purpuram &amp; Natos meos.</w:t>
      </w:r>
      <w:r w:rsidRPr="008D46DB">
        <w:rPr>
          <w:lang w:val="en-US"/>
        </w:rPr>
        <w:br/>
        <w:t>Ionadab. Laeti sub vmbris garrulos miscent iocos.</w:t>
      </w:r>
      <w:r w:rsidRPr="008D46DB">
        <w:rPr>
          <w:lang w:val="en-US"/>
        </w:rPr>
        <w:br/>
        <w:t xml:space="preserve">ACTVS V.                    35 </w:t>
      </w:r>
    </w:p>
    <w:p w14:paraId="4A9F0208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Dauid. At saepe lepidos iurgium mutat sales.</w:t>
      </w:r>
      <w:r w:rsidRPr="008D46DB">
        <w:rPr>
          <w:lang w:val="en-US"/>
        </w:rPr>
        <w:br/>
        <w:t>Ionadab. Fratrum inter epulas? Dauid. Saepè fraternus furor,</w:t>
      </w:r>
      <w:r w:rsidRPr="008D46DB">
        <w:rPr>
          <w:lang w:val="en-US"/>
        </w:rPr>
        <w:br/>
        <w:t>Facili excitatus nauseâ, stragem dedit.</w:t>
      </w:r>
      <w:r w:rsidRPr="008D46DB">
        <w:rPr>
          <w:lang w:val="en-US"/>
        </w:rPr>
        <w:br/>
        <w:t>(950) Ionadab. Vino licebit lauere, si quid nauseat</w:t>
      </w:r>
      <w:r w:rsidRPr="008D46DB">
        <w:rPr>
          <w:lang w:val="en-US"/>
        </w:rPr>
        <w:br/>
        <w:t>Dauid. Bacchus furorem instillat, atque hilares schyphos</w:t>
      </w:r>
      <w:r w:rsidRPr="008D46DB">
        <w:rPr>
          <w:lang w:val="en-US"/>
        </w:rPr>
        <w:br/>
        <w:t>Turbat frequenter. Ionadab. Barbaris iste est modus.</w:t>
      </w:r>
      <w:r w:rsidRPr="008D46DB">
        <w:rPr>
          <w:lang w:val="en-US"/>
        </w:rPr>
        <w:br/>
        <w:t>Dauid. Saepe &amp; Iuuenibus, dum calent animi mero,</w:t>
      </w:r>
      <w:r w:rsidRPr="008D46DB">
        <w:rPr>
          <w:lang w:val="en-US"/>
        </w:rPr>
        <w:br/>
        <w:t>Et largus iste ludit in venis tepor.</w:t>
      </w:r>
      <w:r w:rsidRPr="008D46DB">
        <w:rPr>
          <w:lang w:val="en-US"/>
        </w:rPr>
        <w:br/>
        <w:t>(955) Sed ecquis ille turbido currens gradu?</w:t>
      </w:r>
      <w:r w:rsidRPr="008D46DB">
        <w:rPr>
          <w:lang w:val="en-US"/>
        </w:rPr>
        <w:br/>
        <w:t>Heu me! quid adfert? lacrymat! pallet, stupet,</w:t>
      </w:r>
      <w:r w:rsidRPr="008D46DB">
        <w:rPr>
          <w:lang w:val="en-US"/>
        </w:rPr>
        <w:br/>
        <w:t>Defixus haeret. Nunc. hei mihi! Dauid. quid nuntias?</w:t>
      </w:r>
      <w:r w:rsidRPr="008D46DB">
        <w:rPr>
          <w:lang w:val="en-US"/>
        </w:rPr>
        <w:br/>
        <w:t>Quid expauescis? Nunc. filios omnes tuos!</w:t>
      </w:r>
      <w:r w:rsidRPr="008D46DB">
        <w:rPr>
          <w:lang w:val="en-US"/>
        </w:rPr>
        <w:br/>
        <w:t>Dauid. Heu! heu! quid illos? Nunc. filios omnes tuos!</w:t>
      </w:r>
      <w:r w:rsidRPr="008D46DB">
        <w:rPr>
          <w:lang w:val="en-US"/>
        </w:rPr>
        <w:br/>
        <w:t>(960) Dauid. Heu me! quid adfers? filios omnes meos?</w:t>
      </w:r>
      <w:r w:rsidRPr="008D46DB">
        <w:rPr>
          <w:lang w:val="en-US"/>
        </w:rPr>
        <w:br/>
        <w:t>Nunc. Crudelis hausit gladius. Dauid. O Superi! Nunc. Titus</w:t>
      </w:r>
      <w:r w:rsidRPr="008D46DB">
        <w:rPr>
          <w:lang w:val="en-US"/>
        </w:rPr>
        <w:br/>
        <w:t>Omnes peremit Absalom. Dauid. Perij quoque.</w:t>
      </w:r>
      <w:r w:rsidRPr="008D46DB">
        <w:rPr>
          <w:lang w:val="en-US"/>
        </w:rPr>
        <w:br/>
        <w:t>Nunc. Omnes meraco languidos Iuuenis ferox</w:t>
      </w:r>
      <w:r w:rsidRPr="008D46DB">
        <w:rPr>
          <w:lang w:val="en-US"/>
        </w:rPr>
        <w:br/>
        <w:t>Oppressit, &amp; ferro obuios letho tulit.</w:t>
      </w:r>
      <w:r w:rsidRPr="008D46DB">
        <w:rPr>
          <w:lang w:val="en-US"/>
        </w:rPr>
        <w:br/>
        <w:t>(965) Dauid. Nullus meorum superat? Nunc. Vnus Absalom,</w:t>
      </w:r>
      <w:r w:rsidRPr="008D46DB">
        <w:rPr>
          <w:lang w:val="en-US"/>
        </w:rPr>
        <w:br/>
        <w:t>Diri arbiter spectaculi. Dauid. Haud ille est meus.</w:t>
      </w:r>
      <w:r w:rsidRPr="008D46DB">
        <w:rPr>
          <w:lang w:val="en-US"/>
        </w:rPr>
        <w:br/>
        <w:t>Hoc ergo ritu regias celebrat dapes?</w:t>
      </w:r>
      <w:r w:rsidRPr="008D46DB">
        <w:rPr>
          <w:lang w:val="en-US"/>
        </w:rPr>
        <w:br/>
        <w:t>Sic ille stringit oscula? Amplexus fouet?</w:t>
      </w:r>
      <w:r w:rsidRPr="008D46DB">
        <w:rPr>
          <w:lang w:val="en-US"/>
        </w:rPr>
        <w:br/>
        <w:t>Nec habuit, vnde munera aut ludos daret</w:t>
      </w:r>
      <w:r w:rsidRPr="008D46DB">
        <w:rPr>
          <w:lang w:val="en-US"/>
        </w:rPr>
        <w:br/>
        <w:t>(970) Aliunde? vere nobiles missus dedit.</w:t>
      </w:r>
      <w:r w:rsidRPr="008D46DB">
        <w:rPr>
          <w:lang w:val="en-US"/>
        </w:rPr>
        <w:br/>
        <w:t>Omnes peremit Absalom! Ionadab. si credere</w:t>
      </w:r>
      <w:r w:rsidRPr="008D46DB">
        <w:rPr>
          <w:lang w:val="en-US"/>
        </w:rPr>
        <w:br/>
        <w:t>Fas est. Dauid. &amp; vnus Absalom omnes tulit.</w:t>
      </w:r>
      <w:r w:rsidRPr="008D46DB">
        <w:rPr>
          <w:lang w:val="en-US"/>
        </w:rPr>
        <w:br/>
        <w:t>lonadab. Credo quod Amnon solus extinctus iacet,</w:t>
      </w:r>
      <w:r w:rsidRPr="008D46DB">
        <w:rPr>
          <w:lang w:val="en-US"/>
        </w:rPr>
        <w:br/>
        <w:t>Alij superstant. Dauid. Absalom omnes tulit!</w:t>
      </w:r>
      <w:r w:rsidRPr="008D46DB">
        <w:rPr>
          <w:lang w:val="en-US"/>
        </w:rPr>
        <w:br/>
        <w:t>(975) Ionadab. Illum sorori victimam misit suae,</w:t>
      </w:r>
      <w:r w:rsidRPr="008D46DB">
        <w:rPr>
          <w:lang w:val="en-US"/>
        </w:rPr>
        <w:br/>
        <w:t>Quo nomine alios? Dauid. Absalom omnes tulit,</w:t>
      </w:r>
      <w:r w:rsidRPr="008D46DB">
        <w:rPr>
          <w:lang w:val="en-US"/>
        </w:rPr>
        <w:br/>
        <w:t>Nimis cruentus Absalom! lonadab. Parce obsecro.</w:t>
      </w:r>
      <w:r w:rsidRPr="008D46DB">
        <w:rPr>
          <w:lang w:val="en-US"/>
        </w:rPr>
        <w:br/>
        <w:t>At ecce natos video confertim tuos</w:t>
      </w:r>
      <w:r w:rsidRPr="008D46DB">
        <w:rPr>
          <w:lang w:val="en-US"/>
        </w:rPr>
        <w:br/>
        <w:t>Glomerare cursum. Dauid. Nuncquid Amnonem vides?</w:t>
      </w:r>
      <w:r w:rsidRPr="008D46DB">
        <w:rPr>
          <w:lang w:val="en-US"/>
        </w:rPr>
        <w:br/>
        <w:t>(980) An inter illos aliquis est Amnon meus?</w:t>
      </w:r>
      <w:r w:rsidRPr="008D46DB">
        <w:rPr>
          <w:lang w:val="en-US"/>
        </w:rPr>
        <w:br/>
        <w:t>Filij. Hei Genitor! David. Heu me! filii! Filij. Pater! Pater!</w:t>
      </w:r>
      <w:r w:rsidRPr="008D46DB">
        <w:rPr>
          <w:lang w:val="en-US"/>
        </w:rPr>
        <w:br/>
        <w:t>Dauid. Sed eccubi Amnon, eccubi est Amnon meus?</w:t>
      </w:r>
      <w:r w:rsidRPr="008D46DB">
        <w:rPr>
          <w:lang w:val="en-US"/>
        </w:rPr>
        <w:br/>
        <w:t>C 2</w:t>
      </w:r>
    </w:p>
    <w:p w14:paraId="511DBAAE" w14:textId="77777777" w:rsidR="002039B3" w:rsidRP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36      TRAGOEDIA SACRA</w:t>
      </w:r>
      <w:r w:rsidRPr="008D46DB">
        <w:rPr>
          <w:lang w:val="en-US"/>
        </w:rPr>
        <w:br/>
        <w:t>Vbi haeret Amnon? Filij: Genitor! Dauid. an superat tamen?</w:t>
      </w:r>
      <w:r w:rsidRPr="008D46DB">
        <w:rPr>
          <w:lang w:val="en-US"/>
        </w:rPr>
        <w:br/>
        <w:t>Filii. Illum inter epulas Absalom. Dauid. quid Absalom?</w:t>
      </w:r>
      <w:r w:rsidRPr="008D46DB">
        <w:rPr>
          <w:lang w:val="en-US"/>
        </w:rPr>
        <w:br/>
        <w:t>(985) Quid inter epulas Absalom? Filij. noli magis</w:t>
      </w:r>
      <w:r w:rsidRPr="008D46DB">
        <w:rPr>
          <w:lang w:val="en-US"/>
        </w:rPr>
        <w:br/>
        <w:t>Vrgere Pater; Illum inter epulas Absalom!</w:t>
      </w:r>
      <w:r w:rsidRPr="008D46DB">
        <w:rPr>
          <w:lang w:val="en-US"/>
        </w:rPr>
        <w:br/>
        <w:t>Heu inter epulas Absalom! Dauid. Illum Absalom</w:t>
      </w:r>
      <w:r w:rsidRPr="008D46DB">
        <w:rPr>
          <w:lang w:val="en-US"/>
        </w:rPr>
        <w:br/>
        <w:t>Quid ille? Filij. diro Barbarus strauit modo.</w:t>
      </w:r>
      <w:r w:rsidRPr="008D46DB">
        <w:rPr>
          <w:lang w:val="en-US"/>
        </w:rPr>
        <w:br/>
        <w:t>lonadab. Diriguit ecce penitus, atque inter suos</w:t>
      </w:r>
      <w:r w:rsidRPr="008D46DB">
        <w:rPr>
          <w:lang w:val="en-US"/>
        </w:rPr>
        <w:br/>
        <w:t xml:space="preserve">(890) Collapsus, aegro viscerum motu stupet. </w:t>
      </w:r>
      <w:r w:rsidRPr="008D46DB">
        <w:rPr>
          <w:lang w:val="en-US"/>
        </w:rPr>
        <w:br/>
        <w:t>Dauid. Ergone certum est? occidit? letho occidit?</w:t>
      </w:r>
      <w:r w:rsidRPr="008D46DB">
        <w:rPr>
          <w:lang w:val="en-US"/>
        </w:rPr>
        <w:br/>
        <w:t>Vino sepultus occidit? quis vulnera</w:t>
      </w:r>
      <w:r w:rsidRPr="008D46DB">
        <w:rPr>
          <w:lang w:val="en-US"/>
        </w:rPr>
        <w:br/>
        <w:t>Lauit? quis oculos clausit aut vnxit tuos?</w:t>
      </w:r>
      <w:r w:rsidRPr="008D46DB">
        <w:rPr>
          <w:lang w:val="en-US"/>
        </w:rPr>
        <w:br/>
        <w:t>Quis collocauit marcidum in ros</w:t>
      </w:r>
      <w:r w:rsidRPr="008D46DB">
        <w:rPr>
          <w:rFonts w:cstheme="minorHAnsi"/>
          <w:lang w:val="en-US"/>
        </w:rPr>
        <w:t>â</w:t>
      </w:r>
      <w:r w:rsidRPr="008D46DB">
        <w:rPr>
          <w:lang w:val="en-US"/>
        </w:rPr>
        <w:t xml:space="preserve"> caput?</w:t>
      </w:r>
      <w:r w:rsidRPr="008D46DB">
        <w:rPr>
          <w:lang w:val="en-US"/>
        </w:rPr>
        <w:br/>
        <w:t>(990) Artus in ostro? quis dedit violas super</w:t>
      </w:r>
      <w:r w:rsidRPr="008D46DB">
        <w:rPr>
          <w:lang w:val="en-US"/>
        </w:rPr>
        <w:br/>
        <w:t>Et lacrymas? quis naeniam &amp; lessum intulit?</w:t>
      </w:r>
      <w:r w:rsidRPr="008D46DB">
        <w:rPr>
          <w:lang w:val="en-US"/>
        </w:rPr>
        <w:br/>
        <w:t>Et penitus hausto murmure incubuit tibi?</w:t>
      </w:r>
      <w:r w:rsidRPr="008D46DB">
        <w:rPr>
          <w:lang w:val="en-US"/>
        </w:rPr>
        <w:br/>
        <w:t>Nate! ô voluptas vnica! ô robur meum!</w:t>
      </w:r>
      <w:r w:rsidRPr="008D46DB">
        <w:rPr>
          <w:lang w:val="en-US"/>
        </w:rPr>
        <w:br/>
        <w:t xml:space="preserve">O dulce columen generis! </w:t>
      </w:r>
      <w:r w:rsidRPr="008D46DB">
        <w:rPr>
          <w:rFonts w:cstheme="minorHAnsi"/>
          <w:lang w:val="en-US"/>
        </w:rPr>
        <w:t>ô</w:t>
      </w:r>
      <w:r w:rsidRPr="008D46DB">
        <w:rPr>
          <w:lang w:val="en-US"/>
        </w:rPr>
        <w:t xml:space="preserve"> regni decus!</w:t>
      </w:r>
      <w:r w:rsidRPr="008D46DB">
        <w:rPr>
          <w:lang w:val="en-US"/>
        </w:rPr>
        <w:br/>
        <w:t>(995) O cara soboles ! dulce praesidium meum!</w:t>
      </w:r>
      <w:r w:rsidRPr="008D46DB">
        <w:rPr>
          <w:lang w:val="en-US"/>
        </w:rPr>
        <w:br/>
        <w:t>Vbi te requiram? scilicet nunc Absalom</w:t>
      </w:r>
      <w:r w:rsidRPr="008D46DB">
        <w:rPr>
          <w:lang w:val="en-US"/>
        </w:rPr>
        <w:br/>
        <w:t>Ducet me in hortos, scilicet nunc Absalom,</w:t>
      </w:r>
      <w:r w:rsidRPr="008D46DB">
        <w:rPr>
          <w:lang w:val="en-US"/>
        </w:rPr>
        <w:br/>
        <w:t>Fratrum tyrannus Absalom, pestis, lues!</w:t>
      </w:r>
      <w:r w:rsidRPr="008D46DB">
        <w:rPr>
          <w:lang w:val="en-US"/>
        </w:rPr>
        <w:br/>
        <w:t>Ionadab. Obstupuit iterum, non capit modum dolor,</w:t>
      </w:r>
      <w:r w:rsidRPr="008D46DB">
        <w:rPr>
          <w:lang w:val="en-US"/>
        </w:rPr>
        <w:br/>
        <w:t>(1000) Heu me! quis illum vendicet nobis deus,</w:t>
      </w:r>
      <w:r w:rsidRPr="008D46DB">
        <w:rPr>
          <w:lang w:val="en-US"/>
        </w:rPr>
        <w:br/>
        <w:t>Sceptrisque reddat? ô Deus! serua ducem.</w:t>
      </w:r>
    </w:p>
    <w:p w14:paraId="7C8F93E0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ACTVS. V.     37</w:t>
      </w:r>
      <w:r w:rsidRPr="008D46DB">
        <w:rPr>
          <w:lang w:val="it-IT"/>
        </w:rPr>
        <w:br/>
      </w:r>
    </w:p>
    <w:p w14:paraId="2B290372" w14:textId="77777777" w:rsidR="002039B3" w:rsidRPr="008D46DB" w:rsidRDefault="00A35221">
      <w:pPr>
        <w:spacing w:after="0"/>
        <w:rPr>
          <w:lang w:val="it-IT"/>
        </w:rPr>
      </w:pPr>
      <w:r w:rsidRPr="008D46DB">
        <w:rPr>
          <w:lang w:val="it-IT"/>
        </w:rPr>
        <w:t>Chorus.</w:t>
      </w:r>
      <w:r w:rsidRPr="008D46DB">
        <w:rPr>
          <w:lang w:val="it-IT"/>
        </w:rPr>
        <w:br/>
        <w:t>NEscio quali sidere, vel quo</w:t>
      </w:r>
      <w:r w:rsidRPr="008D46DB">
        <w:rPr>
          <w:lang w:val="it-IT"/>
        </w:rPr>
        <w:br/>
        <w:t>Numine diu</w:t>
      </w:r>
      <w:r w:rsidRPr="008D46DB">
        <w:rPr>
          <w:rFonts w:cstheme="minorHAnsi"/>
          <w:lang w:val="it-IT"/>
        </w:rPr>
        <w:t>û</w:t>
      </w:r>
      <w:r w:rsidRPr="008D46DB">
        <w:rPr>
          <w:lang w:val="it-IT"/>
        </w:rPr>
        <w:t>m Lubrica Regum</w:t>
      </w:r>
      <w:r w:rsidRPr="008D46DB">
        <w:rPr>
          <w:lang w:val="it-IT"/>
        </w:rPr>
        <w:br/>
        <w:t>Purpura semper sanguine stillat,</w:t>
      </w:r>
      <w:r w:rsidRPr="008D46DB">
        <w:rPr>
          <w:lang w:val="it-IT"/>
        </w:rPr>
        <w:br/>
        <w:t>(1005) Nec satis vno murice pota est.</w:t>
      </w:r>
      <w:r w:rsidRPr="008D46DB">
        <w:rPr>
          <w:lang w:val="it-IT"/>
        </w:rPr>
        <w:br/>
        <w:t>Fratrem alterno crimine vicit,</w:t>
      </w:r>
      <w:r w:rsidRPr="008D46DB">
        <w:rPr>
          <w:lang w:val="it-IT"/>
        </w:rPr>
        <w:br/>
        <w:t>Qui Gessurâ Coniuge natus</w:t>
      </w:r>
      <w:r w:rsidRPr="008D46DB">
        <w:rPr>
          <w:lang w:val="it-IT"/>
        </w:rPr>
        <w:br/>
        <w:t>Implet trepidas sanguine mensas,</w:t>
      </w:r>
      <w:r w:rsidRPr="008D46DB">
        <w:rPr>
          <w:lang w:val="it-IT"/>
        </w:rPr>
        <w:br/>
        <w:t>Et securum violans Genium</w:t>
      </w:r>
      <w:r w:rsidRPr="008D46DB">
        <w:rPr>
          <w:lang w:val="it-IT"/>
        </w:rPr>
        <w:br/>
        <w:t>(1010) Inter cyathos vulnera quaerit.</w:t>
      </w:r>
      <w:r w:rsidRPr="008D46DB">
        <w:rPr>
          <w:lang w:val="it-IT"/>
        </w:rPr>
        <w:br/>
        <w:t>Quis! io Superi! talia vidit?</w:t>
      </w:r>
      <w:r w:rsidRPr="008D46DB">
        <w:rPr>
          <w:lang w:val="it-IT"/>
        </w:rPr>
        <w:br/>
        <w:t>Aut quis fecit talia lictor?</w:t>
      </w:r>
      <w:r w:rsidRPr="008D46DB">
        <w:rPr>
          <w:lang w:val="it-IT"/>
        </w:rPr>
        <w:br/>
        <w:t>Tunc cum vino languidus iret</w:t>
      </w:r>
      <w:r w:rsidRPr="008D46DB">
        <w:rPr>
          <w:lang w:val="it-IT"/>
        </w:rPr>
        <w:br/>
        <w:t>Et ferueret crapula, sensit,</w:t>
      </w:r>
      <w:r w:rsidRPr="008D46DB">
        <w:rPr>
          <w:lang w:val="it-IT"/>
        </w:rPr>
        <w:br/>
        <w:t>(1015) Gelidos intra viscera cultros</w:t>
      </w:r>
      <w:r w:rsidRPr="008D46DB">
        <w:rPr>
          <w:lang w:val="it-IT"/>
        </w:rPr>
        <w:br/>
        <w:t>Haustis laterum cratibus Amnon,</w:t>
      </w:r>
      <w:r w:rsidRPr="008D46DB">
        <w:rPr>
          <w:lang w:val="it-IT"/>
        </w:rPr>
        <w:br/>
        <w:t>Nec pruis aegros sustulit oculos,</w:t>
      </w:r>
      <w:r w:rsidRPr="008D46DB">
        <w:rPr>
          <w:lang w:val="it-IT"/>
        </w:rPr>
        <w:br/>
        <w:t>Quam Taenaream cerneret ollam,</w:t>
      </w:r>
      <w:r w:rsidRPr="008D46DB">
        <w:rPr>
          <w:lang w:val="it-IT"/>
        </w:rPr>
        <w:br/>
        <w:t>Et Cocyto mergeret artus</w:t>
      </w:r>
      <w:r w:rsidRPr="008D46DB">
        <w:rPr>
          <w:lang w:val="it-IT"/>
        </w:rPr>
        <w:br/>
        <w:t>(1020) Longum incaesti criminis haeres.</w:t>
      </w:r>
      <w:r w:rsidRPr="008D46DB">
        <w:rPr>
          <w:lang w:val="it-IT"/>
        </w:rPr>
        <w:br/>
        <w:t>Hac temetum mercede bibunt,</w:t>
      </w:r>
      <w:r w:rsidRPr="008D46DB">
        <w:rPr>
          <w:lang w:val="it-IT"/>
        </w:rPr>
        <w:br/>
        <w:t>Qui neglecto temporis vsu,</w:t>
      </w:r>
      <w:r w:rsidRPr="008D46DB">
        <w:rPr>
          <w:lang w:val="it-IT"/>
        </w:rPr>
        <w:br/>
        <w:t>Et contemptis omnibus horis</w:t>
      </w:r>
      <w:r w:rsidRPr="008D46DB">
        <w:rPr>
          <w:lang w:val="it-IT"/>
        </w:rPr>
        <w:br/>
        <w:t>Aut in violis aut in myrto</w:t>
      </w:r>
      <w:r w:rsidRPr="008D46DB">
        <w:rPr>
          <w:lang w:val="it-IT"/>
        </w:rPr>
        <w:br/>
        <w:t>(1025) Marcida segnes vina coronant.</w:t>
      </w:r>
      <w:r w:rsidRPr="008D46DB">
        <w:rPr>
          <w:lang w:val="it-IT"/>
        </w:rPr>
        <w:br/>
        <w:t>Tunc cum puro liquitur haustu</w:t>
      </w:r>
      <w:r w:rsidRPr="008D46DB">
        <w:rPr>
          <w:lang w:val="it-IT"/>
        </w:rPr>
        <w:br/>
        <w:t>Bacchus lepida ridet in vrna:</w:t>
      </w:r>
      <w:r w:rsidRPr="008D46DB">
        <w:rPr>
          <w:lang w:val="it-IT"/>
        </w:rPr>
        <w:br/>
        <w:t>At cum bibulam farserit aluum</w:t>
      </w:r>
      <w:r w:rsidRPr="008D46DB">
        <w:rPr>
          <w:lang w:val="it-IT"/>
        </w:rPr>
        <w:br/>
        <w:t>Figit dentem more colubri,</w:t>
      </w:r>
      <w:r w:rsidRPr="008D46DB">
        <w:rPr>
          <w:lang w:val="it-IT"/>
        </w:rPr>
        <w:br/>
        <w:t>(1030) Mentemque sua statione mouens</w:t>
      </w:r>
      <w:r w:rsidRPr="008D46DB">
        <w:rPr>
          <w:lang w:val="it-IT"/>
        </w:rPr>
        <w:br/>
        <w:t>Obruta latè viscera scindit.</w:t>
      </w:r>
      <w:r w:rsidRPr="008D46DB">
        <w:rPr>
          <w:lang w:val="it-IT"/>
        </w:rPr>
        <w:br/>
        <w:t>Baccho abstinuit, quisquis sapiens</w:t>
      </w:r>
      <w:r w:rsidRPr="008D46DB">
        <w:rPr>
          <w:lang w:val="it-IT"/>
        </w:rPr>
        <w:br/>
        <w:t>Mundi incerta sudat arena,</w:t>
      </w:r>
      <w:r w:rsidRPr="008D46DB">
        <w:rPr>
          <w:lang w:val="it-IT"/>
        </w:rPr>
        <w:br/>
        <w:t>Et se studio macerat acri.</w:t>
      </w:r>
      <w:r w:rsidRPr="008D46DB">
        <w:rPr>
          <w:lang w:val="it-IT"/>
        </w:rPr>
        <w:br/>
        <w:t>C 3</w:t>
      </w:r>
    </w:p>
    <w:p w14:paraId="7EE1E028" w14:textId="77777777" w:rsidR="008D46DB" w:rsidRDefault="00A35221">
      <w:pPr>
        <w:spacing w:after="0"/>
        <w:rPr>
          <w:lang w:val="en-US"/>
        </w:rPr>
      </w:pPr>
      <w:r w:rsidRPr="008D46DB">
        <w:rPr>
          <w:lang w:val="it-IT"/>
        </w:rPr>
        <w:t>38       TRAGOEDIA SACRA</w:t>
      </w:r>
      <w:r w:rsidRPr="008D46DB">
        <w:rPr>
          <w:lang w:val="it-IT"/>
        </w:rPr>
        <w:br/>
        <w:t>(1035) Nemo hos latices impunè bibit;</w:t>
      </w:r>
      <w:r w:rsidRPr="008D46DB">
        <w:rPr>
          <w:lang w:val="it-IT"/>
        </w:rPr>
        <w:br/>
        <w:t>Noach superans omnibus vndis,</w:t>
      </w:r>
      <w:r w:rsidRPr="008D46DB">
        <w:rPr>
          <w:lang w:val="it-IT"/>
        </w:rPr>
        <w:br/>
        <w:t>Nondum noto laesus Iaccho,</w:t>
      </w:r>
      <w:r w:rsidRPr="008D46DB">
        <w:rPr>
          <w:lang w:val="it-IT"/>
        </w:rPr>
        <w:br/>
        <w:t>Nimiumque mera proditus vua</w:t>
      </w:r>
      <w:r w:rsidRPr="008D46DB">
        <w:rPr>
          <w:lang w:val="it-IT"/>
        </w:rPr>
        <w:br/>
        <w:t>Picto iacuit nudus in ostro,</w:t>
      </w:r>
      <w:r w:rsidRPr="008D46DB">
        <w:rPr>
          <w:lang w:val="it-IT"/>
        </w:rPr>
        <w:br/>
        <w:t>(1040) Tota (indignum) pube retectus.</w:t>
      </w:r>
      <w:r w:rsidRPr="008D46DB">
        <w:rPr>
          <w:lang w:val="it-IT"/>
        </w:rPr>
        <w:br/>
        <w:t>Lotus trepidis liber Sodomis,</w:t>
      </w:r>
      <w:r w:rsidRPr="008D46DB">
        <w:rPr>
          <w:lang w:val="it-IT"/>
        </w:rPr>
        <w:br/>
        <w:t>Ille Angelico numine ductus,</w:t>
      </w:r>
      <w:r w:rsidRPr="008D46DB">
        <w:rPr>
          <w:lang w:val="it-IT"/>
        </w:rPr>
        <w:br/>
        <w:t>Et securo clausus in antro</w:t>
      </w:r>
      <w:r w:rsidRPr="008D46DB">
        <w:rPr>
          <w:lang w:val="it-IT"/>
        </w:rPr>
        <w:br/>
        <w:t>Cum libaret dulce meracum</w:t>
      </w:r>
      <w:r w:rsidRPr="008D46DB">
        <w:rPr>
          <w:lang w:val="it-IT"/>
        </w:rPr>
        <w:br/>
        <w:t>(1045) Crebrò geminans vina culullo.</w:t>
      </w:r>
      <w:r w:rsidRPr="008D46DB">
        <w:rPr>
          <w:lang w:val="it-IT"/>
        </w:rPr>
        <w:br/>
        <w:t>Heu! concepto protinus igni</w:t>
      </w:r>
      <w:r w:rsidRPr="008D46DB">
        <w:rPr>
          <w:lang w:val="it-IT"/>
        </w:rPr>
        <w:br/>
        <w:t>Implet geminas foetus alumnas,</w:t>
      </w:r>
      <w:r w:rsidRPr="008D46DB">
        <w:rPr>
          <w:lang w:val="it-IT"/>
        </w:rPr>
        <w:br/>
        <w:t>Et virosos seminat hydros,</w:t>
      </w:r>
      <w:r w:rsidRPr="008D46DB">
        <w:rPr>
          <w:lang w:val="it-IT"/>
        </w:rPr>
        <w:br/>
        <w:t>Digna incasto germina lecto.</w:t>
      </w:r>
      <w:r w:rsidRPr="008D46DB">
        <w:rPr>
          <w:lang w:val="it-IT"/>
        </w:rPr>
        <w:br/>
        <w:t>(1050) Tum quoque Nabal Rusticus amens</w:t>
      </w:r>
      <w:r w:rsidRPr="008D46DB">
        <w:rPr>
          <w:lang w:val="it-IT"/>
        </w:rPr>
        <w:br/>
        <w:t>Tot camporum sordidus haeres,</w:t>
      </w:r>
      <w:r w:rsidRPr="008D46DB">
        <w:rPr>
          <w:lang w:val="it-IT"/>
        </w:rPr>
        <w:br/>
        <w:t>Et Carmelo indignus, &amp; illâ</w:t>
      </w:r>
      <w:r w:rsidRPr="008D46DB">
        <w:rPr>
          <w:lang w:val="it-IT"/>
        </w:rPr>
        <w:br/>
        <w:t>Coniuge, quam nunc Regia adorat,</w:t>
      </w:r>
      <w:r w:rsidRPr="008D46DB">
        <w:rPr>
          <w:lang w:val="it-IT"/>
        </w:rPr>
        <w:br/>
        <w:t>Quam connubio iunxit propriam</w:t>
      </w:r>
      <w:r w:rsidRPr="008D46DB">
        <w:rPr>
          <w:lang w:val="it-IT"/>
        </w:rPr>
        <w:br/>
        <w:t>(1055) Nostrae Solymae septuchus herus.</w:t>
      </w:r>
      <w:r w:rsidRPr="008D46DB">
        <w:rPr>
          <w:lang w:val="it-IT"/>
        </w:rPr>
        <w:br/>
        <w:t>Ille immenso captus Iaccho</w:t>
      </w:r>
      <w:r w:rsidRPr="008D46DB">
        <w:rPr>
          <w:lang w:val="it-IT"/>
        </w:rPr>
        <w:br/>
        <w:t>Inter notas sibilat agnas;</w:t>
      </w:r>
      <w:r w:rsidRPr="008D46DB">
        <w:rPr>
          <w:lang w:val="it-IT"/>
        </w:rPr>
        <w:br/>
        <w:t>Mox in tonso vellere stratus</w:t>
      </w:r>
      <w:r w:rsidRPr="008D46DB">
        <w:rPr>
          <w:lang w:val="it-IT"/>
        </w:rPr>
        <w:br/>
        <w:t>Vino grauidam dissipat animam,</w:t>
      </w:r>
      <w:r w:rsidRPr="008D46DB">
        <w:rPr>
          <w:lang w:val="it-IT"/>
        </w:rPr>
        <w:br/>
        <w:t>(1060) Et purpureo flumine ructat.</w:t>
      </w:r>
      <w:r w:rsidRPr="008D46DB">
        <w:rPr>
          <w:lang w:val="it-IT"/>
        </w:rPr>
        <w:br/>
        <w:t>Potat musti dulce venenum</w:t>
      </w:r>
      <w:r w:rsidRPr="008D46DB">
        <w:rPr>
          <w:lang w:val="it-IT"/>
        </w:rPr>
        <w:br/>
        <w:t>Quisquis nescit parcius vti,</w:t>
      </w:r>
      <w:r w:rsidRPr="008D46DB">
        <w:rPr>
          <w:lang w:val="it-IT"/>
        </w:rPr>
        <w:br/>
        <w:t>Teleque magis saeuit acuto</w:t>
      </w:r>
      <w:r w:rsidRPr="008D46DB">
        <w:rPr>
          <w:lang w:val="it-IT"/>
        </w:rPr>
        <w:br/>
        <w:t>Clausa angusto crapula stomacho,</w:t>
      </w:r>
      <w:r w:rsidRPr="008D46DB">
        <w:rPr>
          <w:lang w:val="it-IT"/>
        </w:rPr>
        <w:br/>
        <w:t>(1065) Et se partes vexat in omnes.</w:t>
      </w:r>
      <w:r w:rsidRPr="008D46DB">
        <w:rPr>
          <w:lang w:val="it-IT"/>
        </w:rPr>
        <w:br/>
        <w:t>Foelix animi, quem nulla iuuat</w:t>
      </w:r>
      <w:r w:rsidRPr="008D46DB">
        <w:rPr>
          <w:lang w:val="it-IT"/>
        </w:rPr>
        <w:br/>
        <w:t>Indigestae Mattya coenae,</w:t>
      </w:r>
      <w:r w:rsidRPr="008D46DB">
        <w:rPr>
          <w:lang w:val="it-IT"/>
        </w:rPr>
        <w:br/>
        <w:t>Ridetque magis casto in thalamo</w:t>
      </w:r>
      <w:r w:rsidRPr="008D46DB">
        <w:rPr>
          <w:lang w:val="it-IT"/>
        </w:rPr>
        <w:br/>
        <w:t>Mundi accubitus vile salinum,</w:t>
      </w:r>
      <w:r w:rsidRPr="008D46DB">
        <w:rPr>
          <w:lang w:val="it-IT"/>
        </w:rPr>
        <w:br/>
        <w:t>(1070) Aut potus aquae, quam de gelidis</w:t>
      </w:r>
      <w:r w:rsidRPr="008D46DB">
        <w:rPr>
          <w:lang w:val="it-IT"/>
        </w:rPr>
        <w:br/>
        <w:t>ACTVS  V.           39</w:t>
      </w:r>
      <w:r w:rsidRPr="008D46DB">
        <w:rPr>
          <w:lang w:val="it-IT"/>
        </w:rPr>
        <w:br/>
        <w:t>Verna pudicus fontibus hausit,</w:t>
      </w:r>
      <w:r w:rsidRPr="008D46DB">
        <w:rPr>
          <w:lang w:val="it-IT"/>
        </w:rPr>
        <w:br/>
        <w:t>Aut si mauult, hilari cyatho,</w:t>
      </w:r>
      <w:r w:rsidRPr="008D46DB">
        <w:rPr>
          <w:lang w:val="it-IT"/>
        </w:rPr>
        <w:br/>
        <w:t>Quas ipse suis legit manibus</w:t>
      </w:r>
      <w:r w:rsidRPr="008D46DB">
        <w:rPr>
          <w:lang w:val="it-IT"/>
        </w:rPr>
        <w:br/>
        <w:t>Non immodicas imprimit vuas,</w:t>
      </w:r>
      <w:r w:rsidRPr="008D46DB">
        <w:rPr>
          <w:lang w:val="it-IT"/>
        </w:rPr>
        <w:br/>
        <w:t>(1075) Semperque sibi constat &amp; animi</w:t>
      </w:r>
      <w:r w:rsidRPr="008D46DB">
        <w:rPr>
          <w:lang w:val="it-IT"/>
        </w:rPr>
        <w:br/>
        <w:t>Integer, aureos exigit annos.</w:t>
      </w:r>
      <w:r w:rsidRPr="008D46DB">
        <w:rPr>
          <w:lang w:val="it-IT"/>
        </w:rPr>
        <w:br/>
        <w:t>At tu infoelix optime Regum,</w:t>
      </w:r>
      <w:r w:rsidRPr="008D46DB">
        <w:rPr>
          <w:lang w:val="it-IT"/>
        </w:rPr>
        <w:br/>
        <w:t>Quem non vno funere mactat</w:t>
      </w:r>
      <w:r w:rsidRPr="008D46DB">
        <w:rPr>
          <w:lang w:val="it-IT"/>
        </w:rPr>
        <w:br/>
        <w:t>Bustum miseri flebile Nati;</w:t>
      </w:r>
      <w:r w:rsidRPr="008D46DB">
        <w:rPr>
          <w:lang w:val="it-IT"/>
        </w:rPr>
        <w:br/>
        <w:t>(1080) Quis enim tanto modus in luctu?</w:t>
      </w:r>
      <w:r w:rsidRPr="008D46DB">
        <w:rPr>
          <w:lang w:val="it-IT"/>
        </w:rPr>
        <w:br/>
        <w:t>Lacrymat, queritur, postulat, vrget,</w:t>
      </w:r>
      <w:r w:rsidRPr="008D46DB">
        <w:rPr>
          <w:lang w:val="it-IT"/>
        </w:rPr>
        <w:br/>
        <w:t>Et se affectus mutat in omnes;</w:t>
      </w:r>
      <w:r w:rsidRPr="008D46DB">
        <w:rPr>
          <w:lang w:val="it-IT"/>
        </w:rPr>
        <w:br/>
        <w:t>Et nunc obiens triste cadauer</w:t>
      </w:r>
      <w:r w:rsidRPr="008D46DB">
        <w:rPr>
          <w:lang w:val="it-IT"/>
        </w:rPr>
        <w:br/>
        <w:t>Votis superos inuocat aequos,</w:t>
      </w:r>
      <w:r w:rsidRPr="008D46DB">
        <w:rPr>
          <w:lang w:val="it-IT"/>
        </w:rPr>
        <w:br/>
        <w:t>(1085) Et se insanis questibus explet,</w:t>
      </w:r>
      <w:r w:rsidRPr="008D46DB">
        <w:rPr>
          <w:lang w:val="it-IT"/>
        </w:rPr>
        <w:br/>
        <w:t>Si forte velint; sed eum casso</w:t>
      </w:r>
      <w:r w:rsidRPr="008D46DB">
        <w:rPr>
          <w:lang w:val="it-IT"/>
        </w:rPr>
        <w:br/>
        <w:t>Murmure luget, nec respondent.</w:t>
      </w:r>
      <w:r w:rsidRPr="008D46DB">
        <w:rPr>
          <w:lang w:val="it-IT"/>
        </w:rPr>
        <w:br/>
        <w:t>Omnibus aequi votis Superi.</w:t>
      </w:r>
      <w:r w:rsidRPr="008D46DB">
        <w:rPr>
          <w:lang w:val="it-IT"/>
        </w:rPr>
        <w:br/>
        <w:t>Ergo luctus integrat amens,</w:t>
      </w:r>
      <w:r w:rsidRPr="008D46DB">
        <w:rPr>
          <w:lang w:val="it-IT"/>
        </w:rPr>
        <w:br/>
        <w:t>(1090) Aut fractis singultibus haerens</w:t>
      </w:r>
      <w:r w:rsidRPr="008D46DB">
        <w:rPr>
          <w:lang w:val="it-IT"/>
        </w:rPr>
        <w:br/>
        <w:t>Anima viduos occupat artus,</w:t>
      </w:r>
      <w:r w:rsidRPr="008D46DB">
        <w:rPr>
          <w:lang w:val="it-IT"/>
        </w:rPr>
        <w:br/>
        <w:t>Et cum lacrymis oscula figit.</w:t>
      </w:r>
      <w:r w:rsidRPr="008D46DB">
        <w:rPr>
          <w:lang w:val="it-IT"/>
        </w:rPr>
        <w:br/>
      </w:r>
      <w:r w:rsidRPr="008D46DB">
        <w:rPr>
          <w:lang w:val="en-US"/>
        </w:rPr>
        <w:t>Quid te exagitas maxime Regum?</w:t>
      </w:r>
      <w:r w:rsidRPr="008D46DB">
        <w:rPr>
          <w:lang w:val="en-US"/>
        </w:rPr>
        <w:br/>
        <w:t>Frustra pius es, nec suppliciis</w:t>
      </w:r>
      <w:r w:rsidRPr="008D46DB">
        <w:rPr>
          <w:lang w:val="en-US"/>
        </w:rPr>
        <w:br/>
        <w:t>(1095) Flectitur vllis impia Clotho.</w:t>
      </w:r>
      <w:r w:rsidRPr="008D46DB">
        <w:rPr>
          <w:lang w:val="en-US"/>
        </w:rPr>
        <w:br/>
        <w:t>Sed nec fletus audiet istos</w:t>
      </w:r>
      <w:r w:rsidRPr="008D46DB">
        <w:rPr>
          <w:lang w:val="en-US"/>
        </w:rPr>
        <w:br/>
        <w:t>Durus miserae Frater Thamarae,</w:t>
      </w:r>
      <w:r w:rsidRPr="008D46DB">
        <w:rPr>
          <w:lang w:val="en-US"/>
        </w:rPr>
        <w:br/>
        <w:t>Heu! cui lessum debes alium,</w:t>
      </w:r>
      <w:r w:rsidRPr="008D46DB">
        <w:rPr>
          <w:lang w:val="en-US"/>
        </w:rPr>
        <w:br/>
        <w:t>Et lamentum nobile, quando</w:t>
      </w:r>
      <w:r w:rsidRPr="008D46DB">
        <w:rPr>
          <w:lang w:val="en-US"/>
        </w:rPr>
        <w:br/>
        <w:t>(1100) Toto fugiens aequore campi,</w:t>
      </w:r>
      <w:r w:rsidRPr="008D46DB">
        <w:rPr>
          <w:lang w:val="en-US"/>
        </w:rPr>
        <w:br/>
        <w:t>Mulae picto tergore fidens</w:t>
      </w:r>
      <w:r w:rsidRPr="008D46DB">
        <w:rPr>
          <w:lang w:val="en-US"/>
        </w:rPr>
        <w:br/>
        <w:t>Intricatus fortè capillum,</w:t>
      </w:r>
      <w:r w:rsidRPr="008D46DB">
        <w:rPr>
          <w:lang w:val="en-US"/>
        </w:rPr>
        <w:br/>
        <w:t>Dirum è quercu pendebit onus,</w:t>
      </w:r>
      <w:r w:rsidRPr="008D46DB">
        <w:rPr>
          <w:lang w:val="en-US"/>
        </w:rPr>
        <w:br/>
        <w:t>Et tergemina cuspide fixus</w:t>
      </w:r>
      <w:r w:rsidRPr="008D46DB">
        <w:rPr>
          <w:lang w:val="en-US"/>
        </w:rPr>
        <w:br/>
        <w:t>(1105) Soluet stolido pondere terras,</w:t>
      </w:r>
      <w:r w:rsidRPr="008D46DB">
        <w:rPr>
          <w:lang w:val="en-US"/>
        </w:rPr>
        <w:br/>
        <w:t>Omnem natus perdere frugem:</w:t>
      </w:r>
      <w:r w:rsidRPr="008D46DB">
        <w:rPr>
          <w:lang w:val="en-US"/>
        </w:rPr>
        <w:br/>
        <w:t>40            TRAGOEDIA SACRA</w:t>
      </w:r>
      <w:r w:rsidRPr="008D46DB">
        <w:rPr>
          <w:lang w:val="en-US"/>
        </w:rPr>
        <w:br/>
        <w:t>Hoc Saruiadae lancea debet.</w:t>
      </w:r>
      <w:r w:rsidRPr="008D46DB">
        <w:rPr>
          <w:lang w:val="en-US"/>
        </w:rPr>
        <w:br/>
        <w:t>Aliò lacrymas flectite vestras</w:t>
      </w:r>
      <w:r w:rsidRPr="008D46DB">
        <w:rPr>
          <w:lang w:val="en-US"/>
        </w:rPr>
        <w:br/>
        <w:t>Moestae Isacides; plangimus Amnon,</w:t>
      </w:r>
      <w:r w:rsidRPr="008D46DB">
        <w:rPr>
          <w:lang w:val="en-US"/>
        </w:rPr>
        <w:br/>
        <w:t>(1110) Plangimus eheu! plangimus eheu!</w:t>
      </w:r>
      <w:r w:rsidRPr="008D46DB">
        <w:rPr>
          <w:lang w:val="en-US"/>
        </w:rPr>
        <w:br/>
        <w:t>Et tibi nostrae stillant lacrymae.</w:t>
      </w:r>
      <w:r w:rsidRPr="008D46DB">
        <w:rPr>
          <w:lang w:val="en-US"/>
        </w:rPr>
        <w:br/>
        <w:t>Plangimus Amnon, plangimus Amnon,</w:t>
      </w:r>
      <w:r w:rsidRPr="008D46DB">
        <w:rPr>
          <w:lang w:val="en-US"/>
        </w:rPr>
        <w:br/>
        <w:t>Et tibi crinem soluimus omnes;</w:t>
      </w:r>
      <w:r w:rsidRPr="008D46DB">
        <w:rPr>
          <w:lang w:val="en-US"/>
        </w:rPr>
        <w:br/>
        <w:t>Aut si mauis vertice tonso</w:t>
      </w:r>
      <w:r w:rsidRPr="008D46DB">
        <w:rPr>
          <w:lang w:val="en-US"/>
        </w:rPr>
        <w:br/>
        <w:t>(1115) Nos exequias ire dolentes,</w:t>
      </w:r>
      <w:r w:rsidRPr="008D46DB">
        <w:rPr>
          <w:lang w:val="en-US"/>
        </w:rPr>
        <w:br/>
        <w:t>Accipe crines, accipe lacrymas.</w:t>
      </w:r>
      <w:r w:rsidRPr="008D46DB">
        <w:rPr>
          <w:lang w:val="en-US"/>
        </w:rPr>
        <w:br/>
        <w:t>Accipe crinos, accipe planctus</w:t>
      </w:r>
      <w:r w:rsidRPr="008D46DB">
        <w:rPr>
          <w:lang w:val="en-US"/>
        </w:rPr>
        <w:br/>
        <w:t>Fusco violas murice tinctas,</w:t>
      </w:r>
      <w:r w:rsidRPr="008D46DB">
        <w:rPr>
          <w:lang w:val="en-US"/>
        </w:rPr>
        <w:br/>
        <w:t>Et supremo funeris actu,</w:t>
      </w:r>
      <w:r w:rsidRPr="008D46DB">
        <w:rPr>
          <w:lang w:val="en-US"/>
        </w:rPr>
        <w:br/>
        <w:t>(1120) Rorida gelidis oscula labris.</w:t>
      </w:r>
      <w:r w:rsidRPr="008D46DB">
        <w:rPr>
          <w:lang w:val="en-US"/>
        </w:rPr>
        <w:br/>
        <w:t>Plangimus Amnon, plangimus eheu!</w:t>
      </w:r>
      <w:r w:rsidRPr="008D46DB">
        <w:rPr>
          <w:lang w:val="en-US"/>
        </w:rPr>
        <w:br/>
        <w:t>Et consumpto denique luctu</w:t>
      </w:r>
      <w:r w:rsidRPr="008D46DB">
        <w:rPr>
          <w:lang w:val="en-US"/>
        </w:rPr>
        <w:br/>
        <w:t>Hunc tibi lessum claudimus, eheu!</w:t>
      </w:r>
    </w:p>
    <w:p w14:paraId="5F75E4AF" w14:textId="3A616660" w:rsidR="002039B3" w:rsidRPr="008D46DB" w:rsidRDefault="00A35221">
      <w:pPr>
        <w:spacing w:after="0"/>
        <w:rPr>
          <w:lang w:val="en-US"/>
        </w:rPr>
      </w:pPr>
      <w:r w:rsidRPr="008D46DB">
        <w:rPr>
          <w:lang w:val="en-US"/>
        </w:rPr>
        <w:t>/back/</w:t>
      </w:r>
    </w:p>
    <w:p w14:paraId="48D2F739" w14:textId="77777777" w:rsidR="002039B3" w:rsidRDefault="00A35221">
      <w:pPr>
        <w:spacing w:after="0"/>
      </w:pPr>
      <w:r>
        <w:t>FINIS.</w:t>
      </w:r>
      <w:r>
        <w:br/>
      </w:r>
      <w:r>
        <w:br/>
      </w:r>
    </w:p>
    <w:p w14:paraId="606323E4" w14:textId="77777777" w:rsidR="002039B3" w:rsidRDefault="002039B3">
      <w:pPr>
        <w:spacing w:after="0"/>
      </w:pPr>
    </w:p>
    <w:sectPr w:rsidR="002039B3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3"/>
    <w:rsid w:val="002039B3"/>
    <w:rsid w:val="004C4E43"/>
    <w:rsid w:val="008D46DB"/>
    <w:rsid w:val="00A35221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AAB74"/>
  <w15:docId w15:val="{2B97AB9D-F559-44C4-BE11-3530A594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317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  <w:rPr>
      <w:rFonts w:ascii="Calibri" w:eastAsiaTheme="minorHAnsi" w:hAnsi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31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unhideWhenUsed/>
    <w:qFormat/>
    <w:rsid w:val="00514127"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F872F-8FFF-45E5-9880-E949BDFE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6385</Words>
  <Characters>36399</Characters>
  <Application>Microsoft Office Word</Application>
  <DocSecurity>0</DocSecurity>
  <Lines>303</Lines>
  <Paragraphs>85</Paragraphs>
  <ScaleCrop>false</ScaleCrop>
  <Company/>
  <LinksUpToDate>false</LinksUpToDate>
  <CharactersWithSpaces>42699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Boers</dc:creator>
  <dc:description/>
  <cp:lastModifiedBy>Dirk Roorda</cp:lastModifiedBy>
  <cp:revision>4</cp:revision>
  <dcterms:created xsi:type="dcterms:W3CDTF">2024-11-24T08:01:00Z</dcterms:created>
  <dcterms:modified xsi:type="dcterms:W3CDTF">2024-12-04T07:05:00Z</dcterms:modified>
  <dc:language>en-US</dc:language>
</cp:coreProperties>
</file>