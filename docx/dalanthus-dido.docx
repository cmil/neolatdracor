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6567C" w14:textId="194A35F7" w:rsidR="00881349" w:rsidRPr="00DF0E1C" w:rsidRDefault="00881349" w:rsidP="00695C43">
      <w:pPr>
        <w:spacing w:after="0"/>
        <w:rPr>
          <w:lang w:val="en-US"/>
        </w:rPr>
      </w:pPr>
      <w:r w:rsidRPr="00DF0E1C">
        <w:rPr>
          <w:lang w:val="en-US"/>
        </w:rPr>
        <w:t>/front/</w:t>
      </w:r>
    </w:p>
    <w:p w14:paraId="541EB889" w14:textId="7705345A" w:rsidR="00695C43" w:rsidRPr="00881349" w:rsidRDefault="00695C43" w:rsidP="00695C43">
      <w:pPr>
        <w:spacing w:after="0"/>
        <w:rPr>
          <w:lang w:val="it-IT"/>
        </w:rPr>
      </w:pPr>
      <w:r w:rsidRPr="00881349">
        <w:rPr>
          <w:lang w:val="it-IT"/>
        </w:rPr>
        <w:t>/main/</w:t>
      </w:r>
    </w:p>
    <w:p w14:paraId="50D3DA33" w14:textId="3EDD8AB3" w:rsidR="00550607" w:rsidRPr="00695C43" w:rsidRDefault="00B7772A" w:rsidP="00B7772A">
      <w:pPr>
        <w:spacing w:after="0"/>
        <w:ind w:firstLine="708"/>
        <w:rPr>
          <w:lang w:val="en-US"/>
        </w:rPr>
      </w:pPr>
      <w:r w:rsidRPr="00695C43">
        <w:rPr>
          <w:lang w:val="it-IT"/>
        </w:rPr>
        <w:t>DIDO.</w:t>
      </w:r>
      <w:r w:rsidRPr="00695C43">
        <w:rPr>
          <w:lang w:val="it-IT"/>
        </w:rPr>
        <w:br/>
        <w:t>TRAGOEDIA NOVA</w:t>
      </w:r>
      <w:r w:rsidRPr="00695C43">
        <w:rPr>
          <w:lang w:val="it-IT"/>
        </w:rPr>
        <w:br/>
        <w:t>Authore Aulo Gerardo Dalantho</w:t>
      </w:r>
      <w:r w:rsidRPr="00695C43">
        <w:rPr>
          <w:lang w:val="it-IT"/>
        </w:rPr>
        <w:br/>
        <w:t>Heusdano.</w:t>
      </w:r>
      <w:r w:rsidRPr="00695C43">
        <w:rPr>
          <w:lang w:val="it-IT"/>
        </w:rPr>
        <w:br/>
        <w:t>AD ILLVSTRISS. HEROEM</w:t>
      </w:r>
      <w:r w:rsidRPr="00695C43">
        <w:rPr>
          <w:lang w:val="it-IT"/>
        </w:rPr>
        <w:br/>
        <w:t>ac Dominum, D. GVILIELMVM,</w:t>
      </w:r>
      <w:r w:rsidRPr="00695C43">
        <w:rPr>
          <w:lang w:val="it-IT"/>
        </w:rPr>
        <w:br/>
        <w:t>Auraicae Principem, Comitem Nassauiae,</w:t>
      </w:r>
      <w:r w:rsidRPr="00695C43">
        <w:rPr>
          <w:lang w:val="it-IT"/>
        </w:rPr>
        <w:br/>
        <w:t>Cattorum, Buraniae, Lerdami, &amp;c. Dy¬</w:t>
      </w:r>
      <w:r w:rsidRPr="00695C43">
        <w:rPr>
          <w:lang w:val="it-IT"/>
        </w:rPr>
        <w:br/>
        <w:t>nastam Braedae, &amp; Yselsteni, &amp;c. Ordi¬</w:t>
      </w:r>
      <w:r w:rsidRPr="00695C43">
        <w:rPr>
          <w:lang w:val="it-IT"/>
        </w:rPr>
        <w:br/>
        <w:t>nis Velleris Aurei Equitem.</w:t>
      </w:r>
      <w:r w:rsidRPr="00695C43">
        <w:rPr>
          <w:lang w:val="it-IT"/>
        </w:rPr>
        <w:br/>
      </w:r>
      <w:r w:rsidRPr="00695C43">
        <w:rPr>
          <w:lang w:val="en-US"/>
        </w:rPr>
        <w:t>ACCESSIT AD EVNDEM</w:t>
      </w:r>
      <w:r w:rsidRPr="00695C43">
        <w:rPr>
          <w:lang w:val="en-US"/>
        </w:rPr>
        <w:br/>
        <w:t>Epicedion in Illustriss. Dominum,</w:t>
      </w:r>
      <w:r w:rsidRPr="00695C43">
        <w:rPr>
          <w:lang w:val="en-US"/>
        </w:rPr>
        <w:br/>
        <w:t>D. GVILIELMVM Patrem</w:t>
      </w:r>
      <w:r w:rsidRPr="00695C43">
        <w:rPr>
          <w:lang w:val="en-US"/>
        </w:rPr>
        <w:br/>
        <w:t>suum, Nassauię Comitem, &amp;c.</w:t>
      </w:r>
      <w:r w:rsidRPr="00695C43">
        <w:rPr>
          <w:lang w:val="en-US"/>
        </w:rPr>
        <w:br/>
        <w:t>eodem Authore.</w:t>
      </w:r>
      <w:r w:rsidRPr="00695C43">
        <w:rPr>
          <w:lang w:val="en-US"/>
        </w:rPr>
        <w:br/>
      </w:r>
      <w:r w:rsidRPr="00695C43">
        <w:rPr>
          <w:lang w:val="en-US"/>
        </w:rPr>
        <w:br/>
        <w:t>ANTVERPIAE,</w:t>
      </w:r>
      <w:r w:rsidRPr="00695C43">
        <w:rPr>
          <w:lang w:val="en-US"/>
        </w:rPr>
        <w:br/>
        <w:t>Apud loannem Latium.</w:t>
      </w:r>
      <w:r w:rsidRPr="00695C43">
        <w:rPr>
          <w:lang w:val="en-US"/>
        </w:rPr>
        <w:br/>
        <w:t>M. D. LIX.</w:t>
      </w:r>
      <w:r w:rsidRPr="00695C43">
        <w:rPr>
          <w:lang w:val="en-US"/>
        </w:rPr>
        <w:br/>
      </w:r>
    </w:p>
    <w:p w14:paraId="6A66B981" w14:textId="77777777" w:rsidR="00550607" w:rsidRPr="00695C43" w:rsidRDefault="00B7772A">
      <w:pPr>
        <w:spacing w:after="0"/>
        <w:rPr>
          <w:lang w:val="en-US"/>
        </w:rPr>
      </w:pPr>
      <w:r w:rsidRPr="00695C43">
        <w:rPr>
          <w:lang w:val="en-US"/>
        </w:rPr>
        <w:br w:type="page"/>
      </w:r>
    </w:p>
    <w:p w14:paraId="01E7880C" w14:textId="77777777" w:rsidR="00550607" w:rsidRPr="00695C43" w:rsidRDefault="00B7772A">
      <w:pPr>
        <w:spacing w:after="0"/>
        <w:rPr>
          <w:lang w:val="en-US"/>
        </w:rPr>
      </w:pPr>
      <w:r w:rsidRPr="00695C43">
        <w:rPr>
          <w:lang w:val="en-US"/>
        </w:rPr>
        <w:lastRenderedPageBreak/>
        <w:t>[2]</w:t>
      </w:r>
      <w:r w:rsidRPr="00695C43">
        <w:rPr>
          <w:lang w:val="en-US"/>
        </w:rPr>
        <w:br/>
        <w:t>BARTHOLOMAEVS Buysius Vringerius, Lectori.</w:t>
      </w:r>
    </w:p>
    <w:p w14:paraId="2A5AE357" w14:textId="77777777" w:rsidR="00550607" w:rsidRPr="00695C43" w:rsidRDefault="00B7772A">
      <w:pPr>
        <w:spacing w:after="0"/>
        <w:rPr>
          <w:lang w:val="it-IT"/>
        </w:rPr>
      </w:pPr>
      <w:r w:rsidRPr="00881349">
        <w:rPr>
          <w:lang w:val="it-IT"/>
        </w:rPr>
        <w:br/>
      </w:r>
      <w:r w:rsidRPr="00695C43">
        <w:rPr>
          <w:lang w:val="it-IT"/>
        </w:rPr>
        <w:t>Quisquis suauiloqui euolues exile Dalanthi</w:t>
      </w:r>
      <w:r w:rsidRPr="00695C43">
        <w:rPr>
          <w:lang w:val="it-IT"/>
        </w:rPr>
        <w:br/>
        <w:t xml:space="preserve">   Hoc opus, ex animo candidiore lege:</w:t>
      </w:r>
      <w:r w:rsidRPr="00695C43">
        <w:rPr>
          <w:lang w:val="it-IT"/>
        </w:rPr>
        <w:br/>
        <w:t>Ne si adolescentis teneras malè raseris aures,</w:t>
      </w:r>
      <w:r w:rsidRPr="00695C43">
        <w:rPr>
          <w:lang w:val="it-IT"/>
        </w:rPr>
        <w:br/>
        <w:t xml:space="preserve">   Abijciat calamos, Heliadesque suas.</w:t>
      </w:r>
      <w:r w:rsidRPr="00695C43">
        <w:rPr>
          <w:lang w:val="it-IT"/>
        </w:rPr>
        <w:br/>
        <w:t>Neu totus pereat, cuius prouectior aetas</w:t>
      </w:r>
      <w:r w:rsidRPr="00695C43">
        <w:rPr>
          <w:lang w:val="it-IT"/>
        </w:rPr>
        <w:br/>
        <w:t xml:space="preserve">   Musis, si viuat, commoda multa feret.</w:t>
      </w:r>
      <w:r w:rsidRPr="00695C43">
        <w:rPr>
          <w:lang w:val="it-IT"/>
        </w:rPr>
        <w:br/>
        <w:t>Ergo surgentem cultu tractemus amico</w:t>
      </w:r>
      <w:r w:rsidRPr="00695C43">
        <w:rPr>
          <w:lang w:val="it-IT"/>
        </w:rPr>
        <w:br/>
        <w:t xml:space="preserve">   Planta, sic melior postmodò fructus erit.</w:t>
      </w:r>
      <w:r w:rsidRPr="00695C43">
        <w:rPr>
          <w:lang w:val="it-IT"/>
        </w:rPr>
        <w:br/>
      </w:r>
      <w:r w:rsidRPr="00695C43">
        <w:rPr>
          <w:lang w:val="it-IT"/>
        </w:rPr>
        <w:br/>
        <w:t>[3]</w:t>
      </w:r>
    </w:p>
    <w:p w14:paraId="7BD0562C" w14:textId="68C8DB10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ILLVSTRISS. HEROI AC DOMINO, D. GVILIELMO, AVRAICAE PRINCIPI: Aulus Gerardus Dalanthus Heusdanus S. D.</w:t>
      </w:r>
      <w:r w:rsidRPr="00695C43">
        <w:rPr>
          <w:lang w:val="it-IT"/>
        </w:rPr>
        <w:br/>
        <w:t>GLORIA Pieridum Princeps Guilielme sororum,</w:t>
      </w:r>
      <w:r w:rsidRPr="00695C43">
        <w:rPr>
          <w:lang w:val="it-IT"/>
        </w:rPr>
        <w:br/>
        <w:t xml:space="preserve">   Et Proceres inter primus habende viros,</w:t>
      </w:r>
      <w:r w:rsidRPr="00695C43">
        <w:rPr>
          <w:lang w:val="it-IT"/>
        </w:rPr>
        <w:br/>
        <w:t>Accipe quae Tragico lusit tibi pectine, vixdum</w:t>
      </w:r>
      <w:r w:rsidRPr="00695C43">
        <w:rPr>
          <w:lang w:val="it-IT"/>
        </w:rPr>
        <w:br/>
        <w:t xml:space="preserve">   Nata sub Aoniis nostra Thalia iugis.</w:t>
      </w:r>
      <w:r w:rsidRPr="00695C43">
        <w:rPr>
          <w:lang w:val="it-IT"/>
        </w:rPr>
        <w:br/>
        <w:t>(5) Accipe primitias nascentis carmina Musae,</w:t>
      </w:r>
      <w:r w:rsidRPr="00695C43">
        <w:rPr>
          <w:lang w:val="it-IT"/>
        </w:rPr>
        <w:br/>
        <w:t xml:space="preserve">   Grataque fit, quamuis res onerosa, tibi.</w:t>
      </w:r>
      <w:r w:rsidRPr="00695C43">
        <w:rPr>
          <w:lang w:val="it-IT"/>
        </w:rPr>
        <w:br/>
        <w:t>Res onerosa quidem est, hac tempestate tueri</w:t>
      </w:r>
      <w:r w:rsidRPr="00695C43">
        <w:rPr>
          <w:lang w:val="it-IT"/>
        </w:rPr>
        <w:br/>
        <w:t xml:space="preserve">   Pierides, omni numina spreta loco.</w:t>
      </w:r>
      <w:r w:rsidRPr="00695C43">
        <w:rPr>
          <w:lang w:val="it-IT"/>
        </w:rPr>
        <w:br/>
        <w:t>Hei mihi Apollineo nulla est reuerentia Vati,</w:t>
      </w:r>
      <w:r w:rsidRPr="00695C43">
        <w:rPr>
          <w:lang w:val="it-IT"/>
        </w:rPr>
        <w:br/>
        <w:t>(10)   Sutor iners maius, fulloque nomen habet.</w:t>
      </w:r>
      <w:r w:rsidRPr="00695C43">
        <w:rPr>
          <w:lang w:val="it-IT"/>
        </w:rPr>
        <w:br/>
        <w:t>Sed tamen haec magnis sunt dissimulanda, nec vnquam</w:t>
      </w:r>
      <w:r w:rsidRPr="00695C43">
        <w:rPr>
          <w:lang w:val="it-IT"/>
        </w:rPr>
        <w:br/>
        <w:t xml:space="preserve">   Res Heliconiadum destituenda viris.</w:t>
      </w:r>
      <w:r w:rsidRPr="00695C43">
        <w:rPr>
          <w:lang w:val="it-IT"/>
        </w:rPr>
        <w:br/>
        <w:t>Hae siquidem tradunt viuaci nomina famae,</w:t>
      </w:r>
      <w:r w:rsidRPr="00695C43">
        <w:rPr>
          <w:lang w:val="it-IT"/>
        </w:rPr>
        <w:br/>
        <w:t xml:space="preserve">   Et si nil aliud, posteritate beant.</w:t>
      </w:r>
      <w:r w:rsidRPr="00695C43">
        <w:rPr>
          <w:lang w:val="it-IT"/>
        </w:rPr>
        <w:br/>
        <w:t>(15) Sic manet aeternos Mecoenas viuus in annos,</w:t>
      </w:r>
      <w:r w:rsidRPr="00695C43">
        <w:rPr>
          <w:lang w:val="it-IT"/>
        </w:rPr>
        <w:br/>
        <w:t xml:space="preserve">   Ipse Venusino carmine nactus opem:</w:t>
      </w:r>
      <w:r w:rsidRPr="00695C43">
        <w:rPr>
          <w:lang w:val="it-IT"/>
        </w:rPr>
        <w:br/>
        <w:t>Sic quoque nunc plures hominum versantur in ore,</w:t>
      </w:r>
      <w:r w:rsidRPr="00695C43">
        <w:rPr>
          <w:lang w:val="it-IT"/>
        </w:rPr>
        <w:br/>
        <w:t xml:space="preserve">   Atque recens cineres nomen in orbe ferunt.</w:t>
      </w:r>
      <w:r w:rsidRPr="00695C43">
        <w:rPr>
          <w:lang w:val="it-IT"/>
        </w:rPr>
        <w:br/>
        <w:t>Ecce sed oggannit petulans, vt ad omnia, Momus:</w:t>
      </w:r>
      <w:r w:rsidRPr="00695C43">
        <w:rPr>
          <w:lang w:val="it-IT"/>
        </w:rPr>
        <w:br/>
        <w:t>(20)   Exemplum ne operi dicis id esse tuo?</w:t>
      </w:r>
      <w:r w:rsidRPr="00695C43">
        <w:rPr>
          <w:lang w:val="it-IT"/>
        </w:rPr>
        <w:br/>
        <w:t>Tune iubes olidum Cedro mandare Camoenam,</w:t>
      </w:r>
      <w:r w:rsidRPr="00695C43">
        <w:rPr>
          <w:lang w:val="it-IT"/>
        </w:rPr>
        <w:br/>
        <w:t xml:space="preserve">   A sera expectans posteritate legi?</w:t>
      </w:r>
      <w:r w:rsidRPr="00695C43">
        <w:rPr>
          <w:lang w:val="it-IT"/>
        </w:rPr>
        <w:br/>
        <w:t>Da veniam, non hoc promittunt carmina nostra:</w:t>
      </w:r>
      <w:r w:rsidRPr="00695C43">
        <w:rPr>
          <w:lang w:val="it-IT"/>
        </w:rPr>
        <w:br/>
        <w:t xml:space="preserve">   Nec mea Melpomene ponderis illud habet.</w:t>
      </w:r>
      <w:r w:rsidRPr="00695C43">
        <w:rPr>
          <w:lang w:val="it-IT"/>
        </w:rPr>
        <w:br/>
        <w:t>A ij</w:t>
      </w:r>
      <w:r w:rsidRPr="00695C43">
        <w:rPr>
          <w:lang w:val="it-IT"/>
        </w:rPr>
        <w:br/>
        <w:t>[4] EPISTOLA</w:t>
      </w:r>
      <w:r w:rsidRPr="00695C43">
        <w:rPr>
          <w:lang w:val="it-IT"/>
        </w:rPr>
        <w:br/>
        <w:t>(25) Sed velut artifici non omni ex parte rotundo,</w:t>
      </w:r>
      <w:r w:rsidRPr="00695C43">
        <w:rPr>
          <w:lang w:val="it-IT"/>
        </w:rPr>
        <w:br/>
        <w:t xml:space="preserve">   Adijcit ad vestes ars alimenta tamen:</w:t>
      </w:r>
      <w:r w:rsidRPr="00695C43">
        <w:rPr>
          <w:lang w:val="it-IT"/>
        </w:rPr>
        <w:br/>
        <w:t>Sic quoque non primo fas est sperare Po</w:t>
      </w:r>
      <w:r w:rsidRPr="00695C43">
        <w:rPr>
          <w:rFonts w:cstheme="minorHAnsi"/>
          <w:lang w:val="it-IT"/>
        </w:rPr>
        <w:t>ë</w:t>
      </w:r>
      <w:r w:rsidRPr="00695C43">
        <w:rPr>
          <w:lang w:val="it-IT"/>
        </w:rPr>
        <w:t>tae,</w:t>
      </w:r>
      <w:r w:rsidRPr="00695C43">
        <w:rPr>
          <w:lang w:val="it-IT"/>
        </w:rPr>
        <w:br/>
        <w:t xml:space="preserve">   Musa est cultori semper amica suo.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Ergo Pierides &amp; te meliore sub astro</w:t>
      </w:r>
      <w:r w:rsidRPr="00695C43">
        <w:rPr>
          <w:lang w:val="it-IT"/>
        </w:rPr>
        <w:br/>
        <w:t>(30)   Nati laudabunt asseruisse meas.</w:t>
      </w:r>
      <w:r w:rsidRPr="00695C43">
        <w:rPr>
          <w:lang w:val="it-IT"/>
        </w:rPr>
        <w:br/>
        <w:t>Sic etenim spes est olim meliora daturum,</w:t>
      </w:r>
      <w:r w:rsidRPr="00695C43">
        <w:rPr>
          <w:lang w:val="it-IT"/>
        </w:rPr>
        <w:br/>
        <w:t xml:space="preserve">   Hoc specimen cuius prima iuuenta dedit.</w:t>
      </w:r>
      <w:r w:rsidRPr="00695C43">
        <w:rPr>
          <w:lang w:val="it-IT"/>
        </w:rPr>
        <w:br/>
        <w:t>Pluraque, si faueant, excudam, tempora Parcae,</w:t>
      </w:r>
      <w:r w:rsidRPr="00695C43">
        <w:rPr>
          <w:lang w:val="it-IT"/>
        </w:rPr>
        <w:br/>
        <w:t xml:space="preserve">   Et cadat euentu spes mihi certa suo.</w:t>
      </w:r>
      <w:r w:rsidRPr="00695C43">
        <w:rPr>
          <w:lang w:val="it-IT"/>
        </w:rPr>
        <w:br/>
        <w:t>(35) At sub nube premi si fortè Poëta Camoenas</w:t>
      </w:r>
      <w:r w:rsidRPr="00695C43">
        <w:rPr>
          <w:lang w:val="it-IT"/>
        </w:rPr>
        <w:br/>
        <w:t xml:space="preserve">   Senserit, &amp; meritum non retulisse decus:</w:t>
      </w:r>
      <w:r w:rsidRPr="00695C43">
        <w:rPr>
          <w:lang w:val="it-IT"/>
        </w:rPr>
        <w:br/>
        <w:t>Protinus abijciens animum, taciturnus abibit</w:t>
      </w:r>
      <w:r w:rsidRPr="00695C43">
        <w:rPr>
          <w:lang w:val="it-IT"/>
        </w:rPr>
        <w:br/>
        <w:t xml:space="preserve">   In loca, quae solo deuia calle latent.</w:t>
      </w:r>
      <w:r w:rsidRPr="00695C43">
        <w:rPr>
          <w:lang w:val="it-IT"/>
        </w:rPr>
        <w:br/>
        <w:t>Fataque sic tacito demulcens tristia cantu,</w:t>
      </w:r>
      <w:r w:rsidRPr="00695C43">
        <w:rPr>
          <w:lang w:val="it-IT"/>
        </w:rPr>
        <w:br/>
        <w:t>(40)   Mussitat occulto murmure verba serens.</w:t>
      </w:r>
      <w:r w:rsidRPr="00695C43">
        <w:rPr>
          <w:lang w:val="it-IT"/>
        </w:rPr>
        <w:br/>
        <w:t>Nunc Helicona suum damnat, nunc approbat idem,</w:t>
      </w:r>
      <w:r w:rsidRPr="00695C43">
        <w:rPr>
          <w:lang w:val="it-IT"/>
        </w:rPr>
        <w:br/>
        <w:t xml:space="preserve">   Nunc excussa manu penna tremente cadit.</w:t>
      </w:r>
      <w:r w:rsidRPr="00695C43">
        <w:rPr>
          <w:lang w:val="it-IT"/>
        </w:rPr>
        <w:br/>
        <w:t>Mutescunt calami, guttur raucescit, &amp; ipse</w:t>
      </w:r>
      <w:r w:rsidRPr="00695C43">
        <w:rPr>
          <w:lang w:val="it-IT"/>
        </w:rPr>
        <w:br/>
        <w:t xml:space="preserve">   Fundit ab arguta nil nisi triste cheli.</w:t>
      </w:r>
      <w:r w:rsidRPr="00695C43">
        <w:rPr>
          <w:lang w:val="it-IT"/>
        </w:rPr>
        <w:br/>
        <w:t>(45) Omnia flaccescunt subita perculsa ruina,</w:t>
      </w:r>
      <w:r w:rsidRPr="00695C43">
        <w:rPr>
          <w:lang w:val="it-IT"/>
        </w:rPr>
        <w:br/>
        <w:t xml:space="preserve">   Ceu rosa verna malo pollice rapta iacet.</w:t>
      </w:r>
      <w:r w:rsidRPr="00695C43">
        <w:rPr>
          <w:lang w:val="it-IT"/>
        </w:rPr>
        <w:br/>
        <w:t>Scilicet est idem Cygno mos, atque Poëtae,</w:t>
      </w:r>
      <w:r w:rsidRPr="00695C43">
        <w:rPr>
          <w:lang w:val="it-IT"/>
        </w:rPr>
        <w:br/>
        <w:t xml:space="preserve">   Ingenio simili fingit Apollo suos.</w:t>
      </w:r>
      <w:r w:rsidRPr="00695C43">
        <w:rPr>
          <w:lang w:val="it-IT"/>
        </w:rPr>
        <w:br/>
        <w:t>Ille Padi lentis ludit per flumina plantis,</w:t>
      </w:r>
      <w:r w:rsidRPr="00695C43">
        <w:rPr>
          <w:lang w:val="it-IT"/>
        </w:rPr>
        <w:br/>
        <w:t>(50)   Permessis Vatem Castaliusque lauant.</w:t>
      </w:r>
      <w:r w:rsidRPr="00695C43">
        <w:rPr>
          <w:lang w:val="it-IT"/>
        </w:rPr>
        <w:br/>
        <w:t>Delectant horti, pratum, rus, gramen, olores:</w:t>
      </w:r>
      <w:r w:rsidRPr="00695C43">
        <w:rPr>
          <w:lang w:val="it-IT"/>
        </w:rPr>
        <w:br/>
        <w:t xml:space="preserve">   Gaudet in herbosis esse Po</w:t>
      </w:r>
      <w:r w:rsidRPr="00695C43">
        <w:rPr>
          <w:rFonts w:cstheme="minorHAnsi"/>
          <w:lang w:val="it-IT"/>
        </w:rPr>
        <w:t>ë</w:t>
      </w:r>
      <w:r w:rsidRPr="00695C43">
        <w:rPr>
          <w:lang w:val="it-IT"/>
        </w:rPr>
        <w:t>ta locis.</w:t>
      </w:r>
      <w:r w:rsidRPr="00695C43">
        <w:rPr>
          <w:lang w:val="it-IT"/>
        </w:rPr>
        <w:br/>
      </w:r>
      <w:r w:rsidRPr="00695C43">
        <w:rPr>
          <w:lang w:val="en-US"/>
        </w:rPr>
        <w:t>Ille quidem est plumis, at pectore candidus alter:</w:t>
      </w:r>
      <w:r w:rsidRPr="00695C43">
        <w:rPr>
          <w:lang w:val="en-US"/>
        </w:rPr>
        <w:br/>
        <w:t xml:space="preserve">   Candor vtrunque decet, gratus vtrique canor.</w:t>
      </w:r>
      <w:r w:rsidRPr="00695C43">
        <w:rPr>
          <w:lang w:val="en-US"/>
        </w:rPr>
        <w:br/>
        <w:t>(55) Sed nisi foecunda Z ephyri demulsus ab aura,</w:t>
      </w:r>
      <w:r w:rsidRPr="00695C43">
        <w:rPr>
          <w:lang w:val="en-US"/>
        </w:rPr>
        <w:br/>
        <w:t xml:space="preserve">   Non canit argutum Cygnus in amne melos.</w:t>
      </w:r>
      <w:r w:rsidRPr="00695C43">
        <w:rPr>
          <w:lang w:val="en-US"/>
        </w:rPr>
        <w:br/>
      </w:r>
      <w:r w:rsidRPr="00695C43">
        <w:rPr>
          <w:lang w:val="it-IT"/>
        </w:rPr>
        <w:t>[5] NVNCVPATORIA.</w:t>
      </w:r>
      <w:r w:rsidRPr="00695C43">
        <w:rPr>
          <w:lang w:val="it-IT"/>
        </w:rPr>
        <w:br/>
        <w:t>Aut sedet in ripis, aut vix piger innatat amni,</w:t>
      </w:r>
      <w:r w:rsidRPr="00695C43">
        <w:rPr>
          <w:lang w:val="it-IT"/>
        </w:rPr>
        <w:br/>
        <w:t xml:space="preserve">   Aut vbi densa coit sparsus arundo, iacet.</w:t>
      </w:r>
      <w:r w:rsidRPr="00695C43">
        <w:rPr>
          <w:lang w:val="it-IT"/>
        </w:rPr>
        <w:br/>
        <w:t>At simul ac fusco spiracula dia Fauoni</w:t>
      </w:r>
      <w:r w:rsidRPr="00695C43">
        <w:rPr>
          <w:lang w:val="it-IT"/>
        </w:rPr>
        <w:br/>
        <w:t>(60)   Haurit, &amp; optatos pascitur ore cibos:</w:t>
      </w:r>
      <w:r w:rsidRPr="00695C43">
        <w:rPr>
          <w:lang w:val="it-IT"/>
        </w:rPr>
        <w:br/>
        <w:t>Continuò viridi pandens in margine guttur,</w:t>
      </w:r>
      <w:r w:rsidRPr="00695C43">
        <w:rPr>
          <w:lang w:val="it-IT"/>
        </w:rPr>
        <w:br/>
        <w:t xml:space="preserve">   Quos Nymphae stupeant, succinit ipse modos.</w:t>
      </w:r>
      <w:r w:rsidRPr="00695C43">
        <w:rPr>
          <w:lang w:val="it-IT"/>
        </w:rPr>
        <w:br/>
        <w:t>Aut errare leui cantillans littora circum</w:t>
      </w:r>
      <w:r w:rsidRPr="00695C43">
        <w:rPr>
          <w:lang w:val="it-IT"/>
        </w:rPr>
        <w:br/>
        <w:t xml:space="preserve">   Gaudet, ceu trahitur lenta choraea, pede.</w:t>
      </w:r>
      <w:r w:rsidRPr="00695C43">
        <w:rPr>
          <w:lang w:val="it-IT"/>
        </w:rPr>
        <w:br/>
        <w:t>(65) Aut salit in fluuium, colloque ad Musica ducto</w:t>
      </w:r>
      <w:r w:rsidRPr="00695C43">
        <w:rPr>
          <w:lang w:val="it-IT"/>
        </w:rPr>
        <w:br/>
        <w:t xml:space="preserve">   Transuersim in numerum terque quaterque meat.</w:t>
      </w:r>
      <w:r w:rsidRPr="00695C43">
        <w:rPr>
          <w:lang w:val="it-IT"/>
        </w:rPr>
        <w:br/>
        <w:t>Aut sublimè volat, liquidumque per aëra pennis</w:t>
      </w:r>
      <w:r w:rsidRPr="00695C43">
        <w:rPr>
          <w:lang w:val="it-IT"/>
        </w:rPr>
        <w:br/>
        <w:t xml:space="preserve">   Fertur, &amp; est cantu viuidus ipse suo.</w:t>
      </w:r>
      <w:r w:rsidRPr="00695C43">
        <w:rPr>
          <w:lang w:val="it-IT"/>
        </w:rPr>
        <w:br/>
        <w:t>Interea fluit in ramos genus omne volantum,</w:t>
      </w:r>
      <w:r w:rsidRPr="00695C43">
        <w:rPr>
          <w:lang w:val="it-IT"/>
        </w:rPr>
        <w:br/>
        <w:t>(70)   Quodque ibi miretur quaeque volucris habet.</w:t>
      </w:r>
      <w:r w:rsidRPr="00695C43">
        <w:rPr>
          <w:lang w:val="it-IT"/>
        </w:rPr>
        <w:br/>
        <w:t>Quadrupedes etiam complent spectacla stupore:</w:t>
      </w:r>
      <w:r w:rsidRPr="00695C43">
        <w:rPr>
          <w:lang w:val="it-IT"/>
        </w:rPr>
        <w:br/>
        <w:t xml:space="preserve">   Omnis Apollineae gloria cedit aui.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Haud aliter quoque res vsu venit illa Poëtae,</w:t>
      </w:r>
      <w:r w:rsidRPr="00695C43">
        <w:rPr>
          <w:lang w:val="it-IT"/>
        </w:rPr>
        <w:br/>
        <w:t xml:space="preserve">   Hunc etenim ex aequo pinguior aura iuuat.</w:t>
      </w:r>
      <w:r w:rsidRPr="00695C43">
        <w:rPr>
          <w:lang w:val="it-IT"/>
        </w:rPr>
        <w:br/>
        <w:t>(75) Addit huic animos fauor, &amp; calcaribus vrget,</w:t>
      </w:r>
      <w:r w:rsidRPr="00695C43">
        <w:rPr>
          <w:lang w:val="it-IT"/>
        </w:rPr>
        <w:br/>
        <w:t xml:space="preserve">   Si faueant prima conditione viri:</w:t>
      </w:r>
      <w:r w:rsidRPr="00695C43">
        <w:rPr>
          <w:lang w:val="it-IT"/>
        </w:rPr>
        <w:br/>
        <w:t>Tum suaues modulos nectit, Musamque tacentem</w:t>
      </w:r>
      <w:r w:rsidRPr="00695C43">
        <w:rPr>
          <w:lang w:val="it-IT"/>
        </w:rPr>
        <w:br/>
        <w:t xml:space="preserve">   Ingenij neruis suscitat ipse sui.</w:t>
      </w:r>
      <w:r w:rsidRPr="00695C43">
        <w:rPr>
          <w:lang w:val="it-IT"/>
        </w:rPr>
        <w:br/>
        <w:t>Tum canit, &amp; prima repetens ab origine curae</w:t>
      </w:r>
      <w:r w:rsidRPr="00695C43">
        <w:rPr>
          <w:lang w:val="it-IT"/>
        </w:rPr>
        <w:br/>
        <w:t>(80)   In sua deductum tempora carmen habet.</w:t>
      </w:r>
      <w:r w:rsidRPr="00695C43">
        <w:rPr>
          <w:lang w:val="it-IT"/>
        </w:rPr>
        <w:br/>
        <w:t>Tunc optata virùm gestit volitare per ora,</w:t>
      </w:r>
      <w:r w:rsidRPr="00695C43">
        <w:rPr>
          <w:lang w:val="it-IT"/>
        </w:rPr>
        <w:br/>
        <w:t xml:space="preserve">   Et geminam Solis fama replere domum.</w:t>
      </w:r>
      <w:r w:rsidRPr="00695C43">
        <w:rPr>
          <w:lang w:val="it-IT"/>
        </w:rPr>
        <w:br/>
        <w:t>Denique, quicquid agit, totis cum viribus vrget</w:t>
      </w:r>
      <w:r w:rsidRPr="00695C43">
        <w:rPr>
          <w:lang w:val="it-IT"/>
        </w:rPr>
        <w:br/>
        <w:t xml:space="preserve">   Reddere patroni nomina clara sui.</w:t>
      </w:r>
      <w:r w:rsidRPr="00695C43">
        <w:rPr>
          <w:lang w:val="it-IT"/>
        </w:rPr>
        <w:br/>
        <w:t>(85) Ceu cùm suspendas onus alto à vertice Palma</w:t>
      </w:r>
      <w:r w:rsidRPr="00695C43">
        <w:rPr>
          <w:lang w:val="it-IT"/>
        </w:rPr>
        <w:br/>
        <w:t xml:space="preserve">   Surgit, &amp; appensum pondus ad astra leuat.</w:t>
      </w:r>
      <w:r w:rsidRPr="00695C43">
        <w:rPr>
          <w:lang w:val="it-IT"/>
        </w:rPr>
        <w:br/>
        <w:t>Aut velut annexam trunco vitem attrahit vlinus,</w:t>
      </w:r>
      <w:r w:rsidRPr="00695C43">
        <w:rPr>
          <w:lang w:val="it-IT"/>
        </w:rPr>
        <w:br/>
        <w:t xml:space="preserve">   Donec vbique sequax illa cacumen habet.</w:t>
      </w:r>
      <w:r w:rsidRPr="00695C43">
        <w:rPr>
          <w:lang w:val="it-IT"/>
        </w:rPr>
        <w:br/>
        <w:t>A iij</w:t>
      </w:r>
      <w:r w:rsidRPr="00695C43">
        <w:rPr>
          <w:lang w:val="it-IT"/>
        </w:rPr>
        <w:br/>
        <w:t>[6] EPISTOLA</w:t>
      </w:r>
      <w:r w:rsidRPr="00695C43">
        <w:rPr>
          <w:lang w:val="it-IT"/>
        </w:rPr>
        <w:br/>
        <w:t>Haud secus est cordi semper victura Poëtae</w:t>
      </w:r>
      <w:r w:rsidRPr="00695C43">
        <w:rPr>
          <w:lang w:val="it-IT"/>
        </w:rPr>
        <w:br/>
        <w:t>(90)   Gloria fautoris, posteritasque sui.</w:t>
      </w:r>
      <w:r w:rsidRPr="00695C43">
        <w:rPr>
          <w:lang w:val="it-IT"/>
        </w:rPr>
        <w:br/>
        <w:t>Sed nimis haec charta, quae sunt aliena, loquaci</w:t>
      </w:r>
      <w:r w:rsidRPr="00695C43">
        <w:rPr>
          <w:lang w:val="it-IT"/>
        </w:rPr>
        <w:br/>
        <w:t xml:space="preserve">   Prosequor, alterius res erat ista loci.</w:t>
      </w:r>
      <w:r w:rsidRPr="00695C43">
        <w:rPr>
          <w:lang w:val="it-IT"/>
        </w:rPr>
        <w:br/>
        <w:t>Clamabit liuor, nos affulgente dolosi</w:t>
      </w:r>
      <w:r w:rsidRPr="00695C43">
        <w:rPr>
          <w:lang w:val="it-IT"/>
        </w:rPr>
        <w:br/>
        <w:t xml:space="preserve">   Spe ductos nummi, vile Poëma dare.</w:t>
      </w:r>
      <w:r w:rsidRPr="00695C43">
        <w:rPr>
          <w:lang w:val="it-IT"/>
        </w:rPr>
        <w:br/>
      </w:r>
      <w:r w:rsidRPr="00695C43">
        <w:rPr>
          <w:lang w:val="en-US"/>
        </w:rPr>
        <w:t>(95) Nil moror aut Catulos, leuis aut dicteria Momi,</w:t>
      </w:r>
      <w:r w:rsidRPr="00695C43">
        <w:rPr>
          <w:lang w:val="en-US"/>
        </w:rPr>
        <w:br/>
        <w:t xml:space="preserve">   Haec est in clades fex malè nata suas.</w:t>
      </w:r>
      <w:r w:rsidRPr="00695C43">
        <w:rPr>
          <w:lang w:val="en-US"/>
        </w:rPr>
        <w:br/>
      </w:r>
      <w:r w:rsidRPr="00695C43">
        <w:rPr>
          <w:lang w:val="it-IT"/>
        </w:rPr>
        <w:t>Sed tamen, vt verum fatear, non prorsus inanis</w:t>
      </w:r>
      <w:r w:rsidRPr="00695C43">
        <w:rPr>
          <w:lang w:val="it-IT"/>
        </w:rPr>
        <w:br/>
        <w:t xml:space="preserve">   Est mihi, quò volitet torta sagitta, scopus.</w:t>
      </w:r>
      <w:r w:rsidRPr="00695C43">
        <w:rPr>
          <w:lang w:val="it-IT"/>
        </w:rPr>
        <w:br/>
        <w:t>Praemia non spero siquidem cerdone minora:</w:t>
      </w:r>
      <w:r w:rsidRPr="00695C43">
        <w:rPr>
          <w:lang w:val="it-IT"/>
        </w:rPr>
        <w:br/>
        <w:t>(100)   Hic voti compos, non Philomusus erit?</w:t>
      </w:r>
      <w:r w:rsidRPr="00695C43">
        <w:rPr>
          <w:lang w:val="it-IT"/>
        </w:rPr>
        <w:br/>
        <w:t>Aequa futura meo certè confido labori</w:t>
      </w:r>
      <w:r w:rsidRPr="00695C43">
        <w:rPr>
          <w:lang w:val="it-IT"/>
        </w:rPr>
        <w:br/>
        <w:t xml:space="preserve">   Pectora, quae non sunt deteriore nota.</w:t>
      </w:r>
      <w:r w:rsidRPr="00695C43">
        <w:rPr>
          <w:lang w:val="it-IT"/>
        </w:rPr>
        <w:br/>
      </w:r>
      <w:r w:rsidRPr="00695C43">
        <w:rPr>
          <w:lang w:val="en-US"/>
        </w:rPr>
        <w:t>Conatus etenim tales Heliconius effert,</w:t>
      </w:r>
      <w:r w:rsidRPr="00695C43">
        <w:rPr>
          <w:lang w:val="en-US"/>
        </w:rPr>
        <w:br/>
        <w:t xml:space="preserve">   Cuius tu pars es maxima, laude chorus.</w:t>
      </w:r>
      <w:r w:rsidRPr="00695C43">
        <w:rPr>
          <w:lang w:val="en-US"/>
        </w:rPr>
        <w:br/>
      </w:r>
      <w:r w:rsidRPr="00695C43">
        <w:rPr>
          <w:lang w:val="it-IT"/>
        </w:rPr>
        <w:t>(105) Consequar illa sat est, nihil vltra poscere nobis,</w:t>
      </w:r>
      <w:r w:rsidRPr="00695C43">
        <w:rPr>
          <w:lang w:val="it-IT"/>
        </w:rPr>
        <w:br/>
        <w:t xml:space="preserve">   Qui Musas colimus, numina sacra, licet.</w:t>
      </w:r>
      <w:r w:rsidRPr="00695C43">
        <w:rPr>
          <w:lang w:val="it-IT"/>
        </w:rPr>
        <w:br/>
        <w:t>Hactenus ergo satis ratio sit reddita, quare</w:t>
      </w:r>
      <w:r w:rsidRPr="00695C43">
        <w:rPr>
          <w:lang w:val="it-IT"/>
        </w:rPr>
        <w:br/>
        <w:t xml:space="preserve">   Has ausim nugas exhibuisse tibi.</w:t>
      </w:r>
      <w:r w:rsidRPr="00695C43">
        <w:rPr>
          <w:lang w:val="it-IT"/>
        </w:rPr>
        <w:br/>
        <w:t>At tibi cur potius dederim, nunc altera, porrò</w:t>
      </w:r>
      <w:r w:rsidRPr="00695C43">
        <w:rPr>
          <w:lang w:val="it-IT"/>
        </w:rPr>
        <w:br/>
        <w:t>(110)   Non ex difficili causa probanda venit.</w:t>
      </w:r>
      <w:r w:rsidRPr="00695C43">
        <w:rPr>
          <w:lang w:val="it-IT"/>
        </w:rPr>
        <w:br/>
        <w:t>Ista etenim virtus non vno nomine clara,</w:t>
      </w:r>
      <w:r w:rsidRPr="00695C43">
        <w:rPr>
          <w:lang w:val="it-IT"/>
        </w:rPr>
        <w:br/>
        <w:t xml:space="preserve">   Aonia primùm viuere digna cheli est.</w:t>
      </w:r>
      <w:r w:rsidRPr="00695C43">
        <w:rPr>
          <w:lang w:val="it-IT"/>
        </w:rPr>
        <w:br/>
        <w:t>Quòd si suppeterent mihi tantae in carmina vires,</w:t>
      </w:r>
      <w:r w:rsidRPr="00695C43">
        <w:rPr>
          <w:lang w:val="it-IT"/>
        </w:rPr>
        <w:br/>
        <w:t xml:space="preserve">   Ad tua quae facerent gesta canenda satis:</w:t>
      </w:r>
      <w:r w:rsidRPr="00695C43">
        <w:rPr>
          <w:lang w:val="it-IT"/>
        </w:rPr>
        <w:br/>
        <w:t>(115) Nulla dies vnquam memori te expungeret aeuo,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 xml:space="preserve">   Dempta, quae terris fata suprema dabit.</w:t>
      </w:r>
      <w:r w:rsidRPr="00695C43">
        <w:rPr>
          <w:lang w:val="it-IT"/>
        </w:rPr>
        <w:br/>
        <w:t>Non quòd verba tuae quicquam superaddere famae,</w:t>
      </w:r>
      <w:r w:rsidRPr="00695C43">
        <w:rPr>
          <w:lang w:val="it-IT"/>
        </w:rPr>
        <w:br/>
        <w:t xml:space="preserve">   Et plus venturum nominis indè putem.</w:t>
      </w:r>
      <w:r w:rsidRPr="00695C43">
        <w:rPr>
          <w:lang w:val="it-IT"/>
        </w:rPr>
        <w:br/>
        <w:t>Non quaerenda tibi sic est à funere vita,</w:t>
      </w:r>
      <w:r w:rsidRPr="00695C43">
        <w:rPr>
          <w:lang w:val="it-IT"/>
        </w:rPr>
        <w:br/>
        <w:t>(120)   Nec minus his sine post fata superstes eris.</w:t>
      </w:r>
      <w:r w:rsidRPr="00695C43">
        <w:rPr>
          <w:lang w:val="it-IT"/>
        </w:rPr>
        <w:br/>
        <w:t>[7] NVNCVPATORIA.</w:t>
      </w:r>
      <w:r w:rsidRPr="00695C43">
        <w:rPr>
          <w:lang w:val="it-IT"/>
        </w:rPr>
        <w:br/>
        <w:t>Hac siquidem, terras quae iam bene serpit in omnes,</w:t>
      </w:r>
      <w:r w:rsidRPr="00695C43">
        <w:rPr>
          <w:lang w:val="it-IT"/>
        </w:rPr>
        <w:br/>
        <w:t xml:space="preserve">   Non posset fieri gloria maior ope.</w:t>
      </w:r>
      <w:r w:rsidRPr="00695C43">
        <w:rPr>
          <w:lang w:val="it-IT"/>
        </w:rPr>
        <w:br/>
        <w:t>Es tu fama quidem totum propè clara per orbem,</w:t>
      </w:r>
      <w:r w:rsidRPr="00695C43">
        <w:rPr>
          <w:lang w:val="it-IT"/>
        </w:rPr>
        <w:br/>
        <w:t xml:space="preserve">   Et stupor Heroum magnus vbique choro:</w:t>
      </w:r>
      <w:r w:rsidRPr="00695C43">
        <w:rPr>
          <w:lang w:val="it-IT"/>
        </w:rPr>
        <w:br/>
        <w:t>(125) Viuida tam volitat calido tua dextera Marte,</w:t>
      </w:r>
      <w:r w:rsidRPr="00695C43">
        <w:rPr>
          <w:lang w:val="it-IT"/>
        </w:rPr>
        <w:br/>
        <w:t xml:space="preserve">   Dum poscunt trepidas horrida bella manus:</w:t>
      </w:r>
      <w:r w:rsidRPr="00695C43">
        <w:rPr>
          <w:lang w:val="it-IT"/>
        </w:rPr>
        <w:br/>
        <w:t>Rursus tanta fluit facundae gratia linguae,</w:t>
      </w:r>
      <w:r w:rsidRPr="00695C43">
        <w:rPr>
          <w:lang w:val="it-IT"/>
        </w:rPr>
        <w:br/>
        <w:t xml:space="preserve">   Dum petit hanc dubiis Curia rebus opem:</w:t>
      </w:r>
      <w:r w:rsidRPr="00695C43">
        <w:rPr>
          <w:lang w:val="it-IT"/>
        </w:rPr>
        <w:br/>
        <w:t>Omnia dulcisonis tamen exagitata Camoenis,</w:t>
      </w:r>
      <w:r w:rsidRPr="00695C43">
        <w:rPr>
          <w:lang w:val="it-IT"/>
        </w:rPr>
        <w:br/>
        <w:t>(130)   Nescio quomodo plus lucis habere solent.</w:t>
      </w:r>
      <w:r w:rsidRPr="00695C43">
        <w:rPr>
          <w:lang w:val="it-IT"/>
        </w:rPr>
        <w:br/>
        <w:t>Hinc Rex Pellaeus, geminum qui exterruit orbem.</w:t>
      </w:r>
      <w:r w:rsidRPr="00695C43">
        <w:rPr>
          <w:lang w:val="it-IT"/>
        </w:rPr>
        <w:br/>
        <w:t xml:space="preserve">   Bella sub insano Marte cruenta gerens,</w:t>
      </w:r>
      <w:r w:rsidRPr="00695C43">
        <w:rPr>
          <w:lang w:val="it-IT"/>
        </w:rPr>
        <w:br/>
        <w:t>Fortunas adeò magni laudauit Achillis,</w:t>
      </w:r>
      <w:r w:rsidRPr="00695C43">
        <w:rPr>
          <w:lang w:val="it-IT"/>
        </w:rPr>
        <w:br/>
        <w:t xml:space="preserve">   Quod Colophoniaci carminis esset opus.</w:t>
      </w:r>
      <w:r w:rsidRPr="00695C43">
        <w:rPr>
          <w:lang w:val="it-IT"/>
        </w:rPr>
        <w:br/>
        <w:t>(135) O quoties votis rediuiuum optauit Homerum,</w:t>
      </w:r>
      <w:r w:rsidRPr="00695C43">
        <w:rPr>
          <w:lang w:val="it-IT"/>
        </w:rPr>
        <w:br/>
        <w:t xml:space="preserve">   Heroa vt caneret rapta trophaea lyra.</w:t>
      </w:r>
      <w:r w:rsidRPr="00695C43">
        <w:rPr>
          <w:lang w:val="it-IT"/>
        </w:rPr>
        <w:br/>
        <w:t>Nil tulit Antigenes, nec erant sua dona Menaechmo</w:t>
      </w:r>
      <w:r w:rsidRPr="00695C43">
        <w:rPr>
          <w:lang w:val="it-IT"/>
        </w:rPr>
        <w:br/>
        <w:t xml:space="preserve">   Praemia nec Samij rettulit vlla labor.</w:t>
      </w:r>
      <w:r w:rsidRPr="00695C43">
        <w:rPr>
          <w:lang w:val="it-IT"/>
        </w:rPr>
        <w:br/>
        <w:t>Et sua Chalcidico lampas damnosa Philippo,</w:t>
      </w:r>
      <w:r w:rsidRPr="00695C43">
        <w:rPr>
          <w:lang w:val="it-IT"/>
        </w:rPr>
        <w:br/>
        <w:t>(140)   Semper nocturno tempore viua, fuit.</w:t>
      </w:r>
      <w:r w:rsidRPr="00695C43">
        <w:rPr>
          <w:lang w:val="it-IT"/>
        </w:rPr>
        <w:br/>
        <w:t>Non placuit tanto per terram serpere Regi,</w:t>
      </w:r>
      <w:r w:rsidRPr="00695C43">
        <w:rPr>
          <w:lang w:val="it-IT"/>
        </w:rPr>
        <w:br/>
        <w:t xml:space="preserve">    (His autem cordi Musa pedestris erat.)</w:t>
      </w:r>
      <w:r w:rsidRPr="00695C43">
        <w:rPr>
          <w:lang w:val="it-IT"/>
        </w:rPr>
        <w:br/>
        <w:t>Hinc ea turba iacet nigro depressa sub Orco,</w:t>
      </w:r>
      <w:r w:rsidRPr="00695C43">
        <w:rPr>
          <w:lang w:val="it-IT"/>
        </w:rPr>
        <w:br/>
        <w:t xml:space="preserve">   Cumque operis oleum perdidit omne suis.</w:t>
      </w:r>
      <w:r w:rsidRPr="00695C43">
        <w:rPr>
          <w:lang w:val="it-IT"/>
        </w:rPr>
        <w:br/>
        <w:t>(145) Scilicet in numeros voluit sua facta referri,</w:t>
      </w:r>
      <w:r w:rsidRPr="00695C43">
        <w:rPr>
          <w:lang w:val="it-IT"/>
        </w:rPr>
        <w:br/>
        <w:t xml:space="preserve">   Orbis Alexander plaga metusque noui.</w:t>
      </w:r>
      <w:r w:rsidRPr="00695C43">
        <w:rPr>
          <w:lang w:val="it-IT"/>
        </w:rPr>
        <w:br/>
        <w:t>Est aliquid laudes Heroum pingere versu,</w:t>
      </w:r>
      <w:r w:rsidRPr="00695C43">
        <w:rPr>
          <w:lang w:val="it-IT"/>
        </w:rPr>
        <w:br/>
        <w:t xml:space="preserve">   Nescio quid magni numinis illud habet.</w:t>
      </w:r>
      <w:r w:rsidRPr="00695C43">
        <w:rPr>
          <w:lang w:val="it-IT"/>
        </w:rPr>
        <w:br/>
        <w:t>Sunt tibi sintque precor famam ductura perennem</w:t>
      </w:r>
      <w:r w:rsidRPr="00695C43">
        <w:rPr>
          <w:lang w:val="it-IT"/>
        </w:rPr>
        <w:br/>
        <w:t>(150)   Et ducta à proauis haec monumenta tuis:</w:t>
      </w:r>
      <w:r w:rsidRPr="00695C43">
        <w:rPr>
          <w:lang w:val="it-IT"/>
        </w:rPr>
        <w:br/>
        <w:t>Relligionis honos, verae pietatis imago,</w:t>
      </w:r>
      <w:r w:rsidRPr="00695C43">
        <w:rPr>
          <w:lang w:val="it-IT"/>
        </w:rPr>
        <w:br/>
        <w:t xml:space="preserve">   Tranquillaeque bono foedere pacis amor.</w:t>
      </w:r>
      <w:r w:rsidRPr="00695C43">
        <w:rPr>
          <w:lang w:val="it-IT"/>
        </w:rPr>
        <w:br/>
        <w:t>A iiij</w:t>
      </w:r>
      <w:r w:rsidRPr="00695C43">
        <w:rPr>
          <w:lang w:val="it-IT"/>
        </w:rPr>
        <w:br/>
        <w:t>[8] EPISTOLA</w:t>
      </w:r>
      <w:r w:rsidRPr="00695C43">
        <w:rPr>
          <w:lang w:val="it-IT"/>
        </w:rPr>
        <w:br/>
        <w:t>Nobilitas, &amp; opum tumido sine copia fastu,</w:t>
      </w:r>
      <w:r w:rsidRPr="00695C43">
        <w:rPr>
          <w:lang w:val="it-IT"/>
        </w:rPr>
        <w:br/>
        <w:t xml:space="preserve">   Quem saluo admittant illa decore tamen.</w:t>
      </w:r>
      <w:r w:rsidRPr="00695C43">
        <w:rPr>
          <w:lang w:val="it-IT"/>
        </w:rPr>
        <w:br/>
        <w:t>(155) Non malesuada tuos sensus dimouit honeste</w:t>
      </w:r>
      <w:r w:rsidRPr="00695C43">
        <w:rPr>
          <w:lang w:val="it-IT"/>
        </w:rPr>
        <w:br/>
        <w:t xml:space="preserve">   Primula diuitijs penè libido comes.</w:t>
      </w:r>
      <w:r w:rsidRPr="00695C43">
        <w:rPr>
          <w:lang w:val="it-IT"/>
        </w:rPr>
        <w:br/>
        <w:t>Non dedit effoeto fragiles in corpore vires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 xml:space="preserve">   Praecipuè vobis insidiosa Venus.</w:t>
      </w:r>
      <w:r w:rsidRPr="00695C43">
        <w:rPr>
          <w:lang w:val="it-IT"/>
        </w:rPr>
        <w:br/>
        <w:t>Nec damnosa canis, somnus, thyasive, merumve,</w:t>
      </w:r>
      <w:r w:rsidRPr="00695C43">
        <w:rPr>
          <w:lang w:val="it-IT"/>
        </w:rPr>
        <w:br/>
        <w:t>(160)   Abstulit aetatis tempora prima tuae.</w:t>
      </w:r>
      <w:r w:rsidRPr="00695C43">
        <w:rPr>
          <w:lang w:val="it-IT"/>
        </w:rPr>
        <w:br/>
        <w:t>Sed Germania te duris exercuit armis,</w:t>
      </w:r>
      <w:r w:rsidRPr="00695C43">
        <w:rPr>
          <w:lang w:val="it-IT"/>
        </w:rPr>
        <w:br/>
        <w:t xml:space="preserve">   Vix puerum belli tum simulachra docens.</w:t>
      </w:r>
      <w:r w:rsidRPr="00695C43">
        <w:rPr>
          <w:lang w:val="it-IT"/>
        </w:rPr>
        <w:br/>
        <w:t>Hinc adolescentem pauidos eduxit in hostes,</w:t>
      </w:r>
      <w:r>
        <w:rPr>
          <w:rStyle w:val="FootnoteReference"/>
        </w:rPr>
        <w:footnoteReference w:id="1"/>
      </w:r>
      <w:r w:rsidRPr="00695C43">
        <w:rPr>
          <w:lang w:val="it-IT"/>
        </w:rPr>
        <w:br/>
        <w:t xml:space="preserve">   Monstrauitque fero sternere Marte pater.</w:t>
      </w:r>
      <w:r w:rsidRPr="00695C43">
        <w:rPr>
          <w:lang w:val="it-IT"/>
        </w:rPr>
        <w:br/>
        <w:t>(165) Quae iuga, quos acies desyderet vltima, quales</w:t>
      </w:r>
      <w:r w:rsidRPr="00695C43">
        <w:rPr>
          <w:lang w:val="it-IT"/>
        </w:rPr>
        <w:br/>
        <w:t xml:space="preserve">   Prima habeat melius, quosque fecunda viros.</w:t>
      </w:r>
      <w:r w:rsidRPr="00695C43">
        <w:rPr>
          <w:lang w:val="it-IT"/>
        </w:rPr>
        <w:br/>
        <w:t>Vt sint vertendae vento mutante cohortes,</w:t>
      </w:r>
      <w:r w:rsidRPr="00695C43">
        <w:rPr>
          <w:lang w:val="it-IT"/>
        </w:rPr>
        <w:br/>
        <w:t xml:space="preserve">   Vtque suo veniant quaeque tuenda loco.</w:t>
      </w:r>
      <w:r w:rsidRPr="00695C43">
        <w:rPr>
          <w:lang w:val="it-IT"/>
        </w:rPr>
        <w:br/>
        <w:t>Et tamen interea dulces tua cura Camoenae</w:t>
      </w:r>
      <w:r w:rsidRPr="00695C43">
        <w:rPr>
          <w:lang w:val="it-IT"/>
        </w:rPr>
        <w:br/>
        <w:t>(170)   Partibus officij non caruere tui.</w:t>
      </w:r>
      <w:r w:rsidRPr="00695C43">
        <w:rPr>
          <w:lang w:val="it-IT"/>
        </w:rPr>
        <w:br/>
        <w:t>Imperii tandem florente capessis habenas,</w:t>
      </w:r>
      <w:r w:rsidRPr="00695C43">
        <w:rPr>
          <w:lang w:val="it-IT"/>
        </w:rPr>
        <w:br/>
        <w:t xml:space="preserve">   Maturoque moues tempore maius opus.</w:t>
      </w:r>
      <w:r w:rsidRPr="00695C43">
        <w:rPr>
          <w:lang w:val="it-IT"/>
        </w:rPr>
        <w:br/>
        <w:t>Turpe etenim regnum te detrectare fuisset,</w:t>
      </w:r>
      <w:r w:rsidRPr="00695C43">
        <w:rPr>
          <w:lang w:val="it-IT"/>
        </w:rPr>
        <w:br/>
        <w:t xml:space="preserve">   Rhenatus moriens quod dedit ille tibi.</w:t>
      </w:r>
      <w:r>
        <w:rPr>
          <w:rStyle w:val="FootnoteReference"/>
        </w:rPr>
        <w:footnoteReference w:id="2"/>
      </w:r>
      <w:r w:rsidRPr="00695C43">
        <w:rPr>
          <w:lang w:val="it-IT"/>
        </w:rPr>
        <w:br/>
        <w:t>(175) Ille vir ingenti fama super aethera notus,</w:t>
      </w:r>
      <w:r w:rsidRPr="00695C43">
        <w:rPr>
          <w:lang w:val="it-IT"/>
        </w:rPr>
        <w:br/>
        <w:t xml:space="preserve">   In quo plus animas mille fuisse ferunt.</w:t>
      </w:r>
      <w:r w:rsidRPr="00695C43">
        <w:rPr>
          <w:lang w:val="it-IT"/>
        </w:rPr>
        <w:br/>
        <w:t>Quique mala cecidit traiectus glande lacertos,</w:t>
      </w:r>
      <w:r w:rsidRPr="00695C43">
        <w:rPr>
          <w:lang w:val="it-IT"/>
        </w:rPr>
        <w:br/>
        <w:t xml:space="preserve">   Fistula quam veluti fulmen ahena vomit.</w:t>
      </w:r>
      <w:r w:rsidRPr="00695C43">
        <w:rPr>
          <w:lang w:val="it-IT"/>
        </w:rPr>
        <w:br/>
        <w:t>Ne sibi te praeter quisquam succederet, ipse</w:t>
      </w:r>
      <w:r w:rsidRPr="00695C43">
        <w:rPr>
          <w:lang w:val="it-IT"/>
        </w:rPr>
        <w:br/>
        <w:t>(180)   In testamento cauit abundè suo.</w:t>
      </w:r>
      <w:r w:rsidRPr="00695C43">
        <w:rPr>
          <w:lang w:val="it-IT"/>
        </w:rPr>
        <w:br/>
        <w:t>Clamauit moriens, vix vsus voce suprema,</w:t>
      </w:r>
      <w:r w:rsidRPr="00695C43">
        <w:rPr>
          <w:lang w:val="it-IT"/>
        </w:rPr>
        <w:br/>
        <w:t xml:space="preserve">   Tu mihi successor, tu Guilielme veni.</w:t>
      </w:r>
      <w:r w:rsidRPr="00695C43">
        <w:rPr>
          <w:lang w:val="it-IT"/>
        </w:rPr>
        <w:br/>
        <w:t>Venisti certè, &amp; regni arcessitus habenas</w:t>
      </w:r>
      <w:r w:rsidRPr="00695C43">
        <w:rPr>
          <w:lang w:val="it-IT"/>
        </w:rPr>
        <w:br/>
        <w:t xml:space="preserve">   Arripis, atque animo non leuiore geris.</w:t>
      </w:r>
      <w:r w:rsidRPr="00695C43">
        <w:rPr>
          <w:lang w:val="it-IT"/>
        </w:rPr>
        <w:br/>
        <w:t>[9] NVNCVPATORIA.</w:t>
      </w:r>
      <w:r w:rsidRPr="00695C43">
        <w:rPr>
          <w:lang w:val="it-IT"/>
        </w:rPr>
        <w:br/>
        <w:t>(185) Nunc te Braeda tenet, regio cultissima, qua nec</w:t>
      </w:r>
      <w:r w:rsidRPr="00695C43">
        <w:rPr>
          <w:lang w:val="it-IT"/>
        </w:rPr>
        <w:br/>
        <w:t xml:space="preserve">   Vberiorem aliquam terra Brabanta colit.</w:t>
      </w:r>
      <w:r w:rsidRPr="00695C43">
        <w:rPr>
          <w:lang w:val="it-IT"/>
        </w:rPr>
        <w:br/>
        <w:t>Quo tibi quàm cedant foeliciter omnia regno,</w:t>
      </w:r>
      <w:r w:rsidRPr="00695C43">
        <w:rPr>
          <w:lang w:val="it-IT"/>
        </w:rPr>
        <w:br/>
        <w:t xml:space="preserve">   Et quàm sit meritis fama benigna tuis,</w:t>
      </w:r>
      <w:r w:rsidRPr="00695C43">
        <w:rPr>
          <w:lang w:val="it-IT"/>
        </w:rPr>
        <w:br/>
        <w:t>Quantaque sint populi de te praeconia linguae,</w:t>
      </w:r>
      <w:r w:rsidRPr="00695C43">
        <w:rPr>
          <w:lang w:val="it-IT"/>
        </w:rPr>
        <w:br/>
        <w:t>(190)   Propositum non est commemorare meum.</w:t>
      </w:r>
      <w:r w:rsidRPr="00695C43">
        <w:rPr>
          <w:lang w:val="it-IT"/>
        </w:rPr>
        <w:br/>
        <w:t>Sicut nec quantum pepererunt Martis honorem</w:t>
      </w:r>
      <w:r w:rsidRPr="00695C43">
        <w:rPr>
          <w:lang w:val="it-IT"/>
        </w:rPr>
        <w:br/>
        <w:t xml:space="preserve">   Omnibus inuicto viribus arma tibi.</w:t>
      </w:r>
      <w:r w:rsidRPr="00695C43">
        <w:rPr>
          <w:lang w:val="it-IT"/>
        </w:rPr>
        <w:br/>
        <w:t>Illa Sophoclaeo tradantur hianda cothurno,</w:t>
      </w:r>
      <w:r w:rsidRPr="00695C43">
        <w:rPr>
          <w:lang w:val="it-IT"/>
        </w:rPr>
        <w:br/>
        <w:t xml:space="preserve">   Non capiunt Elegi pondera tanta leues.</w:t>
      </w:r>
      <w:r w:rsidRPr="00695C43">
        <w:rPr>
          <w:lang w:val="it-IT"/>
        </w:rPr>
        <w:br/>
        <w:t>(195) Ingenij dias succincto carmine tantùm</w:t>
      </w:r>
      <w:r w:rsidRPr="00695C43">
        <w:rPr>
          <w:lang w:val="it-IT"/>
        </w:rPr>
        <w:br/>
        <w:t xml:space="preserve">   Est mihi per dotes impetus ire tui.</w:t>
      </w:r>
      <w:r w:rsidRPr="00695C43">
        <w:rPr>
          <w:lang w:val="it-IT"/>
        </w:rPr>
        <w:br/>
        <w:t>Nec te Braeda capit, sed virtus inclyta nomen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 xml:space="preserve">   Per mare per terras spargit vbique tuum.</w:t>
      </w:r>
      <w:r w:rsidRPr="00695C43">
        <w:rPr>
          <w:lang w:val="it-IT"/>
        </w:rPr>
        <w:br/>
        <w:t>Ora stupent omnes tua melle fluentia, quotquot</w:t>
      </w:r>
      <w:r w:rsidRPr="00695C43">
        <w:rPr>
          <w:lang w:val="it-IT"/>
        </w:rPr>
        <w:br/>
        <w:t>(200)   Hesperij aut Galli Curia Regis habet.</w:t>
      </w:r>
      <w:r w:rsidRPr="00695C43">
        <w:rPr>
          <w:lang w:val="it-IT"/>
        </w:rPr>
        <w:br/>
        <w:t>Tam tibi suaue fluit torrenti oratio lingua,</w:t>
      </w:r>
      <w:r w:rsidRPr="00695C43">
        <w:rPr>
          <w:lang w:val="it-IT"/>
        </w:rPr>
        <w:br/>
        <w:t xml:space="preserve">   Tam Suadela tuo dulcis ab ore venit.</w:t>
      </w:r>
      <w:r w:rsidRPr="00695C43">
        <w:rPr>
          <w:lang w:val="it-IT"/>
        </w:rPr>
        <w:br/>
        <w:t>Res haec certa fidem capit illustrissime Princeps,</w:t>
      </w:r>
      <w:r w:rsidRPr="00695C43">
        <w:rPr>
          <w:lang w:val="it-IT"/>
        </w:rPr>
        <w:br/>
        <w:t xml:space="preserve">   Officio clarè testificata tuo.</w:t>
      </w:r>
      <w:r w:rsidRPr="00695C43">
        <w:rPr>
          <w:lang w:val="it-IT"/>
        </w:rPr>
        <w:br/>
        <w:t>(205) Cùm siquidem posito Carolus diademate Quintus</w:t>
      </w:r>
      <w:r>
        <w:rPr>
          <w:rStyle w:val="FootnoteReference"/>
        </w:rPr>
        <w:footnoteReference w:id="3"/>
      </w:r>
      <w:r w:rsidRPr="00695C43">
        <w:rPr>
          <w:lang w:val="it-IT"/>
        </w:rPr>
        <w:br/>
        <w:t xml:space="preserve">   Imperij vellet tradere fraena sacri,</w:t>
      </w:r>
      <w:r w:rsidRPr="00695C43">
        <w:rPr>
          <w:lang w:val="it-IT"/>
        </w:rPr>
        <w:br/>
        <w:t>Vnum petijt (neque enim fuit aptior vllus)</w:t>
      </w:r>
      <w:r w:rsidRPr="00695C43">
        <w:rPr>
          <w:lang w:val="it-IT"/>
        </w:rPr>
        <w:br/>
        <w:t xml:space="preserve">   Cederet in cuius sacra Corona fidem.</w:t>
      </w:r>
      <w:r w:rsidRPr="00695C43">
        <w:rPr>
          <w:lang w:val="it-IT"/>
        </w:rPr>
        <w:br/>
        <w:t>Hanc dedit ille tibi per tot loca traducendam,</w:t>
      </w:r>
      <w:r w:rsidRPr="00695C43">
        <w:rPr>
          <w:lang w:val="it-IT"/>
        </w:rPr>
        <w:br/>
        <w:t>(210)   Inter quae Rhenum Danubiumque iacent.</w:t>
      </w:r>
      <w:r w:rsidRPr="00695C43">
        <w:rPr>
          <w:lang w:val="it-IT"/>
        </w:rPr>
        <w:br/>
        <w:t>Tantaque cum summa legatio laude peracta est,</w:t>
      </w:r>
      <w:r w:rsidRPr="00695C43">
        <w:rPr>
          <w:lang w:val="it-IT"/>
        </w:rPr>
        <w:br/>
        <w:t xml:space="preserve">   Immortalis honos cessit &amp; inde tibi.</w:t>
      </w:r>
      <w:r w:rsidRPr="00695C43">
        <w:rPr>
          <w:lang w:val="it-IT"/>
        </w:rPr>
        <w:br/>
        <w:t>Sic, vt Teutonicum rumor compleuerit orbem,</w:t>
      </w:r>
      <w:r w:rsidRPr="00695C43">
        <w:rPr>
          <w:lang w:val="it-IT"/>
        </w:rPr>
        <w:br/>
        <w:t xml:space="preserve">   A te argumentum materiamque trahens.</w:t>
      </w:r>
      <w:r w:rsidRPr="00695C43">
        <w:rPr>
          <w:lang w:val="it-IT"/>
        </w:rPr>
        <w:br/>
        <w:t>(215) Hic tum multiplici populos sermone replebat,</w:t>
      </w:r>
      <w:r w:rsidRPr="00695C43">
        <w:rPr>
          <w:lang w:val="it-IT"/>
        </w:rPr>
        <w:br/>
        <w:t xml:space="preserve">   Vltra Danubium qui loca cisque colunt:</w:t>
      </w:r>
      <w:r w:rsidRPr="00695C43">
        <w:rPr>
          <w:lang w:val="it-IT"/>
        </w:rPr>
        <w:br/>
        <w:t>[10] EPISTOLA</w:t>
      </w:r>
      <w:r w:rsidRPr="00695C43">
        <w:rPr>
          <w:lang w:val="it-IT"/>
        </w:rPr>
        <w:br/>
        <w:t>Quo Proceres inter vultu, quo interritus illis</w:t>
      </w:r>
      <w:r w:rsidRPr="00695C43">
        <w:rPr>
          <w:lang w:val="it-IT"/>
        </w:rPr>
        <w:br/>
        <w:t xml:space="preserve">   Stares personam Caesaris ore gerens.</w:t>
      </w:r>
      <w:r w:rsidRPr="00695C43">
        <w:rPr>
          <w:lang w:val="it-IT"/>
        </w:rPr>
        <w:br/>
        <w:t>Vtque tibi Imperij chorus assurrexerit omnis,</w:t>
      </w:r>
      <w:r w:rsidRPr="00695C43">
        <w:rPr>
          <w:lang w:val="it-IT"/>
        </w:rPr>
        <w:br/>
        <w:t>(220)   Tanquam aliquem credens verba tonare Deum.</w:t>
      </w:r>
      <w:r w:rsidRPr="00695C43">
        <w:rPr>
          <w:lang w:val="it-IT"/>
        </w:rPr>
        <w:br/>
        <w:t>Et tamen ingenti quanquam spirauerit ore,</w:t>
      </w:r>
      <w:r w:rsidRPr="00695C43">
        <w:rPr>
          <w:lang w:val="it-IT"/>
        </w:rPr>
        <w:br/>
        <w:t xml:space="preserve">   Ipsi Fama rei non satis aequa fuit.</w:t>
      </w:r>
      <w:r w:rsidRPr="00695C43">
        <w:rPr>
          <w:lang w:val="it-IT"/>
        </w:rPr>
        <w:br/>
        <w:t>Non me contineo, quin te sub imagine adumbrem,</w:t>
      </w:r>
      <w:r w:rsidRPr="00695C43">
        <w:rPr>
          <w:lang w:val="it-IT"/>
        </w:rPr>
        <w:br/>
        <w:t xml:space="preserve">    (Non tamen exacta) vt conspiciare tibi.</w:t>
      </w:r>
      <w:r w:rsidRPr="00695C43">
        <w:rPr>
          <w:lang w:val="it-IT"/>
        </w:rPr>
        <w:br/>
        <w:t>(225) Cernis vt Accipiter, quando praedatur ad amnem</w:t>
      </w:r>
      <w:r w:rsidRPr="00695C43">
        <w:rPr>
          <w:lang w:val="it-IT"/>
        </w:rPr>
        <w:br/>
        <w:t xml:space="preserve">   Phasidos, astantes est stupor inter aues?</w:t>
      </w:r>
      <w:r w:rsidRPr="00695C43">
        <w:rPr>
          <w:lang w:val="it-IT"/>
        </w:rPr>
        <w:br/>
        <w:t>Nexus Onocrotalo tenues labat ipse per auras,</w:t>
      </w:r>
      <w:r w:rsidRPr="00695C43">
        <w:rPr>
          <w:lang w:val="it-IT"/>
        </w:rPr>
        <w:br/>
        <w:t xml:space="preserve">   In gyro pendens molliter ante suo.</w:t>
      </w:r>
      <w:r w:rsidRPr="00695C43">
        <w:rPr>
          <w:lang w:val="it-IT"/>
        </w:rPr>
        <w:br/>
        <w:t>Hinc tandem veniens praeda pauitante sinister,</w:t>
      </w:r>
      <w:r w:rsidRPr="00695C43">
        <w:rPr>
          <w:lang w:val="it-IT"/>
        </w:rPr>
        <w:br/>
        <w:t>(230)   Aucupis in cupidam defluit vltrò manum.</w:t>
      </w:r>
      <w:r w:rsidRPr="00695C43">
        <w:rPr>
          <w:lang w:val="it-IT"/>
        </w:rPr>
        <w:br/>
        <w:t>Inferea alitibus praestare silentia curae est,</w:t>
      </w:r>
      <w:r w:rsidRPr="00695C43">
        <w:rPr>
          <w:lang w:val="it-IT"/>
        </w:rPr>
        <w:br/>
        <w:t xml:space="preserve">   Quotquot in immenso marmore campus habet.</w:t>
      </w:r>
      <w:r w:rsidRPr="00695C43">
        <w:rPr>
          <w:lang w:val="it-IT"/>
        </w:rPr>
        <w:br/>
        <w:t>Hîc Olor insedit, stat in hac argenteus Anser,</w:t>
      </w:r>
      <w:r w:rsidRPr="00695C43">
        <w:rPr>
          <w:lang w:val="it-IT"/>
        </w:rPr>
        <w:br/>
        <w:t xml:space="preserve">   Parte alia sedem Grusque Meropsque tenent.</w:t>
      </w:r>
      <w:r w:rsidRPr="00695C43">
        <w:rPr>
          <w:lang w:val="it-IT"/>
        </w:rPr>
        <w:br/>
        <w:t>(235) Cum Merula Gauiam videas, Mergumque proteruum,</w:t>
      </w:r>
      <w:r w:rsidRPr="00695C43">
        <w:rPr>
          <w:lang w:val="it-IT"/>
        </w:rPr>
        <w:br/>
        <w:t xml:space="preserve">   Atque Itys in ripa constupet ipse sua.</w:t>
      </w:r>
      <w:r w:rsidRPr="00695C43">
        <w:rPr>
          <w:lang w:val="it-IT"/>
        </w:rPr>
        <w:br/>
        <w:t>Et Philomela locum premit, &amp; campestris Alauda,</w:t>
      </w:r>
      <w:r w:rsidRPr="00695C43">
        <w:rPr>
          <w:lang w:val="it-IT"/>
        </w:rPr>
        <w:br/>
        <w:t xml:space="preserve">   Immoti Sturnus, Pica, Columbus, Iynx.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Tota cohors stupidos oculos defigit in vnum,</w:t>
      </w:r>
      <w:r w:rsidRPr="00695C43">
        <w:rPr>
          <w:lang w:val="it-IT"/>
        </w:rPr>
        <w:br/>
        <w:t>(240)   Spectandus cunctis sufficit ille tamen.</w:t>
      </w:r>
      <w:r w:rsidRPr="00695C43">
        <w:rPr>
          <w:lang w:val="it-IT"/>
        </w:rPr>
        <w:br/>
        <w:t>Sic quoque te Procerum bibulas auresque oculosque,</w:t>
      </w:r>
      <w:r w:rsidRPr="00695C43">
        <w:rPr>
          <w:lang w:val="it-IT"/>
        </w:rPr>
        <w:br/>
        <w:t xml:space="preserve">   Eloquio referunt detinuisse tuo.</w:t>
      </w:r>
      <w:r w:rsidRPr="00695C43">
        <w:rPr>
          <w:lang w:val="it-IT"/>
        </w:rPr>
        <w:br/>
        <w:t>Talis erat Danais in papilionibus olim,</w:t>
      </w:r>
      <w:r>
        <w:rPr>
          <w:rStyle w:val="FootnoteReference"/>
        </w:rPr>
        <w:footnoteReference w:id="4"/>
      </w:r>
      <w:r w:rsidRPr="00695C43">
        <w:rPr>
          <w:lang w:val="it-IT"/>
        </w:rPr>
        <w:br/>
        <w:t xml:space="preserve">   Cuius mellitum fluxit ab ore melos.</w:t>
      </w:r>
      <w:r w:rsidRPr="00695C43">
        <w:rPr>
          <w:lang w:val="it-IT"/>
        </w:rPr>
        <w:br/>
        <w:t>(245) Nec verò minor est rerum prudentia, quae te</w:t>
      </w:r>
      <w:r w:rsidRPr="00695C43">
        <w:rPr>
          <w:lang w:val="it-IT"/>
        </w:rPr>
        <w:br/>
        <w:t xml:space="preserve">   Omnibus acceptum Regibus esse facit.</w:t>
      </w:r>
      <w:r w:rsidRPr="00695C43">
        <w:rPr>
          <w:lang w:val="it-IT"/>
        </w:rPr>
        <w:br/>
        <w:t>Quanta erat in Graiis Ithaco solertia rebus,</w:t>
      </w:r>
      <w:r>
        <w:rPr>
          <w:rStyle w:val="FootnoteReference"/>
        </w:rPr>
        <w:footnoteReference w:id="5"/>
      </w:r>
      <w:r w:rsidRPr="00695C43">
        <w:rPr>
          <w:lang w:val="it-IT"/>
        </w:rPr>
        <w:br/>
        <w:t xml:space="preserve">   Tantaque dexteritas &amp; tibi maior inest.</w:t>
      </w:r>
      <w:r w:rsidRPr="00695C43">
        <w:rPr>
          <w:lang w:val="it-IT"/>
        </w:rPr>
        <w:br/>
        <w:t>[11] NVNCVPATORIA.</w:t>
      </w:r>
      <w:r w:rsidRPr="00695C43">
        <w:rPr>
          <w:lang w:val="it-IT"/>
        </w:rPr>
        <w:br/>
        <w:t>Quantum consilio valeas, tum Gallia sensit,</w:t>
      </w:r>
      <w:r w:rsidRPr="00695C43">
        <w:rPr>
          <w:lang w:val="it-IT"/>
        </w:rPr>
        <w:br/>
        <w:t>(250)   Moenia Quintini cùm cecidere solo.</w:t>
      </w:r>
      <w:r w:rsidRPr="00695C43">
        <w:rPr>
          <w:lang w:val="it-IT"/>
        </w:rPr>
        <w:br/>
      </w:r>
      <w:r w:rsidRPr="00695C43">
        <w:rPr>
          <w:lang w:val="en-US"/>
        </w:rPr>
        <w:t>Magnus vbi Princeps dedit Ecmondanus auare</w:t>
      </w:r>
      <w:r>
        <w:rPr>
          <w:rStyle w:val="FootnoteReference"/>
        </w:rPr>
        <w:footnoteReference w:id="6"/>
      </w:r>
      <w:r w:rsidRPr="00695C43">
        <w:rPr>
          <w:lang w:val="en-US"/>
        </w:rPr>
        <w:br/>
        <w:t xml:space="preserve">   Tot celebres animas faucibus Orce tuis.</w:t>
      </w:r>
      <w:r w:rsidRPr="00695C43">
        <w:rPr>
          <w:lang w:val="en-US"/>
        </w:rPr>
        <w:br/>
        <w:t>Captiuos traxit Proceres Rhentinius Heros,</w:t>
      </w:r>
      <w:r>
        <w:rPr>
          <w:rStyle w:val="FootnoteReference"/>
        </w:rPr>
        <w:footnoteReference w:id="7"/>
      </w:r>
      <w:r w:rsidRPr="00695C43">
        <w:rPr>
          <w:lang w:val="en-US"/>
        </w:rPr>
        <w:br/>
        <w:t xml:space="preserve">   Interea &amp; cladi deditus ipse suae.</w:t>
      </w:r>
      <w:r w:rsidRPr="00695C43">
        <w:rPr>
          <w:lang w:val="en-US"/>
        </w:rPr>
        <w:br/>
        <w:t>(255) Quales Armenio grassantur monte leones,</w:t>
      </w:r>
      <w:r w:rsidRPr="00695C43">
        <w:rPr>
          <w:lang w:val="en-US"/>
        </w:rPr>
        <w:br/>
        <w:t xml:space="preserve">   Ilia dum rabies vrit auara fame.</w:t>
      </w:r>
      <w:r w:rsidRPr="00695C43">
        <w:rPr>
          <w:lang w:val="en-US"/>
        </w:rPr>
        <w:br/>
      </w:r>
      <w:r w:rsidRPr="00695C43">
        <w:rPr>
          <w:lang w:val="it-IT"/>
        </w:rPr>
        <w:t>Quadrupedante volant illi deserta per arua,</w:t>
      </w:r>
      <w:r w:rsidRPr="00695C43">
        <w:rPr>
          <w:lang w:val="it-IT"/>
        </w:rPr>
        <w:br/>
        <w:t xml:space="preserve">   Donec reppererint pascua plena, gradu.</w:t>
      </w:r>
      <w:r w:rsidRPr="00695C43">
        <w:rPr>
          <w:lang w:val="it-IT"/>
        </w:rPr>
        <w:br/>
        <w:t>Tum demum rabidis in vulnera viribus itur,</w:t>
      </w:r>
      <w:r w:rsidRPr="00695C43">
        <w:rPr>
          <w:lang w:val="it-IT"/>
        </w:rPr>
        <w:br/>
        <w:t>(260)   Nec satiare potest sanguinis vnda feras.</w:t>
      </w:r>
      <w:r w:rsidRPr="00695C43">
        <w:rPr>
          <w:lang w:val="it-IT"/>
        </w:rPr>
        <w:br/>
        <w:t>Arripit ille bouem, nitidum rapit ille iuuencum,</w:t>
      </w:r>
      <w:r w:rsidRPr="00695C43">
        <w:rPr>
          <w:lang w:val="it-IT"/>
        </w:rPr>
        <w:br/>
        <w:t xml:space="preserve">   Lancinat hic caprum, deuorat ille suem.</w:t>
      </w:r>
      <w:r w:rsidRPr="00695C43">
        <w:rPr>
          <w:lang w:val="it-IT"/>
        </w:rPr>
        <w:br/>
        <w:t>Ille cruentat oues, teneros furit alter in agnos,</w:t>
      </w:r>
      <w:r w:rsidRPr="00695C43">
        <w:rPr>
          <w:lang w:val="it-IT"/>
        </w:rPr>
        <w:br/>
        <w:t xml:space="preserve">   Ludere consimili gaudet vterque cibo.</w:t>
      </w:r>
      <w:r w:rsidRPr="00695C43">
        <w:rPr>
          <w:lang w:val="it-IT"/>
        </w:rPr>
        <w:br/>
        <w:t>(265) Omnia procumbunt foedè discrimine nullo,</w:t>
      </w:r>
      <w:r w:rsidRPr="00695C43">
        <w:rPr>
          <w:lang w:val="it-IT"/>
        </w:rPr>
        <w:br/>
        <w:t xml:space="preserve">   Totaque derosis ossibus albet humus.</w:t>
      </w:r>
      <w:r w:rsidRPr="00695C43">
        <w:rPr>
          <w:lang w:val="it-IT"/>
        </w:rPr>
        <w:br/>
        <w:t>Talis erat facies, cùm Gallica signa vtrosque</w:t>
      </w:r>
      <w:r w:rsidRPr="00695C43">
        <w:rPr>
          <w:lang w:val="it-IT"/>
        </w:rPr>
        <w:br/>
        <w:t xml:space="preserve">   Marte furens Heros strauit vterque suo.</w:t>
      </w:r>
      <w:r w:rsidRPr="00695C43">
        <w:rPr>
          <w:lang w:val="it-IT"/>
        </w:rPr>
        <w:br/>
        <w:t>Quos tunc expertus Gallus duo fulmina belli,</w:t>
      </w:r>
      <w:r w:rsidRPr="00695C43">
        <w:rPr>
          <w:lang w:val="it-IT"/>
        </w:rPr>
        <w:br/>
        <w:t>(270)   Attonitus niueos traxit in ora pilos.</w:t>
      </w:r>
      <w:r w:rsidRPr="00695C43">
        <w:rPr>
          <w:lang w:val="it-IT"/>
        </w:rPr>
        <w:br/>
        <w:t>Illic Hispanus sitientem proelia vix te</w:t>
      </w:r>
      <w:r w:rsidRPr="00695C43">
        <w:rPr>
          <w:lang w:val="it-IT"/>
        </w:rPr>
        <w:br/>
        <w:t xml:space="preserve">   Imperio potuit Rex cohibere suo,</w:t>
      </w:r>
      <w:r w:rsidRPr="00695C43">
        <w:rPr>
          <w:lang w:val="it-IT"/>
        </w:rPr>
        <w:br/>
        <w:t>Quin simul afflueres in cuncta pericla, manuque</w:t>
      </w:r>
      <w:r w:rsidRPr="00695C43">
        <w:rPr>
          <w:lang w:val="it-IT"/>
        </w:rPr>
        <w:br/>
        <w:t xml:space="preserve">   Obrueres densos bellipotente globos.</w:t>
      </w:r>
      <w:r w:rsidRPr="00695C43">
        <w:rPr>
          <w:lang w:val="it-IT"/>
        </w:rPr>
        <w:br/>
        <w:t>(275) Sed tibi pluris erat, ne disciplina duelli</w:t>
      </w:r>
      <w:r w:rsidRPr="00695C43">
        <w:rPr>
          <w:lang w:val="it-IT"/>
        </w:rPr>
        <w:br/>
        <w:t xml:space="preserve">   Per te corruptam duceret inde notam.</w:t>
      </w:r>
      <w:r w:rsidRPr="00695C43">
        <w:rPr>
          <w:lang w:val="it-IT"/>
        </w:rPr>
        <w:br/>
        <w:t>Quippe nefas Regem non exaudire putasti,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 xml:space="preserve">   Obsequiumque Duci turpe negare suo.</w:t>
      </w:r>
      <w:r w:rsidRPr="00695C43">
        <w:rPr>
          <w:lang w:val="it-IT"/>
        </w:rPr>
        <w:br/>
        <w:t>Ille reuoluebat caecae ludibria Diuae,</w:t>
      </w:r>
      <w:r w:rsidRPr="00695C43">
        <w:rPr>
          <w:lang w:val="it-IT"/>
        </w:rPr>
        <w:br/>
        <w:t>(280)   Fortibus ante alios insidiosa viris.</w:t>
      </w:r>
      <w:r w:rsidRPr="00695C43">
        <w:rPr>
          <w:lang w:val="it-IT"/>
        </w:rPr>
        <w:br/>
        <w:t>[12] EPISTOLA</w:t>
      </w:r>
      <w:r w:rsidRPr="00695C43">
        <w:rPr>
          <w:lang w:val="it-IT"/>
        </w:rPr>
        <w:br/>
        <w:t>Pungebant animum crudelia funera magni</w:t>
      </w:r>
      <w:r w:rsidRPr="00695C43">
        <w:rPr>
          <w:lang w:val="it-IT"/>
        </w:rPr>
        <w:br/>
        <w:t xml:space="preserve">   Rhenati, quem sic abstulit atra dies.</w:t>
      </w:r>
      <w:r w:rsidRPr="00695C43">
        <w:rPr>
          <w:lang w:val="it-IT"/>
        </w:rPr>
        <w:br/>
        <w:t>Vna eademque fuit totis sententia castris,</w:t>
      </w:r>
      <w:r w:rsidRPr="00695C43">
        <w:rPr>
          <w:lang w:val="it-IT"/>
        </w:rPr>
        <w:br/>
        <w:t xml:space="preserve">   Ne quoque fortunae tu paterere dolos.</w:t>
      </w:r>
      <w:r w:rsidRPr="00695C43">
        <w:rPr>
          <w:lang w:val="it-IT"/>
        </w:rPr>
        <w:br/>
        <w:t>(285) Erga tuis quae non essent suffulta lacertis,</w:t>
      </w:r>
      <w:r w:rsidRPr="00695C43">
        <w:rPr>
          <w:lang w:val="it-IT"/>
        </w:rPr>
        <w:br/>
        <w:t xml:space="preserve">   Ingenio certè non caruere tuo.</w:t>
      </w:r>
      <w:r w:rsidRPr="00695C43">
        <w:rPr>
          <w:lang w:val="it-IT"/>
        </w:rPr>
        <w:br/>
        <w:t>Ad nutus furibunda tuos Bellona cucurrit,</w:t>
      </w:r>
      <w:r w:rsidRPr="00695C43">
        <w:rPr>
          <w:lang w:val="it-IT"/>
        </w:rPr>
        <w:br/>
        <w:t xml:space="preserve">   Proelia consilijs facta secunda tuis.</w:t>
      </w:r>
      <w:r w:rsidRPr="00695C43">
        <w:rPr>
          <w:lang w:val="it-IT"/>
        </w:rPr>
        <w:br/>
        <w:t>(Non ignota cano, ne quis praeconia nostra</w:t>
      </w:r>
      <w:r w:rsidRPr="00695C43">
        <w:rPr>
          <w:lang w:val="it-IT"/>
        </w:rPr>
        <w:br/>
        <w:t>(290)   Latret adulanti pectore nata Canis.)</w:t>
      </w:r>
      <w:r w:rsidRPr="00695C43">
        <w:rPr>
          <w:lang w:val="it-IT"/>
        </w:rPr>
        <w:br/>
        <w:t>Regis in aurato quin conspicerere Philippi</w:t>
      </w:r>
      <w:r w:rsidRPr="00695C43">
        <w:rPr>
          <w:lang w:val="it-IT"/>
        </w:rPr>
        <w:br/>
        <w:t xml:space="preserve">   Non fuit elapsus, papilione, dies.</w:t>
      </w:r>
      <w:r w:rsidRPr="00695C43">
        <w:rPr>
          <w:lang w:val="it-IT"/>
        </w:rPr>
        <w:br/>
        <w:t>Regis adhaerebas lateri noctesque diesque,</w:t>
      </w:r>
      <w:r w:rsidRPr="00695C43">
        <w:rPr>
          <w:lang w:val="it-IT"/>
        </w:rPr>
        <w:br/>
        <w:t xml:space="preserve">   Inque fide illius tu, fuit ille tua.</w:t>
      </w:r>
      <w:r w:rsidRPr="00695C43">
        <w:rPr>
          <w:lang w:val="it-IT"/>
        </w:rPr>
        <w:br/>
        <w:t>(295) Nec sanè vanis de rebus tanta Philippo</w:t>
      </w:r>
      <w:r w:rsidRPr="00695C43">
        <w:rPr>
          <w:lang w:val="it-IT"/>
        </w:rPr>
        <w:br/>
        <w:t xml:space="preserve">   Cura fuit vitae semper amorque tuae.</w:t>
      </w:r>
      <w:r w:rsidRPr="00695C43">
        <w:rPr>
          <w:lang w:val="it-IT"/>
        </w:rPr>
        <w:br/>
        <w:t>Norat quanta sibi restarent agmina rerum,</w:t>
      </w:r>
      <w:r w:rsidRPr="00695C43">
        <w:rPr>
          <w:lang w:val="it-IT"/>
        </w:rPr>
        <w:br/>
        <w:t xml:space="preserve">   Aurea si quando pax ineunda foret.</w:t>
      </w:r>
      <w:r w:rsidRPr="00695C43">
        <w:rPr>
          <w:lang w:val="it-IT"/>
        </w:rPr>
        <w:br/>
      </w:r>
      <w:r w:rsidRPr="00695C43">
        <w:rPr>
          <w:lang w:val="en-US"/>
        </w:rPr>
        <w:t>Huc bene te solers &amp; ad his maiora reseruans,</w:t>
      </w:r>
      <w:r w:rsidRPr="00695C43">
        <w:rPr>
          <w:lang w:val="en-US"/>
        </w:rPr>
        <w:br/>
        <w:t>(300)   Charum animo fouit sedulus ipse suo.</w:t>
      </w:r>
      <w:r w:rsidRPr="00695C43">
        <w:rPr>
          <w:lang w:val="en-US"/>
        </w:rPr>
        <w:br/>
      </w:r>
      <w:r w:rsidRPr="00695C43">
        <w:rPr>
          <w:lang w:val="it-IT"/>
        </w:rPr>
        <w:t>Nec sua fallebant verum praesagia Vatem:</w:t>
      </w:r>
      <w:r w:rsidRPr="00695C43">
        <w:rPr>
          <w:lang w:val="it-IT"/>
        </w:rPr>
        <w:br/>
        <w:t xml:space="preserve">   Pòst operis habuit commoda multa tuis.</w:t>
      </w:r>
      <w:r w:rsidRPr="00695C43">
        <w:rPr>
          <w:lang w:val="it-IT"/>
        </w:rPr>
        <w:br/>
        <w:t>Dum tibi tractandae cedit prouincia pacis,</w:t>
      </w:r>
      <w:r w:rsidRPr="00695C43">
        <w:rPr>
          <w:lang w:val="it-IT"/>
        </w:rPr>
        <w:br/>
        <w:t xml:space="preserve">   Quae duro stabat difficilique loco.</w:t>
      </w:r>
      <w:r w:rsidRPr="00695C43">
        <w:rPr>
          <w:lang w:val="it-IT"/>
        </w:rPr>
        <w:br/>
        <w:t>(305) Dum quoque Parrisiis Legati munere functus,</w:t>
      </w:r>
      <w:r w:rsidRPr="00695C43">
        <w:rPr>
          <w:lang w:val="it-IT"/>
        </w:rPr>
        <w:br/>
        <w:t xml:space="preserve">   De tota tractas conditione rei.</w:t>
      </w:r>
      <w:r w:rsidRPr="00695C43">
        <w:rPr>
          <w:lang w:val="it-IT"/>
        </w:rPr>
        <w:br/>
        <w:t>Panditur ecce mihi rursus foecunda tuarum</w:t>
      </w:r>
      <w:r w:rsidRPr="00695C43">
        <w:rPr>
          <w:lang w:val="it-IT"/>
        </w:rPr>
        <w:br/>
        <w:t xml:space="preserve">   Fonte seges laudum materiesque nouo.</w:t>
      </w:r>
      <w:r w:rsidRPr="00695C43">
        <w:rPr>
          <w:lang w:val="it-IT"/>
        </w:rPr>
        <w:br/>
        <w:t>Sed molles Elegi tanta sub mole labascunt,</w:t>
      </w:r>
      <w:r w:rsidRPr="00695C43">
        <w:rPr>
          <w:lang w:val="it-IT"/>
        </w:rPr>
        <w:br/>
        <w:t>(310)   Aptior his Rhodij buccina Vatis erat.</w:t>
      </w:r>
      <w:r w:rsidRPr="00695C43">
        <w:rPr>
          <w:lang w:val="it-IT"/>
        </w:rPr>
        <w:br/>
        <w:t>Rursus nescio quo trahor ad praeconia demens</w:t>
      </w:r>
      <w:r w:rsidRPr="00695C43">
        <w:rPr>
          <w:lang w:val="it-IT"/>
        </w:rPr>
        <w:br/>
        <w:t xml:space="preserve">   Impete, in afflato pectore numen habens.</w:t>
      </w:r>
      <w:r w:rsidRPr="00695C43">
        <w:rPr>
          <w:lang w:val="it-IT"/>
        </w:rPr>
        <w:br/>
        <w:t>[13] NVNCVPATORIA.</w:t>
      </w:r>
      <w:r w:rsidRPr="00695C43">
        <w:rPr>
          <w:lang w:val="it-IT"/>
        </w:rPr>
        <w:br/>
        <w:t>Quid faciam? coept</w:t>
      </w:r>
      <w:r w:rsidRPr="00695C43">
        <w:rPr>
          <w:rFonts w:cstheme="minorHAnsi"/>
          <w:lang w:val="it-IT"/>
        </w:rPr>
        <w:t>í</w:t>
      </w:r>
      <w:r w:rsidRPr="00695C43">
        <w:rPr>
          <w:lang w:val="it-IT"/>
        </w:rPr>
        <w:t>sne dabo pigra signa relictis?</w:t>
      </w:r>
      <w:r w:rsidRPr="00695C43">
        <w:rPr>
          <w:lang w:val="it-IT"/>
        </w:rPr>
        <w:br/>
        <w:t xml:space="preserve">   Sed pudor hoc prohibet, Pieriusque calor</w:t>
      </w:r>
      <w:r w:rsidRPr="00695C43">
        <w:rPr>
          <w:lang w:val="it-IT"/>
        </w:rPr>
        <w:br/>
        <w:t>(315) Vlteriora petam? terrent molimina rerum:</w:t>
      </w:r>
      <w:r w:rsidRPr="00695C43">
        <w:rPr>
          <w:lang w:val="it-IT"/>
        </w:rPr>
        <w:br/>
        <w:t xml:space="preserve">   Haesitat in medio pes meus ecce luto.</w:t>
      </w:r>
      <w:r w:rsidRPr="00695C43">
        <w:rPr>
          <w:lang w:val="it-IT"/>
        </w:rPr>
        <w:br/>
        <w:t>Si mihi vel tot sint linguae, quot in aequore pisces,</w:t>
      </w:r>
      <w:r w:rsidRPr="00695C43">
        <w:rPr>
          <w:lang w:val="it-IT"/>
        </w:rPr>
        <w:br/>
        <w:t xml:space="preserve">   Poma quot Autumnus mittit, &amp; Hybla fauos:</w:t>
      </w:r>
      <w:r w:rsidRPr="00695C43">
        <w:rPr>
          <w:lang w:val="it-IT"/>
        </w:rPr>
        <w:br/>
        <w:t>Non tamen implendae validas satis addere vires</w:t>
      </w:r>
      <w:r w:rsidRPr="00695C43">
        <w:rPr>
          <w:lang w:val="it-IT"/>
        </w:rPr>
        <w:br/>
        <w:t>(320)   Mensurae possent nominis illa tui.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O dij, quantus honos, quae laus, quae gloria, quantum</w:t>
      </w:r>
      <w:r w:rsidRPr="00695C43">
        <w:rPr>
          <w:lang w:val="it-IT"/>
        </w:rPr>
        <w:br/>
        <w:t xml:space="preserve">   Et decus, &amp; nunquam fama parata mori?</w:t>
      </w:r>
      <w:r w:rsidRPr="00695C43">
        <w:rPr>
          <w:lang w:val="it-IT"/>
        </w:rPr>
        <w:br/>
        <w:t>Te duce dicuntur coijsse in foedera Reges,</w:t>
      </w:r>
      <w:r w:rsidRPr="00695C43">
        <w:rPr>
          <w:lang w:val="it-IT"/>
        </w:rPr>
        <w:br/>
        <w:t xml:space="preserve">   Inter quos odij fertile semen erat.</w:t>
      </w:r>
      <w:r w:rsidRPr="00695C43">
        <w:rPr>
          <w:lang w:val="it-IT"/>
        </w:rPr>
        <w:br/>
        <w:t>(325) Quorum bella patres gessere cruenta tot annos,</w:t>
      </w:r>
      <w:r w:rsidRPr="00695C43">
        <w:rPr>
          <w:lang w:val="it-IT"/>
        </w:rPr>
        <w:br/>
        <w:t xml:space="preserve">   Decertata odiis pectora penè suis:</w:t>
      </w:r>
      <w:r w:rsidRPr="00695C43">
        <w:rPr>
          <w:lang w:val="it-IT"/>
        </w:rPr>
        <w:br/>
        <w:t>Hos te, Tisiphones afflatos numine, nodo</w:t>
      </w:r>
      <w:r w:rsidRPr="00695C43">
        <w:rPr>
          <w:lang w:val="it-IT"/>
        </w:rPr>
        <w:br/>
        <w:t xml:space="preserve">   Foederis optati composuisse liquet.</w:t>
      </w:r>
      <w:r w:rsidRPr="00695C43">
        <w:rPr>
          <w:lang w:val="it-IT"/>
        </w:rPr>
        <w:br/>
        <w:t>Idcirco ipse tibi moriens, cui Gallia paret,</w:t>
      </w:r>
      <w:r w:rsidRPr="00695C43">
        <w:rPr>
          <w:lang w:val="it-IT"/>
        </w:rPr>
        <w:br/>
        <w:t>(330)   Dona dedit larga Rex opulenta manu.</w:t>
      </w:r>
      <w:r w:rsidRPr="00695C43">
        <w:rPr>
          <w:lang w:val="it-IT"/>
        </w:rPr>
        <w:br/>
        <w:t>Nanque vt in hastarum traiectus tempora ludis,</w:t>
      </w:r>
      <w:r w:rsidRPr="00695C43">
        <w:rPr>
          <w:lang w:val="it-IT"/>
        </w:rPr>
        <w:br/>
        <w:t xml:space="preserve">   Fatalem pressit sanguinolentus humum:</w:t>
      </w:r>
      <w:r w:rsidRPr="00695C43">
        <w:rPr>
          <w:lang w:val="it-IT"/>
        </w:rPr>
        <w:br/>
        <w:t>Se tibi deuinctum regali munere fassus,</w:t>
      </w:r>
      <w:r w:rsidRPr="00695C43">
        <w:rPr>
          <w:lang w:val="it-IT"/>
        </w:rPr>
        <w:br/>
        <w:t xml:space="preserve">   Dixit, abax Princeps clare sit iste tuus.</w:t>
      </w:r>
      <w:r w:rsidRPr="00695C43">
        <w:rPr>
          <w:lang w:val="it-IT"/>
        </w:rPr>
        <w:br/>
        <w:t>(335) Accipe perpetui monimentum &amp; pignus amorum,</w:t>
      </w:r>
      <w:r w:rsidRPr="00695C43">
        <w:rPr>
          <w:lang w:val="it-IT"/>
        </w:rPr>
        <w:br/>
        <w:t xml:space="preserve">   Res licet officio sit minus aequa tuo.</w:t>
      </w:r>
      <w:r w:rsidRPr="00695C43">
        <w:rPr>
          <w:lang w:val="it-IT"/>
        </w:rPr>
        <w:br/>
        <w:t>Plura merebaris, per quem tranquilliter aeuum</w:t>
      </w:r>
      <w:r w:rsidRPr="00695C43">
        <w:rPr>
          <w:lang w:val="it-IT"/>
        </w:rPr>
        <w:br/>
        <w:t xml:space="preserve">   Hesperiae Regi conciliatus agam.</w:t>
      </w:r>
      <w:r w:rsidRPr="00695C43">
        <w:rPr>
          <w:lang w:val="it-IT"/>
        </w:rPr>
        <w:br/>
        <w:t>Longaque si Clothus ducant mihi fila sorores,</w:t>
      </w:r>
      <w:r w:rsidRPr="00695C43">
        <w:rPr>
          <w:lang w:val="it-IT"/>
        </w:rPr>
        <w:br/>
        <w:t>(340)   Et si conualeam, plura daturus ero.</w:t>
      </w:r>
      <w:r w:rsidRPr="00695C43">
        <w:rPr>
          <w:lang w:val="it-IT"/>
        </w:rPr>
        <w:br/>
        <w:t>Dixit, &amp; argenti puri graue pondus habere,</w:t>
      </w:r>
      <w:r w:rsidRPr="00695C43">
        <w:rPr>
          <w:lang w:val="it-IT"/>
        </w:rPr>
        <w:br/>
        <w:t xml:space="preserve">   Quod sex non ferrent corpora magna, dedit.</w:t>
      </w:r>
      <w:r w:rsidRPr="00695C43">
        <w:rPr>
          <w:lang w:val="it-IT"/>
        </w:rPr>
        <w:br/>
        <w:t>Caetera praetereo: satis est mordacibus ansam</w:t>
      </w:r>
      <w:r w:rsidRPr="00695C43">
        <w:rPr>
          <w:lang w:val="it-IT"/>
        </w:rPr>
        <w:br/>
        <w:t xml:space="preserve">   Hoc vno exemplo praeripuisse suam.</w:t>
      </w:r>
      <w:r w:rsidRPr="00695C43">
        <w:rPr>
          <w:lang w:val="it-IT"/>
        </w:rPr>
        <w:br/>
        <w:t>[14] EPISTOLA</w:t>
      </w:r>
      <w:r w:rsidRPr="00695C43">
        <w:rPr>
          <w:lang w:val="it-IT"/>
        </w:rPr>
        <w:br/>
        <w:t>(345) Subticeo queis te populosa Lutetia nunquam</w:t>
      </w:r>
      <w:r w:rsidRPr="00695C43">
        <w:rPr>
          <w:lang w:val="it-IT"/>
        </w:rPr>
        <w:br/>
        <w:t xml:space="preserve">   Laude satis vectum signet vbique notis.</w:t>
      </w:r>
      <w:r w:rsidRPr="00695C43">
        <w:rPr>
          <w:lang w:val="it-IT"/>
        </w:rPr>
        <w:br/>
        <w:t>Supprimo quo Proceres quos Gallia, protulit ore,</w:t>
      </w:r>
      <w:r w:rsidRPr="00695C43">
        <w:rPr>
          <w:lang w:val="it-IT"/>
        </w:rPr>
        <w:br/>
        <w:t xml:space="preserve">   Quaque Italos inter te grauitate dabas.</w:t>
      </w:r>
      <w:r w:rsidRPr="00695C43">
        <w:rPr>
          <w:lang w:val="it-IT"/>
        </w:rPr>
        <w:br/>
        <w:t>Quomodo quisque suum qu</w:t>
      </w:r>
      <w:r w:rsidRPr="00695C43">
        <w:rPr>
          <w:rFonts w:cstheme="minorHAnsi"/>
          <w:lang w:val="it-IT"/>
        </w:rPr>
        <w:t>î</w:t>
      </w:r>
      <w:r w:rsidRPr="00695C43">
        <w:rPr>
          <w:lang w:val="it-IT"/>
        </w:rPr>
        <w:t xml:space="preserve"> testaretur amorem,</w:t>
      </w:r>
      <w:r w:rsidRPr="00695C43">
        <w:rPr>
          <w:lang w:val="it-IT"/>
        </w:rPr>
        <w:br/>
        <w:t>(350)   Munere certarit te decorare suo.</w:t>
      </w:r>
      <w:r w:rsidRPr="00695C43">
        <w:rPr>
          <w:lang w:val="it-IT"/>
        </w:rPr>
        <w:br/>
        <w:t>Transeo quas illic Regali ex stirpe puellas</w:t>
      </w:r>
      <w:r w:rsidRPr="00695C43">
        <w:rPr>
          <w:lang w:val="it-IT"/>
        </w:rPr>
        <w:br/>
        <w:t xml:space="preserve">   In curam roseo flexeris ore tui.</w:t>
      </w:r>
      <w:r w:rsidRPr="00695C43">
        <w:rPr>
          <w:lang w:val="it-IT"/>
        </w:rPr>
        <w:br/>
        <w:t>Sanguine quae claro, &amp; pollentes Perside gaza,</w:t>
      </w:r>
      <w:r w:rsidRPr="00695C43">
        <w:rPr>
          <w:lang w:val="it-IT"/>
        </w:rPr>
        <w:br/>
        <w:t xml:space="preserve">   Vnum exoptarunt te sibi quaeque virum.</w:t>
      </w:r>
      <w:r w:rsidRPr="00695C43">
        <w:rPr>
          <w:lang w:val="it-IT"/>
        </w:rPr>
        <w:br/>
        <w:t>(355) Quas habet aspectu versuti Regia Galli,</w:t>
      </w:r>
      <w:r w:rsidRPr="00695C43">
        <w:rPr>
          <w:lang w:val="it-IT"/>
        </w:rPr>
        <w:br/>
        <w:t xml:space="preserve">   Credibile est omnes intepuisse tuo.</w:t>
      </w:r>
      <w:r w:rsidRPr="00695C43">
        <w:rPr>
          <w:lang w:val="it-IT"/>
        </w:rPr>
        <w:br/>
        <w:t>Talis erat magno quondam cantatus Homero,</w:t>
      </w:r>
      <w:r>
        <w:rPr>
          <w:rStyle w:val="FootnoteReference"/>
        </w:rPr>
        <w:footnoteReference w:id="8"/>
      </w:r>
      <w:r w:rsidRPr="00695C43">
        <w:rPr>
          <w:lang w:val="it-IT"/>
        </w:rPr>
        <w:br/>
        <w:t xml:space="preserve">   Qui reliquos forma splendidus ante fuit.</w:t>
      </w:r>
      <w:r w:rsidRPr="00695C43">
        <w:rPr>
          <w:lang w:val="it-IT"/>
        </w:rPr>
        <w:br/>
        <w:t>Haec olim tunc, cùm velis maioribus ibo,</w:t>
      </w:r>
      <w:r w:rsidRPr="00695C43">
        <w:rPr>
          <w:lang w:val="it-IT"/>
        </w:rPr>
        <w:br/>
        <w:t>(360)   Nunc quoque habet nimium ponderis ista ratis.</w:t>
      </w:r>
      <w:r w:rsidRPr="00695C43">
        <w:rPr>
          <w:lang w:val="it-IT"/>
        </w:rPr>
        <w:br/>
        <w:t>Ecce quid vberius, maius, praestantius aedas?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 xml:space="preserve">   Pacis ab auspicio regna reducta tuo.</w:t>
      </w:r>
      <w:r w:rsidRPr="00695C43">
        <w:rPr>
          <w:lang w:val="it-IT"/>
        </w:rPr>
        <w:br/>
        <w:t>Per te fons scelerum iacet, &amp; sentina malorum,</w:t>
      </w:r>
      <w:r w:rsidRPr="00695C43">
        <w:rPr>
          <w:lang w:val="it-IT"/>
        </w:rPr>
        <w:br/>
        <w:t xml:space="preserve">   Iustitiae vires redditus auget honos.</w:t>
      </w:r>
      <w:r w:rsidRPr="00695C43">
        <w:rPr>
          <w:lang w:val="it-IT"/>
        </w:rPr>
        <w:br/>
        <w:t>(365) Per te saeua dolens intus super arma recumbit</w:t>
      </w:r>
      <w:r w:rsidRPr="00695C43">
        <w:rPr>
          <w:lang w:val="it-IT"/>
        </w:rPr>
        <w:br/>
        <w:t xml:space="preserve">   Impius ille, rei dira vorago, Furor.</w:t>
      </w:r>
      <w:r w:rsidRPr="00695C43">
        <w:rPr>
          <w:lang w:val="it-IT"/>
        </w:rPr>
        <w:br/>
        <w:t>Nunc tandem ducit per desidiosa tot annos</w:t>
      </w:r>
      <w:r w:rsidRPr="00695C43">
        <w:rPr>
          <w:lang w:val="it-IT"/>
        </w:rPr>
        <w:br/>
        <w:t xml:space="preserve">   Gallus anhelantes arua colonus equos.</w:t>
      </w:r>
      <w:r w:rsidRPr="00695C43">
        <w:rPr>
          <w:lang w:val="it-IT"/>
        </w:rPr>
        <w:br/>
        <w:t>Nunc cultas segetes, fructus, &amp; gramina praebet,</w:t>
      </w:r>
      <w:r w:rsidRPr="00695C43">
        <w:rPr>
          <w:lang w:val="it-IT"/>
        </w:rPr>
        <w:br/>
        <w:t>(370)   Quem modo vastatum miles habebat ager,</w:t>
      </w:r>
      <w:r w:rsidRPr="00695C43">
        <w:rPr>
          <w:lang w:val="it-IT"/>
        </w:rPr>
        <w:br/>
        <w:t>Quae populabundus modò diripiebat inique</w:t>
      </w:r>
      <w:r w:rsidRPr="00695C43">
        <w:rPr>
          <w:lang w:val="it-IT"/>
        </w:rPr>
        <w:br/>
        <w:t xml:space="preserve">   Praedo, sui ciues ruricolaque ferunt.</w:t>
      </w:r>
      <w:r w:rsidRPr="00695C43">
        <w:rPr>
          <w:lang w:val="it-IT"/>
        </w:rPr>
        <w:br/>
        <w:t>Denique restituis profugae sua limina genti,</w:t>
      </w:r>
      <w:r w:rsidRPr="00695C43">
        <w:rPr>
          <w:lang w:val="it-IT"/>
        </w:rPr>
        <w:br/>
        <w:t xml:space="preserve">   Omnia cumque suo reddis amica lare.</w:t>
      </w:r>
      <w:r w:rsidRPr="00695C43">
        <w:rPr>
          <w:lang w:val="it-IT"/>
        </w:rPr>
        <w:br/>
        <w:t xml:space="preserve">(375) At nimis ingentes animos mea Pieri tollis, </w:t>
      </w:r>
      <w:r w:rsidRPr="00695C43">
        <w:rPr>
          <w:lang w:val="it-IT"/>
        </w:rPr>
        <w:br/>
        <w:t xml:space="preserve">   Plus in re praeceps quam decet ausa graui.</w:t>
      </w:r>
      <w:r w:rsidRPr="00695C43">
        <w:rPr>
          <w:lang w:val="it-IT"/>
        </w:rPr>
        <w:br/>
        <w:t>[15] NVNCVPACORIA.</w:t>
      </w:r>
      <w:r w:rsidRPr="00695C43">
        <w:rPr>
          <w:lang w:val="it-IT"/>
        </w:rPr>
        <w:br/>
        <w:t>(375) Quae modo detrectas, iam detrectata resumis</w:t>
      </w:r>
      <w:r w:rsidRPr="00695C43">
        <w:rPr>
          <w:lang w:val="it-IT"/>
        </w:rPr>
        <w:br/>
        <w:t xml:space="preserve">   Pondera, &amp; in gyro ludis hiulca tuo.</w:t>
      </w:r>
      <w:r w:rsidRPr="00695C43">
        <w:rPr>
          <w:lang w:val="it-IT"/>
        </w:rPr>
        <w:br/>
        <w:t>Ludis, &amp; Heroëm gaudes depingere, cuius</w:t>
      </w:r>
      <w:r w:rsidRPr="00695C43">
        <w:rPr>
          <w:lang w:val="it-IT"/>
        </w:rPr>
        <w:br/>
        <w:t xml:space="preserve">   Laudes nulla capit meta, carentque modo.</w:t>
      </w:r>
      <w:r w:rsidRPr="00695C43">
        <w:rPr>
          <w:lang w:val="it-IT"/>
        </w:rPr>
        <w:br/>
        <w:t>Quin malè sana tenes fraenos sine lege fluentes?</w:t>
      </w:r>
      <w:r w:rsidRPr="00695C43">
        <w:rPr>
          <w:lang w:val="it-IT"/>
        </w:rPr>
        <w:br/>
        <w:t>(380)   An gustata tibi Lotidis herba fuit?</w:t>
      </w:r>
      <w:r w:rsidRPr="00695C43">
        <w:rPr>
          <w:lang w:val="it-IT"/>
        </w:rPr>
        <w:br/>
        <w:t>N</w:t>
      </w:r>
      <w:r w:rsidRPr="00695C43">
        <w:rPr>
          <w:rFonts w:cstheme="minorHAnsi"/>
          <w:lang w:val="it-IT"/>
        </w:rPr>
        <w:t>ó</w:t>
      </w:r>
      <w:r w:rsidRPr="00695C43">
        <w:rPr>
          <w:lang w:val="it-IT"/>
        </w:rPr>
        <w:t xml:space="preserve">nne gigantaei bellum furiale tumultus, </w:t>
      </w:r>
      <w:r w:rsidRPr="00695C43">
        <w:rPr>
          <w:lang w:val="it-IT"/>
        </w:rPr>
        <w:br/>
        <w:t xml:space="preserve">   Viribus aequa suis suscipienda monet?</w:t>
      </w:r>
      <w:r w:rsidRPr="00695C43">
        <w:rPr>
          <w:lang w:val="it-IT"/>
        </w:rPr>
        <w:br/>
        <w:t>Dum petulanter agis, maioraque viribus audes,</w:t>
      </w:r>
      <w:r w:rsidRPr="00695C43">
        <w:rPr>
          <w:lang w:val="it-IT"/>
        </w:rPr>
        <w:br/>
        <w:t xml:space="preserve">   Iamdudum calamos ponere tempus erat. </w:t>
      </w:r>
      <w:r w:rsidRPr="00695C43">
        <w:rPr>
          <w:lang w:val="it-IT"/>
        </w:rPr>
        <w:br/>
        <w:t>(385) Hactenus ergo tibi legis ornatissime Princeps,</w:t>
      </w:r>
      <w:r w:rsidRPr="00695C43">
        <w:rPr>
          <w:lang w:val="it-IT"/>
        </w:rPr>
        <w:br/>
        <w:t xml:space="preserve">   Quae canit imparibus pulsa Elegia rotis.</w:t>
      </w:r>
      <w:r w:rsidRPr="00695C43">
        <w:rPr>
          <w:lang w:val="it-IT"/>
        </w:rPr>
        <w:br/>
        <w:t>Quapropter veniam, quamuis operosa, meretur:</w:t>
      </w:r>
      <w:r w:rsidRPr="00695C43">
        <w:rPr>
          <w:lang w:val="it-IT"/>
        </w:rPr>
        <w:br/>
        <w:t xml:space="preserve">   Cuncta trahunt lapsus impetuosa suos.</w:t>
      </w:r>
      <w:r w:rsidRPr="00695C43">
        <w:rPr>
          <w:lang w:val="it-IT"/>
        </w:rPr>
        <w:br/>
        <w:t>Noui equidem quàm non auidè praeconia captes,</w:t>
      </w:r>
      <w:r w:rsidRPr="00695C43">
        <w:rPr>
          <w:lang w:val="it-IT"/>
        </w:rPr>
        <w:br/>
        <w:t>(390)   Quamque inuisa fluant auribus illa tuis.</w:t>
      </w:r>
      <w:r w:rsidRPr="00695C43">
        <w:rPr>
          <w:lang w:val="it-IT"/>
        </w:rPr>
        <w:br/>
        <w:t>Has tu delitias &amp; blandimenta perosus,</w:t>
      </w:r>
      <w:r w:rsidRPr="00695C43">
        <w:rPr>
          <w:lang w:val="it-IT"/>
        </w:rPr>
        <w:br/>
        <w:t xml:space="preserve">   Aequi sceptra tamen censor &amp; actor habes.</w:t>
      </w:r>
      <w:r w:rsidRPr="00695C43">
        <w:rPr>
          <w:lang w:val="it-IT"/>
        </w:rPr>
        <w:br/>
        <w:t>Quaeque ferè Regum pestis dominatur. in Aulo,</w:t>
      </w:r>
      <w:r w:rsidRPr="00695C43">
        <w:rPr>
          <w:lang w:val="it-IT"/>
        </w:rPr>
        <w:br/>
        <w:t xml:space="preserve">   Nullus adulator sub tua tecta venit.</w:t>
      </w:r>
      <w:r w:rsidRPr="00695C43">
        <w:rPr>
          <w:lang w:val="it-IT"/>
        </w:rPr>
        <w:br/>
        <w:t>(395) Ingenij siquidem polles ab acumine tanto,</w:t>
      </w:r>
      <w:r w:rsidRPr="00695C43">
        <w:rPr>
          <w:lang w:val="it-IT"/>
        </w:rPr>
        <w:br/>
        <w:t xml:space="preserve">   Vt nihil in terris acrius esse putem.</w:t>
      </w:r>
      <w:r w:rsidRPr="00695C43">
        <w:rPr>
          <w:lang w:val="it-IT"/>
        </w:rPr>
        <w:br/>
      </w:r>
      <w:r w:rsidRPr="00695C43">
        <w:rPr>
          <w:lang w:val="en-US"/>
        </w:rPr>
        <w:t>Hinc minus ad laudem, cùm decantare, moueris,</w:t>
      </w:r>
      <w:r w:rsidRPr="00695C43">
        <w:rPr>
          <w:lang w:val="en-US"/>
        </w:rPr>
        <w:br/>
        <w:t xml:space="preserve">   Verae virtutis conscius ipse tibi.</w:t>
      </w:r>
      <w:r w:rsidRPr="00695C43">
        <w:rPr>
          <w:lang w:val="en-US"/>
        </w:rPr>
        <w:br/>
        <w:t xml:space="preserve">Non petis, vt fuco tibi gloria crescat inani, </w:t>
      </w:r>
      <w:r w:rsidRPr="00695C43">
        <w:rPr>
          <w:lang w:val="en-US"/>
        </w:rPr>
        <w:br/>
        <w:t>(400)   Contentus factis &amp; probitate tua</w:t>
      </w:r>
      <w:r w:rsidRPr="00695C43">
        <w:rPr>
          <w:lang w:val="en-US"/>
        </w:rPr>
        <w:br/>
        <w:t>Sed tamen incompto quamuis deformia versu,</w:t>
      </w:r>
      <w:r w:rsidRPr="00695C43">
        <w:rPr>
          <w:lang w:val="en-US"/>
        </w:rPr>
        <w:br/>
        <w:t xml:space="preserve">   Haec placuit chartis inseruisse meis.</w:t>
      </w:r>
      <w:r w:rsidRPr="00695C43">
        <w:rPr>
          <w:lang w:val="en-US"/>
        </w:rPr>
        <w:br/>
        <w:t>Sic mihi Musarum iussit chorus: ille disertus</w:t>
      </w:r>
      <w:r w:rsidRPr="00695C43">
        <w:rPr>
          <w:lang w:val="en-US"/>
        </w:rPr>
        <w:br/>
      </w:r>
      <w:r w:rsidRPr="00695C43">
        <w:rPr>
          <w:lang w:val="en-US"/>
        </w:rPr>
        <w:lastRenderedPageBreak/>
        <w:t xml:space="preserve">   Facta velis nolis in tua semper, erit.</w:t>
      </w:r>
      <w:r w:rsidRPr="00695C43">
        <w:rPr>
          <w:lang w:val="en-US"/>
        </w:rPr>
        <w:br/>
        <w:t xml:space="preserve">(405) Hae, licet in toto metus &amp; tremor ardeat orbe, </w:t>
      </w:r>
      <w:r w:rsidRPr="00695C43">
        <w:rPr>
          <w:lang w:val="en-US"/>
        </w:rPr>
        <w:br/>
        <w:t xml:space="preserve">   Non vnquam partes deseruere suas.</w:t>
      </w:r>
      <w:r w:rsidRPr="00695C43">
        <w:rPr>
          <w:lang w:val="en-US"/>
        </w:rPr>
        <w:br/>
        <w:t>[16] EPISTOLA.</w:t>
      </w:r>
      <w:r w:rsidRPr="00695C43">
        <w:rPr>
          <w:lang w:val="en-US"/>
        </w:rPr>
        <w:br/>
        <w:t>Sed cantant vacuae, &amp; sublimi vertice gaudent</w:t>
      </w:r>
      <w:r w:rsidRPr="00695C43">
        <w:rPr>
          <w:lang w:val="en-US"/>
        </w:rPr>
        <w:br/>
        <w:t xml:space="preserve">   Heroas numeris astra ferire fuis.</w:t>
      </w:r>
      <w:r w:rsidRPr="00695C43">
        <w:rPr>
          <w:lang w:val="en-US"/>
        </w:rPr>
        <w:br/>
        <w:t>Et me fortè animi dubio quaerente patronum,</w:t>
      </w:r>
      <w:r w:rsidRPr="00695C43">
        <w:rPr>
          <w:lang w:val="en-US"/>
        </w:rPr>
        <w:br/>
        <w:t>(410)   Cuius tutelae cederet iste labor,</w:t>
      </w:r>
      <w:r w:rsidRPr="00695C43">
        <w:rPr>
          <w:lang w:val="en-US"/>
        </w:rPr>
        <w:br/>
        <w:t>Constitit ante meos oculos Heliconia virgo,</w:t>
      </w:r>
      <w:r w:rsidRPr="00695C43">
        <w:rPr>
          <w:lang w:val="en-US"/>
        </w:rPr>
        <w:br/>
        <w:t xml:space="preserve">   Melpomenen certis credo fuisse notis.</w:t>
      </w:r>
      <w:r w:rsidRPr="00695C43">
        <w:rPr>
          <w:lang w:val="en-US"/>
        </w:rPr>
        <w:br/>
      </w:r>
      <w:r w:rsidRPr="00695C43">
        <w:rPr>
          <w:lang w:val="it-IT"/>
        </w:rPr>
        <w:t>Dextra tubam, sceptrum regale sinistra gerebat,</w:t>
      </w:r>
      <w:r w:rsidRPr="00695C43">
        <w:rPr>
          <w:lang w:val="it-IT"/>
        </w:rPr>
        <w:br/>
        <w:t xml:space="preserve">   Circum puniceus crura cothurnus erat.</w:t>
      </w:r>
      <w:r w:rsidRPr="00695C43">
        <w:rPr>
          <w:lang w:val="it-IT"/>
        </w:rPr>
        <w:br/>
        <w:t>(415) Et mihi voluenti curas in pectore dixit,</w:t>
      </w:r>
      <w:r w:rsidRPr="00695C43">
        <w:rPr>
          <w:lang w:val="it-IT"/>
        </w:rPr>
        <w:br/>
        <w:t xml:space="preserve">   O in re nimium desidiose tua.</w:t>
      </w:r>
      <w:r w:rsidRPr="00695C43">
        <w:rPr>
          <w:lang w:val="it-IT"/>
        </w:rPr>
        <w:br/>
        <w:t>Quid dubio pendes animo? quid stultè moraris?</w:t>
      </w:r>
      <w:r w:rsidRPr="00695C43">
        <w:rPr>
          <w:lang w:val="it-IT"/>
        </w:rPr>
        <w:br/>
        <w:t xml:space="preserve">   Ecce quod affectas, vir tibi tutor adest.</w:t>
      </w:r>
      <w:r w:rsidRPr="00695C43">
        <w:rPr>
          <w:lang w:val="it-IT"/>
        </w:rPr>
        <w:br/>
        <w:t>Quem cernis toties in syluas manè ruentem,</w:t>
      </w:r>
      <w:r w:rsidRPr="00695C43">
        <w:rPr>
          <w:lang w:val="it-IT"/>
        </w:rPr>
        <w:br/>
        <w:t>(420)   Aulaque vix praedam quo redeunte capit.</w:t>
      </w:r>
      <w:r w:rsidRPr="00695C43">
        <w:rPr>
          <w:lang w:val="it-IT"/>
        </w:rPr>
        <w:br/>
        <w:t>Vir Princeps, comis, quo non humanior alter,</w:t>
      </w:r>
      <w:r w:rsidRPr="00695C43">
        <w:rPr>
          <w:lang w:val="it-IT"/>
        </w:rPr>
        <w:br/>
        <w:t xml:space="preserve">   Et nostri ante alios fautor abundè chori.</w:t>
      </w:r>
      <w:r w:rsidRPr="00695C43">
        <w:rPr>
          <w:lang w:val="it-IT"/>
        </w:rPr>
        <w:br/>
        <w:t>Cui nec diuitiae fastum, nec origo dedêre,</w:t>
      </w:r>
      <w:r w:rsidRPr="00695C43">
        <w:rPr>
          <w:lang w:val="it-IT"/>
        </w:rPr>
        <w:br/>
        <w:t xml:space="preserve">   Sed placidi faciunt pectoris esse magis.</w:t>
      </w:r>
      <w:r w:rsidRPr="00695C43">
        <w:rPr>
          <w:lang w:val="it-IT"/>
        </w:rPr>
        <w:br/>
        <w:t>(425) Quem grauitas morum cum mansuetudine iuncta,</w:t>
      </w:r>
      <w:r w:rsidRPr="00695C43">
        <w:rPr>
          <w:lang w:val="it-IT"/>
        </w:rPr>
        <w:br/>
        <w:t xml:space="preserve">   Claraque commendat dexteritate fides.</w:t>
      </w:r>
      <w:r w:rsidRPr="00695C43">
        <w:rPr>
          <w:lang w:val="it-IT"/>
        </w:rPr>
        <w:br/>
        <w:t>Denique qui puer est nostris nutritus in hortis,</w:t>
      </w:r>
      <w:r w:rsidRPr="00695C43">
        <w:rPr>
          <w:lang w:val="it-IT"/>
        </w:rPr>
        <w:br/>
        <w:t xml:space="preserve">   Ille tui vindex Aule laboris erit.</w:t>
      </w:r>
      <w:r w:rsidRPr="00695C43">
        <w:rPr>
          <w:lang w:val="it-IT"/>
        </w:rPr>
        <w:br/>
        <w:t>Tu modò ne dubites illius nomine tutò</w:t>
      </w:r>
      <w:r w:rsidRPr="00695C43">
        <w:rPr>
          <w:lang w:val="it-IT"/>
        </w:rPr>
        <w:br/>
        <w:t>(430)   Hoc opus in lucem deproperare tuum.</w:t>
      </w:r>
      <w:r w:rsidRPr="00695C43">
        <w:rPr>
          <w:lang w:val="it-IT"/>
        </w:rPr>
        <w:br/>
      </w:r>
      <w:r w:rsidRPr="00695C43">
        <w:rPr>
          <w:lang w:val="en-US"/>
        </w:rPr>
        <w:t>Dixit, &amp; in tenues auras discessit, &amp; illo</w:t>
      </w:r>
      <w:r w:rsidRPr="00695C43">
        <w:rPr>
          <w:lang w:val="en-US"/>
        </w:rPr>
        <w:br/>
        <w:t xml:space="preserve">   Gratus odor mansit numinis aura loco.</w:t>
      </w:r>
      <w:r w:rsidRPr="00695C43">
        <w:rPr>
          <w:lang w:val="en-US"/>
        </w:rPr>
        <w:br/>
      </w:r>
      <w:r w:rsidRPr="00695C43">
        <w:rPr>
          <w:lang w:val="it-IT"/>
        </w:rPr>
        <w:t>Exilui, titulosque tuos in fronte notantis</w:t>
      </w:r>
      <w:r w:rsidRPr="00695C43">
        <w:rPr>
          <w:lang w:val="it-IT"/>
        </w:rPr>
        <w:br/>
        <w:t xml:space="preserve">   Spes animo accessit non dubitata meo.</w:t>
      </w:r>
      <w:r w:rsidRPr="00695C43">
        <w:rPr>
          <w:lang w:val="it-IT"/>
        </w:rPr>
        <w:br/>
        <w:t>(435) Quippe argumenti tractata hoc summa libello,</w:t>
      </w:r>
      <w:r w:rsidRPr="00695C43">
        <w:rPr>
          <w:lang w:val="it-IT"/>
        </w:rPr>
        <w:br/>
        <w:t xml:space="preserve">   Res est praecipuè non aliena tibi.</w:t>
      </w:r>
      <w:r w:rsidRPr="00695C43">
        <w:rPr>
          <w:lang w:val="it-IT"/>
        </w:rPr>
        <w:br/>
        <w:t>Est hic Aeneas pietate insignis, &amp; armis,</w:t>
      </w:r>
      <w:r w:rsidRPr="00695C43">
        <w:rPr>
          <w:lang w:val="it-IT"/>
        </w:rPr>
        <w:br/>
        <w:t xml:space="preserve">   Imperij domitor saeue Cupido tui.</w:t>
      </w:r>
      <w:r w:rsidRPr="00695C43">
        <w:rPr>
          <w:lang w:val="it-IT"/>
        </w:rPr>
        <w:br/>
        <w:t>[17] NVNCVPATORIA.</w:t>
      </w:r>
      <w:r w:rsidRPr="00695C43">
        <w:rPr>
          <w:lang w:val="it-IT"/>
        </w:rPr>
        <w:br/>
      </w:r>
      <w:r w:rsidRPr="00695C43">
        <w:rPr>
          <w:lang w:val="en-US"/>
        </w:rPr>
        <w:t>Cuius in expressa sic pulcher imagine luces,</w:t>
      </w:r>
      <w:r w:rsidRPr="00695C43">
        <w:rPr>
          <w:lang w:val="en-US"/>
        </w:rPr>
        <w:br/>
        <w:t>(440)   Vt trahis ipsius de patruele genus.</w:t>
      </w:r>
      <w:r w:rsidRPr="00695C43">
        <w:rPr>
          <w:lang w:val="en-US"/>
        </w:rPr>
        <w:br/>
        <w:t>(Author enim generis, nisi coniectura sagaces</w:t>
      </w:r>
      <w:r w:rsidRPr="00695C43">
        <w:rPr>
          <w:lang w:val="en-US"/>
        </w:rPr>
        <w:br/>
        <w:t xml:space="preserve">   Prisca viros fallit, Troilus ipse tui est.</w:t>
      </w:r>
      <w:r w:rsidRPr="00695C43">
        <w:rPr>
          <w:lang w:val="en-US"/>
        </w:rPr>
        <w:br/>
      </w:r>
      <w:r w:rsidRPr="00695C43">
        <w:rPr>
          <w:lang w:val="it-IT"/>
        </w:rPr>
        <w:t>Qui cum Pelida pugnans Simoentis ad vndas,</w:t>
      </w:r>
      <w:r w:rsidRPr="00695C43">
        <w:rPr>
          <w:lang w:val="it-IT"/>
        </w:rPr>
        <w:br/>
        <w:t xml:space="preserve">   Morte tulit laudem, perpetuumque decus.)</w:t>
      </w:r>
      <w:r w:rsidRPr="00695C43">
        <w:rPr>
          <w:lang w:val="it-IT"/>
        </w:rPr>
        <w:br/>
        <w:t>(445) Nec te Anchisiadi potuisset Cous Apelles</w:t>
      </w:r>
      <w:r w:rsidRPr="00695C43">
        <w:rPr>
          <w:lang w:val="it-IT"/>
        </w:rPr>
        <w:br/>
        <w:t xml:space="preserve">   Sic, vt caecutiens assimulare Dea.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Illius est aeuo rapta in florente Creusa,</w:t>
      </w:r>
      <w:r w:rsidRPr="00695C43">
        <w:rPr>
          <w:lang w:val="it-IT"/>
        </w:rPr>
        <w:br/>
        <w:t xml:space="preserve">   Annam quinque neci lustra dedere tuam. </w:t>
      </w:r>
      <w:r>
        <w:rPr>
          <w:rStyle w:val="FootnoteReference"/>
        </w:rPr>
        <w:footnoteReference w:id="9"/>
      </w:r>
      <w:r w:rsidRPr="00695C43">
        <w:rPr>
          <w:lang w:val="it-IT"/>
        </w:rPr>
        <w:br/>
        <w:t>Ille diu thalamo caruit, taedaque iugali,</w:t>
      </w:r>
      <w:r w:rsidRPr="00695C43">
        <w:rPr>
          <w:lang w:val="it-IT"/>
        </w:rPr>
        <w:br/>
        <w:t>(450)   Sub fato tolerans mille pericla suo.</w:t>
      </w:r>
      <w:r w:rsidRPr="00695C43">
        <w:rPr>
          <w:lang w:val="it-IT"/>
        </w:rPr>
        <w:br/>
        <w:t>Nos te penè duos annos Mauortis in armis</w:t>
      </w:r>
      <w:r w:rsidRPr="00695C43">
        <w:rPr>
          <w:lang w:val="it-IT"/>
        </w:rPr>
        <w:br/>
        <w:t xml:space="preserve">   Bellantem vidui cernimus esse thori.</w:t>
      </w:r>
      <w:r w:rsidRPr="00695C43">
        <w:rPr>
          <w:lang w:val="it-IT"/>
        </w:rPr>
        <w:br/>
        <w:t>Parte tamen differs, &amp; in hoc foelicior illo,</w:t>
      </w:r>
      <w:r w:rsidRPr="00695C43">
        <w:rPr>
          <w:lang w:val="it-IT"/>
        </w:rPr>
        <w:br/>
        <w:t xml:space="preserve">   Quòd tua non fuerit dedecorosa Venus.</w:t>
      </w:r>
      <w:r w:rsidRPr="00695C43">
        <w:rPr>
          <w:lang w:val="it-IT"/>
        </w:rPr>
        <w:br/>
        <w:t>(455) Eius in amplexu spolium Phoenissa pudoris,</w:t>
      </w:r>
      <w:r w:rsidRPr="00695C43">
        <w:rPr>
          <w:lang w:val="it-IT"/>
        </w:rPr>
        <w:br/>
        <w:t xml:space="preserve">   Postmodo sed poenas morte datura, dedit.</w:t>
      </w:r>
      <w:r w:rsidRPr="00695C43">
        <w:rPr>
          <w:lang w:val="it-IT"/>
        </w:rPr>
        <w:br/>
        <w:t>Non tua Maiestas hac est à labe notata,</w:t>
      </w:r>
      <w:r w:rsidRPr="00695C43">
        <w:rPr>
          <w:lang w:val="it-IT"/>
        </w:rPr>
        <w:br/>
        <w:t xml:space="preserve">   Nec tam dira tui spicula tingit Amor.</w:t>
      </w:r>
      <w:r w:rsidRPr="00695C43">
        <w:rPr>
          <w:lang w:val="it-IT"/>
        </w:rPr>
        <w:br/>
        <w:t>Non ad fraudandas docta est tibi lingua puellas,</w:t>
      </w:r>
      <w:r w:rsidRPr="00695C43">
        <w:rPr>
          <w:lang w:val="it-IT"/>
        </w:rPr>
        <w:br/>
        <w:t>(460)   Nec iacet insidis vlla pudica tuis.</w:t>
      </w:r>
      <w:r w:rsidRPr="00695C43">
        <w:rPr>
          <w:lang w:val="it-IT"/>
        </w:rPr>
        <w:br/>
        <w:t>Sed certare feris cursu, leporemque capramque</w:t>
      </w:r>
      <w:r w:rsidRPr="00695C43">
        <w:rPr>
          <w:lang w:val="it-IT"/>
        </w:rPr>
        <w:br/>
        <w:t xml:space="preserve">   In casses gestis praecipitare tuos.</w:t>
      </w:r>
      <w:r w:rsidRPr="00695C43">
        <w:rPr>
          <w:lang w:val="it-IT"/>
        </w:rPr>
        <w:br/>
        <w:t>Est tibi maior apro pectus terebrare voluptas,</w:t>
      </w:r>
      <w:r w:rsidRPr="00695C43">
        <w:rPr>
          <w:lang w:val="it-IT"/>
        </w:rPr>
        <w:br/>
        <w:t xml:space="preserve">   Quam foret in tepido mollis amica sinu.</w:t>
      </w:r>
      <w:r w:rsidRPr="00695C43">
        <w:rPr>
          <w:lang w:val="it-IT"/>
        </w:rPr>
        <w:br/>
        <w:t>(465) Sic olim Hyppolitus montanis gloria lustris,</w:t>
      </w:r>
      <w:r w:rsidRPr="00695C43">
        <w:rPr>
          <w:lang w:val="it-IT"/>
        </w:rPr>
        <w:br/>
        <w:t xml:space="preserve">   Vitam traduxit Bellerophonque suam.</w:t>
      </w:r>
      <w:r w:rsidRPr="00695C43">
        <w:rPr>
          <w:lang w:val="it-IT"/>
        </w:rPr>
        <w:br/>
        <w:t>Peccet vt Aeneas, veniam tamen ipse meretur,</w:t>
      </w:r>
      <w:r w:rsidRPr="00695C43">
        <w:rPr>
          <w:lang w:val="it-IT"/>
        </w:rPr>
        <w:br/>
        <w:t xml:space="preserve">   Nullus enim fato fit prohibente nocens,</w:t>
      </w:r>
      <w:r w:rsidRPr="00695C43">
        <w:rPr>
          <w:lang w:val="it-IT"/>
        </w:rPr>
        <w:br/>
        <w:t>At post errores illi est Lauinia coniunx,</w:t>
      </w:r>
      <w:r w:rsidRPr="00695C43">
        <w:rPr>
          <w:lang w:val="it-IT"/>
        </w:rPr>
        <w:br/>
        <w:t>(470)   Alite sed nuptum prosperiore data.</w:t>
      </w:r>
      <w:r w:rsidRPr="00695C43">
        <w:rPr>
          <w:lang w:val="it-IT"/>
        </w:rPr>
        <w:br/>
      </w:r>
      <w:r w:rsidRPr="00695C43">
        <w:rPr>
          <w:lang w:val="en-US"/>
        </w:rPr>
        <w:t>B</w:t>
      </w:r>
      <w:r w:rsidRPr="00695C43">
        <w:rPr>
          <w:lang w:val="en-US"/>
        </w:rPr>
        <w:br/>
        <w:t>[18] EPISTOLA</w:t>
      </w:r>
      <w:r w:rsidRPr="00695C43">
        <w:rPr>
          <w:lang w:val="en-US"/>
        </w:rPr>
        <w:br/>
        <w:t>Huius in amplexu (sic illum fata trahebant)</w:t>
      </w:r>
      <w:r w:rsidRPr="00695C43">
        <w:rPr>
          <w:lang w:val="en-US"/>
        </w:rPr>
        <w:br/>
        <w:t xml:space="preserve">   Transegit reliquos, &amp; sine labe, dies.</w:t>
      </w:r>
      <w:r w:rsidRPr="00695C43">
        <w:rPr>
          <w:lang w:val="en-US"/>
        </w:rPr>
        <w:br/>
      </w:r>
      <w:r w:rsidRPr="00695C43">
        <w:rPr>
          <w:lang w:val="it-IT"/>
        </w:rPr>
        <w:t>Haud aliter nunc te coniunx manet altera, cuius,</w:t>
      </w:r>
      <w:r w:rsidRPr="00695C43">
        <w:rPr>
          <w:lang w:val="it-IT"/>
        </w:rPr>
        <w:br/>
        <w:t xml:space="preserve">   Sint certamen opes, stemmata, forma, pudor. </w:t>
      </w:r>
      <w:r w:rsidRPr="00695C43">
        <w:rPr>
          <w:lang w:val="it-IT"/>
        </w:rPr>
        <w:br/>
        <w:t>(475) Et propè tempus adest (nisi me praesagia fallunt)</w:t>
      </w:r>
      <w:r w:rsidRPr="00695C43">
        <w:rPr>
          <w:lang w:val="it-IT"/>
        </w:rPr>
        <w:br/>
        <w:t xml:space="preserve">   Quod thalamum intrabit bella puella tuum.</w:t>
      </w:r>
      <w:r w:rsidRPr="00695C43">
        <w:rPr>
          <w:lang w:val="it-IT"/>
        </w:rPr>
        <w:br/>
        <w:t>Tum ventosa salo committam vela patenti,</w:t>
      </w:r>
      <w:r w:rsidRPr="00695C43">
        <w:rPr>
          <w:lang w:val="it-IT"/>
        </w:rPr>
        <w:br/>
        <w:t xml:space="preserve">   Qui nunc vix fragili littora fulco trabe.</w:t>
      </w:r>
      <w:r w:rsidRPr="00695C43">
        <w:rPr>
          <w:lang w:val="it-IT"/>
        </w:rPr>
        <w:br/>
      </w:r>
      <w:r w:rsidRPr="00695C43">
        <w:rPr>
          <w:lang w:val="en-US"/>
        </w:rPr>
        <w:t>Tum noua Piërias optabo in carmina vires,</w:t>
      </w:r>
      <w:r w:rsidRPr="00695C43">
        <w:rPr>
          <w:lang w:val="en-US"/>
        </w:rPr>
        <w:br/>
        <w:t>(480)   Et dabit optatam Cynthius author opem.</w:t>
      </w:r>
      <w:r w:rsidRPr="00695C43">
        <w:rPr>
          <w:lang w:val="en-US"/>
        </w:rPr>
        <w:br/>
        <w:t>Tunc Hymenaee tuos flores, tecumque Iuuentam,</w:t>
      </w:r>
      <w:r w:rsidRPr="00695C43">
        <w:rPr>
          <w:lang w:val="en-US"/>
        </w:rPr>
        <w:br/>
        <w:t xml:space="preserve">   Quasque geris taedas, &amp; tua sacra canam.</w:t>
      </w:r>
      <w:r w:rsidRPr="00695C43">
        <w:rPr>
          <w:lang w:val="en-US"/>
        </w:rPr>
        <w:br/>
        <w:t>Tum mecum in patriam primus (modò vita supersit)</w:t>
      </w:r>
      <w:r w:rsidRPr="00695C43">
        <w:rPr>
          <w:lang w:val="en-US"/>
        </w:rPr>
        <w:br/>
        <w:t xml:space="preserve">   Deducam Musas ex Helicone meam.</w:t>
      </w:r>
      <w:r w:rsidRPr="00695C43">
        <w:rPr>
          <w:lang w:val="en-US"/>
        </w:rPr>
        <w:br/>
      </w:r>
      <w:r w:rsidRPr="00695C43">
        <w:rPr>
          <w:lang w:val="it-IT"/>
        </w:rPr>
        <w:t>(485) Quod superest, generose Heros, tibi drama dicatum,</w:t>
      </w:r>
      <w:r w:rsidRPr="00695C43">
        <w:rPr>
          <w:lang w:val="it-IT"/>
        </w:rPr>
        <w:br/>
        <w:t xml:space="preserve">   Quaque fide spero, protege, quaque potes.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br/>
        <w:t>DRAMATIS PERSONAE.</w:t>
      </w:r>
      <w:r w:rsidRPr="00695C43">
        <w:rPr>
          <w:lang w:val="it-IT"/>
        </w:rPr>
        <w:br/>
      </w:r>
      <w:r w:rsidRPr="00695C43">
        <w:rPr>
          <w:lang w:val="it-IT"/>
        </w:rPr>
        <w:br/>
      </w:r>
      <w:r w:rsidR="00DF0E1C">
        <w:rPr>
          <w:lang w:val="it-IT"/>
        </w:rPr>
        <w:t>Bi</w:t>
      </w:r>
    </w:p>
    <w:p w14:paraId="0286D777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IVPPITER</w:t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  <w:t>DIDO Regina Punicorum</w:t>
      </w:r>
      <w:r w:rsidRPr="00695C43">
        <w:rPr>
          <w:lang w:val="it-IT"/>
        </w:rPr>
        <w:br/>
        <w:t>MERCVRIVS</w:t>
      </w:r>
      <w:r w:rsidRPr="00695C43">
        <w:rPr>
          <w:lang w:val="it-IT"/>
        </w:rPr>
        <w:br/>
        <w:t>IVNO</w:t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  <w:t>ANNA soror reginae.</w:t>
      </w:r>
      <w:r w:rsidRPr="00695C43">
        <w:rPr>
          <w:lang w:val="it-IT"/>
        </w:rPr>
        <w:br/>
        <w:t>VENVS</w:t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  <w:t>BARCE nutrix vtriusque.</w:t>
      </w:r>
      <w:r w:rsidRPr="00695C43">
        <w:rPr>
          <w:lang w:val="it-IT"/>
        </w:rPr>
        <w:br/>
        <w:t>CVPIDO</w:t>
      </w:r>
      <w:r w:rsidRPr="00695C43">
        <w:rPr>
          <w:lang w:val="it-IT"/>
        </w:rPr>
        <w:br/>
        <w:t>FAMA.</w:t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  <w:t>CEPHALUS venator Regius.</w:t>
      </w:r>
      <w:r w:rsidRPr="00695C43">
        <w:rPr>
          <w:lang w:val="it-IT"/>
        </w:rPr>
        <w:br/>
        <w:t>AENEAS.</w:t>
      </w:r>
      <w:r w:rsidRPr="00695C43">
        <w:rPr>
          <w:lang w:val="it-IT"/>
        </w:rPr>
        <w:br/>
        <w:t>ACHATES, à secretis</w:t>
      </w:r>
      <w:r w:rsidRPr="00695C43">
        <w:rPr>
          <w:lang w:val="it-IT"/>
        </w:rPr>
        <w:tab/>
      </w:r>
      <w:r w:rsidRPr="00695C43">
        <w:rPr>
          <w:lang w:val="it-IT"/>
        </w:rPr>
        <w:tab/>
        <w:t>HIARBAS Rex Mauritaniae,</w:t>
      </w:r>
      <w:r w:rsidRPr="00695C43">
        <w:rPr>
          <w:lang w:val="it-IT"/>
        </w:rPr>
        <w:br/>
        <w:t>ASCANIVS, filius Aeneae.</w:t>
      </w:r>
      <w:r w:rsidRPr="00695C43">
        <w:rPr>
          <w:lang w:val="it-IT"/>
        </w:rPr>
        <w:br/>
        <w:t xml:space="preserve">MISENVS, tubicen </w:t>
      </w:r>
      <w:r w:rsidRPr="00695C43">
        <w:rPr>
          <w:lang w:val="it-IT"/>
        </w:rPr>
        <w:br/>
        <w:t>CLOANTHVS</w:t>
      </w:r>
      <w:r w:rsidRPr="00695C43">
        <w:rPr>
          <w:lang w:val="it-IT"/>
        </w:rPr>
        <w:tab/>
      </w:r>
      <w:r w:rsidRPr="00695C43">
        <w:rPr>
          <w:lang w:val="it-IT"/>
        </w:rPr>
        <w:tab/>
      </w:r>
      <w:r w:rsidRPr="00695C43">
        <w:rPr>
          <w:lang w:val="it-IT"/>
        </w:rPr>
        <w:tab/>
        <w:t xml:space="preserve">BESSA Regi </w:t>
      </w:r>
      <w:r w:rsidRPr="00695C43">
        <w:rPr>
          <w:rFonts w:cstheme="minorHAnsi"/>
          <w:lang w:val="it-IT"/>
        </w:rPr>
        <w:t>à</w:t>
      </w:r>
      <w:r w:rsidRPr="00695C43">
        <w:rPr>
          <w:lang w:val="it-IT"/>
        </w:rPr>
        <w:t xml:space="preserve"> cubiculis.</w:t>
      </w:r>
      <w:r w:rsidRPr="00695C43">
        <w:rPr>
          <w:lang w:val="it-IT"/>
        </w:rPr>
        <w:br/>
        <w:t>EVRYALVS socij Aeneae tacentes:</w:t>
      </w:r>
      <w:r w:rsidRPr="00695C43">
        <w:rPr>
          <w:lang w:val="it-IT"/>
        </w:rPr>
        <w:br/>
        <w:t>GYAS</w:t>
      </w:r>
      <w:r w:rsidRPr="00695C43">
        <w:rPr>
          <w:lang w:val="it-IT"/>
        </w:rPr>
        <w:br/>
        <w:t>NISVS</w:t>
      </w:r>
      <w:r w:rsidRPr="00695C43">
        <w:rPr>
          <w:lang w:val="it-IT"/>
        </w:rPr>
        <w:br/>
        <w:t>CHORVS, Nympharum actu secundo, Punicarum actu quinto.</w:t>
      </w:r>
      <w:r w:rsidRPr="00695C43">
        <w:rPr>
          <w:lang w:val="it-IT"/>
        </w:rPr>
        <w:br/>
        <w:t xml:space="preserve">[19] </w:t>
      </w:r>
    </w:p>
    <w:p w14:paraId="0A049EEA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PROLOGVS.</w:t>
      </w:r>
      <w:r w:rsidRPr="00695C43">
        <w:rPr>
          <w:lang w:val="it-IT"/>
        </w:rPr>
        <w:br/>
        <w:t>Carmen iambicum trimetrum.</w:t>
      </w:r>
      <w:r w:rsidRPr="00695C43">
        <w:rPr>
          <w:lang w:val="it-IT"/>
        </w:rPr>
        <w:br/>
        <w:t>SAlute vos Musis amici impertio.</w:t>
      </w:r>
      <w:r w:rsidRPr="00695C43">
        <w:rPr>
          <w:lang w:val="it-IT"/>
        </w:rPr>
        <w:br/>
        <w:t>Assistite aequo animo, &amp; benignis auribus</w:t>
      </w:r>
      <w:r w:rsidRPr="00695C43">
        <w:rPr>
          <w:lang w:val="it-IT"/>
        </w:rPr>
        <w:br/>
        <w:t>Haurite vix natam rec</w:t>
      </w:r>
      <w:r w:rsidRPr="00695C43">
        <w:rPr>
          <w:rFonts w:cstheme="minorHAnsi"/>
          <w:lang w:val="it-IT"/>
        </w:rPr>
        <w:t>è</w:t>
      </w:r>
      <w:r w:rsidRPr="00695C43">
        <w:rPr>
          <w:lang w:val="it-IT"/>
        </w:rPr>
        <w:t>ns Tragoediam.</w:t>
      </w:r>
      <w:r w:rsidRPr="00695C43">
        <w:rPr>
          <w:lang w:val="it-IT"/>
        </w:rPr>
        <w:br/>
        <w:t>Nouo vetustam rem Histriones ludicro</w:t>
      </w:r>
      <w:r w:rsidRPr="00695C43">
        <w:rPr>
          <w:lang w:val="it-IT"/>
        </w:rPr>
        <w:br/>
        <w:t>(5) Nostri exhibebunt: vos Poëtae industriam</w:t>
      </w:r>
      <w:r w:rsidRPr="00695C43">
        <w:rPr>
          <w:lang w:val="it-IT"/>
        </w:rPr>
        <w:br/>
        <w:t>Noui fauore augete, quem expectat viris</w:t>
      </w:r>
      <w:r w:rsidRPr="00695C43">
        <w:rPr>
          <w:lang w:val="it-IT"/>
        </w:rPr>
        <w:br/>
        <w:t>A literarum candidatis maximum.</w:t>
      </w:r>
      <w:r w:rsidRPr="00695C43">
        <w:rPr>
          <w:lang w:val="it-IT"/>
        </w:rPr>
        <w:br/>
        <w:t>Odere Musae liuidas fuci notas:</w:t>
      </w:r>
      <w:r w:rsidRPr="00695C43">
        <w:rPr>
          <w:lang w:val="it-IT"/>
        </w:rPr>
        <w:br/>
        <w:t>Sic &amp; colentes sacra Musarum, gerunt</w:t>
      </w:r>
      <w:r w:rsidRPr="00695C43">
        <w:rPr>
          <w:lang w:val="it-IT"/>
        </w:rPr>
        <w:br/>
        <w:t>(10) Argenteo candore pectus lucidum.</w:t>
      </w:r>
      <w:r w:rsidRPr="00695C43">
        <w:rPr>
          <w:lang w:val="it-IT"/>
        </w:rPr>
        <w:br/>
        <w:t>Sed erunt. proteruiora Momi nomina,</w:t>
      </w:r>
      <w:r w:rsidRPr="00695C43">
        <w:rPr>
          <w:lang w:val="it-IT"/>
        </w:rPr>
        <w:br/>
        <w:t>Sycophantijs &amp; mancipata ignauiae,</w:t>
      </w:r>
      <w:r w:rsidRPr="00695C43">
        <w:rPr>
          <w:lang w:val="it-IT"/>
        </w:rPr>
        <w:br/>
        <w:t>Barba verendi pallioque simij,</w:t>
      </w:r>
      <w:r w:rsidRPr="00695C43">
        <w:rPr>
          <w:lang w:val="it-IT"/>
        </w:rPr>
        <w:br/>
        <w:t>Qui maleuolo sic dictitabunt pectore:</w:t>
      </w:r>
      <w:r w:rsidRPr="00695C43">
        <w:rPr>
          <w:lang w:val="it-IT"/>
        </w:rPr>
        <w:br/>
        <w:t>(15) Hominem adeò adolescentulum, cui lacteas</w:t>
      </w:r>
      <w:r w:rsidRPr="00695C43">
        <w:rPr>
          <w:lang w:val="it-IT"/>
        </w:rPr>
        <w:br/>
        <w:t>Lanugo malas prima nondum pinxerit,</w:t>
      </w:r>
      <w:r w:rsidRPr="00695C43">
        <w:rPr>
          <w:lang w:val="it-IT"/>
        </w:rPr>
        <w:br/>
        <w:t>Sublimiora molientem viribus,</w:t>
      </w:r>
      <w:r w:rsidRPr="00695C43">
        <w:rPr>
          <w:lang w:val="it-IT"/>
        </w:rPr>
        <w:br/>
        <w:t>Repentè se ad studium applicasse Musicum,</w:t>
      </w:r>
      <w:r w:rsidRPr="00695C43">
        <w:rPr>
          <w:lang w:val="it-IT"/>
        </w:rPr>
        <w:br/>
        <w:t>Pontoque caereis daturum nomina</w:t>
      </w:r>
      <w:r w:rsidRPr="00695C43">
        <w:rPr>
          <w:lang w:val="it-IT"/>
        </w:rPr>
        <w:br/>
        <w:t>(20) Pennis, vel instar aureas tibicinis</w:t>
      </w:r>
      <w:r w:rsidRPr="00695C43">
        <w:rPr>
          <w:lang w:val="it-IT"/>
        </w:rPr>
        <w:br/>
        <w:t>Eburnea ostentantis in cheli fides,</w:t>
      </w:r>
      <w:r w:rsidRPr="00695C43">
        <w:rPr>
          <w:lang w:val="it-IT"/>
        </w:rPr>
        <w:br/>
        <w:t>Dignum Theatro sibilis explodier.</w:t>
      </w:r>
      <w:r w:rsidRPr="00695C43">
        <w:rPr>
          <w:lang w:val="it-IT"/>
        </w:rPr>
        <w:br/>
        <w:t>Nae caeciores gestitant talpis animos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Isti Philauti, onerosa terrae pondera,</w:t>
      </w:r>
      <w:r w:rsidRPr="00695C43">
        <w:rPr>
          <w:lang w:val="it-IT"/>
        </w:rPr>
        <w:br/>
        <w:t>(25) Bipedes aselli: Sed bonis qui plurimis</w:t>
      </w:r>
      <w:r w:rsidRPr="00695C43">
        <w:rPr>
          <w:lang w:val="it-IT"/>
        </w:rPr>
        <w:br/>
        <w:t>Studet placere, non mouetur tantulum</w:t>
      </w:r>
      <w:r w:rsidRPr="00695C43">
        <w:rPr>
          <w:lang w:val="it-IT"/>
        </w:rPr>
        <w:br/>
        <w:t>Loquaculi iugulante Momi virgula</w:t>
      </w:r>
      <w:r w:rsidRPr="00695C43">
        <w:rPr>
          <w:lang w:val="it-IT"/>
        </w:rPr>
        <w:br/>
        <w:t>Noster Poëta: nam nec aurae gratia</w:t>
      </w:r>
      <w:r w:rsidRPr="00695C43">
        <w:rPr>
          <w:lang w:val="it-IT"/>
        </w:rPr>
        <w:br/>
        <w:t>Popularis, aut vt hinc pararet gloriam,</w:t>
      </w:r>
      <w:r w:rsidRPr="00695C43">
        <w:rPr>
          <w:lang w:val="it-IT"/>
        </w:rPr>
        <w:br/>
        <w:t>Bij</w:t>
      </w:r>
      <w:r w:rsidRPr="00695C43">
        <w:rPr>
          <w:lang w:val="it-IT"/>
        </w:rPr>
        <w:br/>
        <w:t>[20] PROLOGVS.</w:t>
      </w:r>
      <w:r w:rsidRPr="00695C43">
        <w:rPr>
          <w:lang w:val="it-IT"/>
        </w:rPr>
        <w:br/>
        <w:t>(30) Descendit in periculis vberrimam</w:t>
      </w:r>
      <w:r w:rsidRPr="00695C43">
        <w:rPr>
          <w:lang w:val="it-IT"/>
        </w:rPr>
        <w:br/>
        <w:t>Tantis palaestram: sed vel hoc opusculo</w:t>
      </w:r>
      <w:r w:rsidRPr="00695C43">
        <w:rPr>
          <w:lang w:val="it-IT"/>
        </w:rPr>
        <w:br/>
        <w:t>Ad Musices farraginem vena studuit</w:t>
      </w:r>
      <w:r w:rsidRPr="00695C43">
        <w:rPr>
          <w:lang w:val="it-IT"/>
        </w:rPr>
        <w:br/>
        <w:t>Foecundiore praeditos lacessere,</w:t>
      </w:r>
      <w:r w:rsidRPr="00695C43">
        <w:rPr>
          <w:lang w:val="it-IT"/>
        </w:rPr>
        <w:br/>
        <w:t>Quò maior indè ornatus ad rem Musicam,</w:t>
      </w:r>
      <w:r w:rsidRPr="00695C43">
        <w:rPr>
          <w:lang w:val="it-IT"/>
        </w:rPr>
        <w:br/>
        <w:t>(35) Quae penè nunc deleta iacet, accederet.</w:t>
      </w:r>
      <w:r w:rsidRPr="00695C43">
        <w:rPr>
          <w:lang w:val="it-IT"/>
        </w:rPr>
        <w:br/>
        <w:t>Quòd si suis successibus votum caret,</w:t>
      </w:r>
      <w:r w:rsidRPr="00695C43">
        <w:rPr>
          <w:lang w:val="it-IT"/>
        </w:rPr>
        <w:br/>
        <w:t>Apud tamen sinceriores inueniet</w:t>
      </w:r>
      <w:r w:rsidRPr="00695C43">
        <w:rPr>
          <w:lang w:val="it-IT"/>
        </w:rPr>
        <w:br/>
        <w:t>Laudem voluntas, &amp; parata industria.</w:t>
      </w:r>
      <w:r w:rsidRPr="00695C43">
        <w:rPr>
          <w:lang w:val="it-IT"/>
        </w:rPr>
        <w:br/>
        <w:t>Nihil ergo agis, seu Momus es, seu Zoilus.</w:t>
      </w:r>
      <w:r w:rsidRPr="00695C43">
        <w:rPr>
          <w:lang w:val="it-IT"/>
        </w:rPr>
        <w:br/>
        <w:t>(40) Quin si allatrare pergis, en medium tibi</w:t>
      </w:r>
      <w:r w:rsidRPr="00695C43">
        <w:rPr>
          <w:lang w:val="it-IT"/>
        </w:rPr>
        <w:br/>
        <w:t>Vnguem, vel hircum obijcimus vnctum nautea.</w:t>
      </w:r>
      <w:r w:rsidRPr="00695C43">
        <w:rPr>
          <w:lang w:val="it-IT"/>
        </w:rPr>
        <w:br/>
        <w:t>Nunc longior ne taedium sermo pariat.</w:t>
      </w:r>
      <w:r w:rsidRPr="00695C43">
        <w:rPr>
          <w:lang w:val="it-IT"/>
        </w:rPr>
        <w:br/>
        <w:t>Animisque suspensi haereatis, cedere</w:t>
      </w:r>
      <w:r w:rsidRPr="00695C43">
        <w:rPr>
          <w:lang w:val="it-IT"/>
        </w:rPr>
        <w:br/>
        <w:t>Tragoediae nomen volo, dein Ludij</w:t>
      </w:r>
      <w:r w:rsidRPr="00695C43">
        <w:rPr>
          <w:lang w:val="it-IT"/>
        </w:rPr>
        <w:br/>
        <w:t>(45) (Nec mora) foras vt prodeant, intrauero:</w:t>
      </w:r>
      <w:r w:rsidRPr="00695C43">
        <w:rPr>
          <w:lang w:val="it-IT"/>
        </w:rPr>
        <w:br/>
        <w:t>Nam ne quis expectatione periochae</w:t>
      </w:r>
      <w:r w:rsidRPr="00695C43">
        <w:rPr>
          <w:lang w:val="it-IT"/>
        </w:rPr>
        <w:br/>
        <w:t>Fallatur, hac supersedebimus modò:</w:t>
      </w:r>
      <w:r w:rsidRPr="00695C43">
        <w:rPr>
          <w:lang w:val="it-IT"/>
        </w:rPr>
        <w:br/>
        <w:t>Persona enim quae prima scenam deseret.</w:t>
      </w:r>
      <w:r w:rsidRPr="00695C43">
        <w:rPr>
          <w:lang w:val="it-IT"/>
        </w:rPr>
        <w:br/>
        <w:t>Tragoediae argumentum ob oculos subijciet.</w:t>
      </w:r>
      <w:r w:rsidRPr="00695C43">
        <w:rPr>
          <w:lang w:val="it-IT"/>
        </w:rPr>
        <w:br/>
        <w:t>(50) Nunc ora &amp; aures huc &amp; animos vertite:</w:t>
      </w:r>
      <w:r w:rsidRPr="00695C43">
        <w:rPr>
          <w:lang w:val="it-IT"/>
        </w:rPr>
        <w:br/>
        <w:t>DIDO est huic Tragoediae nomen, quia</w:t>
      </w:r>
      <w:r w:rsidRPr="00695C43">
        <w:rPr>
          <w:lang w:val="it-IT"/>
        </w:rPr>
        <w:br/>
        <w:t>Primae cui partes dabuntur, Dido erit.</w:t>
      </w:r>
      <w:r w:rsidRPr="00695C43">
        <w:rPr>
          <w:lang w:val="it-IT"/>
        </w:rPr>
        <w:br/>
        <w:t>Quam dum Cupido torret impotentior</w:t>
      </w:r>
      <w:r w:rsidRPr="00695C43">
        <w:rPr>
          <w:lang w:val="it-IT"/>
        </w:rPr>
        <w:br/>
        <w:t>Malisque taedas contulisset auspicijs,</w:t>
      </w:r>
      <w:r w:rsidRPr="00695C43">
        <w:rPr>
          <w:lang w:val="it-IT"/>
        </w:rPr>
        <w:br/>
        <w:t>(55) Aeneio co</w:t>
      </w:r>
      <w:r w:rsidRPr="00695C43">
        <w:rPr>
          <w:rFonts w:cstheme="minorHAnsi"/>
          <w:lang w:val="it-IT"/>
        </w:rPr>
        <w:t>ë</w:t>
      </w:r>
      <w:r w:rsidRPr="00695C43">
        <w:rPr>
          <w:lang w:val="it-IT"/>
        </w:rPr>
        <w:t>git in funus gladio.</w:t>
      </w:r>
      <w:r w:rsidRPr="00695C43">
        <w:rPr>
          <w:lang w:val="it-IT"/>
        </w:rPr>
        <w:br/>
        <w:t>Hanc actione rem exprimemus ludicra,</w:t>
      </w:r>
      <w:r w:rsidRPr="00695C43">
        <w:rPr>
          <w:lang w:val="it-IT"/>
        </w:rPr>
        <w:br/>
        <w:t>Si vestra nostrae aequanimitas industriae</w:t>
      </w:r>
      <w:r w:rsidRPr="00695C43">
        <w:rPr>
          <w:lang w:val="it-IT"/>
        </w:rPr>
        <w:br/>
        <w:t>Accesserit tranquilla cum silentio.</w:t>
      </w:r>
      <w:r w:rsidRPr="00695C43">
        <w:rPr>
          <w:lang w:val="it-IT"/>
        </w:rPr>
        <w:br/>
        <w:t>Quare opere magno omnes rogatos peruelim,</w:t>
      </w:r>
      <w:r w:rsidRPr="00695C43">
        <w:rPr>
          <w:lang w:val="it-IT"/>
        </w:rPr>
        <w:br/>
        <w:t>(60) Operam benignè detis ad nostrum gregem,</w:t>
      </w:r>
      <w:r w:rsidRPr="00695C43">
        <w:rPr>
          <w:lang w:val="it-IT"/>
        </w:rPr>
        <w:br/>
        <w:t>Simulque pernoscatis, ecquid relliquum</w:t>
      </w:r>
      <w:r w:rsidRPr="00695C43">
        <w:rPr>
          <w:lang w:val="it-IT"/>
        </w:rPr>
        <w:br/>
        <w:t>[21] ACTVS .I. SCENA.I.</w:t>
      </w:r>
      <w:r w:rsidRPr="00695C43">
        <w:rPr>
          <w:lang w:val="it-IT"/>
        </w:rPr>
        <w:br/>
        <w:t>Spei sit, an commissus in vestram fidem,</w:t>
      </w:r>
      <w:r w:rsidRPr="00695C43">
        <w:rPr>
          <w:lang w:val="it-IT"/>
        </w:rPr>
        <w:br/>
        <w:t>Quas hic Poëta de integro faciet nouas,</w:t>
      </w:r>
      <w:r w:rsidRPr="00695C43">
        <w:rPr>
          <w:lang w:val="it-IT"/>
        </w:rPr>
        <w:br/>
        <w:t>Spectandae, an è loco mouendae sint prius.</w:t>
      </w:r>
      <w:r w:rsidRPr="00695C43">
        <w:rPr>
          <w:lang w:val="it-IT"/>
        </w:rPr>
        <w:br/>
      </w:r>
    </w:p>
    <w:p w14:paraId="6E5130B4" w14:textId="77777777" w:rsidR="00550607" w:rsidRPr="00695C43" w:rsidRDefault="00B7772A">
      <w:pPr>
        <w:spacing w:after="0"/>
        <w:rPr>
          <w:lang w:val="en-US"/>
        </w:rPr>
      </w:pPr>
      <w:r w:rsidRPr="00695C43">
        <w:rPr>
          <w:lang w:val="it-IT"/>
        </w:rPr>
        <w:lastRenderedPageBreak/>
        <w:t>Actus .I. Scena .I.</w:t>
      </w:r>
      <w:r w:rsidRPr="00695C43">
        <w:rPr>
          <w:lang w:val="it-IT"/>
        </w:rPr>
        <w:br/>
        <w:t>VENVS.</w:t>
      </w:r>
      <w:r w:rsidRPr="00695C43">
        <w:rPr>
          <w:lang w:val="it-IT"/>
        </w:rPr>
        <w:br/>
        <w:t>lambicum Trim. admistis Dimetris.</w:t>
      </w:r>
      <w:r w:rsidRPr="00695C43">
        <w:rPr>
          <w:lang w:val="it-IT"/>
        </w:rPr>
        <w:br/>
        <w:t>(65) HErbosa linquens Idali viridis iuga</w:t>
      </w:r>
      <w:r w:rsidRPr="00695C43">
        <w:rPr>
          <w:lang w:val="it-IT"/>
        </w:rPr>
        <w:br/>
        <w:t>Adsum Venus sub aridam Titaniis</w:t>
      </w:r>
      <w:r w:rsidRPr="00695C43">
        <w:rPr>
          <w:lang w:val="it-IT"/>
        </w:rPr>
        <w:br/>
        <w:t>Plagam rotis: non hîc amomum nascitur</w:t>
      </w:r>
      <w:r w:rsidRPr="00695C43">
        <w:rPr>
          <w:lang w:val="it-IT"/>
        </w:rPr>
        <w:br/>
        <w:t>Non caltha cum vacinijs,</w:t>
      </w:r>
      <w:r w:rsidRPr="00695C43">
        <w:rPr>
          <w:lang w:val="it-IT"/>
        </w:rPr>
        <w:br/>
        <w:t>Meus ignis hinc Narcissus ostro tinctus abest,</w:t>
      </w:r>
      <w:r w:rsidRPr="00695C43">
        <w:rPr>
          <w:lang w:val="it-IT"/>
        </w:rPr>
        <w:br/>
        <w:t>(70) Nec suaueolens fragrat Hyacinthi purpura,</w:t>
      </w:r>
      <w:r w:rsidRPr="00695C43">
        <w:rPr>
          <w:lang w:val="it-IT"/>
        </w:rPr>
        <w:br/>
        <w:t>Nec spirat inter roridas Amaracus</w:t>
      </w:r>
      <w:r w:rsidRPr="00695C43">
        <w:rPr>
          <w:lang w:val="it-IT"/>
        </w:rPr>
        <w:br/>
        <w:t>Rosas, nec additae thymo violae replent</w:t>
      </w:r>
      <w:r w:rsidRPr="00695C43">
        <w:rPr>
          <w:lang w:val="it-IT"/>
        </w:rPr>
        <w:br/>
        <w:t>Cultissimos puluinulos:</w:t>
      </w:r>
      <w:r w:rsidRPr="00695C43">
        <w:rPr>
          <w:lang w:val="it-IT"/>
        </w:rPr>
        <w:br/>
        <w:t>Non hîc Anethi est, non olentis flos Casiae,</w:t>
      </w:r>
      <w:r w:rsidRPr="00695C43">
        <w:rPr>
          <w:lang w:val="it-IT"/>
        </w:rPr>
        <w:br/>
        <w:t>(75) Odora Myrtus bis nec apparet locis.</w:t>
      </w:r>
      <w:r w:rsidRPr="00695C43">
        <w:rPr>
          <w:lang w:val="it-IT"/>
        </w:rPr>
        <w:br/>
        <w:t>Non has siti deserta terra delitias.</w:t>
      </w:r>
      <w:r w:rsidRPr="00695C43">
        <w:rPr>
          <w:lang w:val="it-IT"/>
        </w:rPr>
        <w:br/>
        <w:t>Miseris parit mortalibus.</w:t>
      </w:r>
      <w:r w:rsidRPr="00695C43">
        <w:rPr>
          <w:lang w:val="it-IT"/>
        </w:rPr>
        <w:br/>
        <w:t>Sed haec licet molesta sint tenerrimae</w:t>
      </w:r>
      <w:r w:rsidRPr="00695C43">
        <w:rPr>
          <w:lang w:val="it-IT"/>
        </w:rPr>
        <w:br/>
        <w:t>Deae, tamen labos mihi facillimus</w:t>
      </w:r>
      <w:r w:rsidRPr="00695C43">
        <w:rPr>
          <w:lang w:val="it-IT"/>
        </w:rPr>
        <w:br/>
        <w:t>(80) Videtur omnis, vt meo in periculis</w:t>
      </w:r>
      <w:r w:rsidRPr="00695C43">
        <w:rPr>
          <w:lang w:val="it-IT"/>
        </w:rPr>
        <w:br/>
        <w:t>Aeneae opem feram, trucesque mitigem,</w:t>
      </w:r>
      <w:r w:rsidRPr="00695C43">
        <w:rPr>
          <w:lang w:val="it-IT"/>
        </w:rPr>
        <w:br/>
        <w:t>Quae prae sua Samo fouet Carthaginem,</w:t>
      </w:r>
      <w:r w:rsidRPr="00695C43">
        <w:rPr>
          <w:lang w:val="it-IT"/>
        </w:rPr>
        <w:br/>
        <w:t>Iunonis asperae dolos.</w:t>
      </w:r>
      <w:r w:rsidRPr="00695C43">
        <w:rPr>
          <w:lang w:val="it-IT"/>
        </w:rPr>
        <w:br/>
        <w:t>Blandae voluptatis resoluit illices</w:t>
      </w:r>
      <w:r w:rsidRPr="00695C43">
        <w:rPr>
          <w:lang w:val="it-IT"/>
        </w:rPr>
        <w:br/>
        <w:t>(85) Nexus, &amp; animos quicquid attrahit leues,</w:t>
      </w:r>
      <w:r w:rsidRPr="00695C43">
        <w:rPr>
          <w:lang w:val="it-IT"/>
        </w:rPr>
        <w:br/>
        <w:t>Gratissima dulcedine extinguit Pietas.</w:t>
      </w:r>
      <w:r w:rsidRPr="00695C43">
        <w:rPr>
          <w:lang w:val="it-IT"/>
        </w:rPr>
        <w:br/>
        <w:t>Ego non grauer magno patre Anchisa satum</w:t>
      </w:r>
      <w:r w:rsidRPr="00695C43">
        <w:rPr>
          <w:lang w:val="it-IT"/>
        </w:rPr>
        <w:br/>
        <w:t>Comes vnà per lacus sequi Plutonios.</w:t>
      </w:r>
      <w:r w:rsidRPr="00695C43">
        <w:rPr>
          <w:lang w:val="it-IT"/>
        </w:rPr>
        <w:br/>
        <w:t>Biij</w:t>
      </w:r>
      <w:r w:rsidRPr="00695C43">
        <w:rPr>
          <w:lang w:val="it-IT"/>
        </w:rPr>
        <w:br/>
        <w:t>[22] DIDO.</w:t>
      </w:r>
      <w:r w:rsidRPr="00695C43">
        <w:rPr>
          <w:lang w:val="it-IT"/>
        </w:rPr>
        <w:br/>
        <w:t>Hic in medullis haeret intimis mihi:</w:t>
      </w:r>
      <w:r w:rsidRPr="00695C43">
        <w:rPr>
          <w:lang w:val="it-IT"/>
        </w:rPr>
        <w:br/>
        <w:t>(90) In hoc meae defixa spes est gloriae:</w:t>
      </w:r>
      <w:r w:rsidRPr="00695C43">
        <w:rPr>
          <w:lang w:val="it-IT"/>
        </w:rPr>
        <w:br/>
        <w:t>Hinc orta gens aget triumphos Itala</w:t>
      </w:r>
      <w:r w:rsidRPr="00695C43">
        <w:rPr>
          <w:lang w:val="it-IT"/>
        </w:rPr>
        <w:br/>
        <w:t>Post mille saecla splendidos, &amp; inclyta</w:t>
      </w:r>
      <w:r w:rsidRPr="00695C43">
        <w:rPr>
          <w:lang w:val="it-IT"/>
        </w:rPr>
        <w:br/>
        <w:t>Trophaea suspendet, viris asperrimo</w:t>
      </w:r>
      <w:r w:rsidRPr="00695C43">
        <w:rPr>
          <w:lang w:val="it-IT"/>
        </w:rPr>
        <w:br/>
        <w:t>Detracta bello Punicis: hoc voluitur</w:t>
      </w:r>
      <w:r w:rsidRPr="00695C43">
        <w:rPr>
          <w:lang w:val="it-IT"/>
        </w:rPr>
        <w:br/>
        <w:t>(95) Fatalium colus sororum turbine:</w:t>
      </w:r>
      <w:r w:rsidRPr="00695C43">
        <w:rPr>
          <w:lang w:val="it-IT"/>
        </w:rPr>
        <w:br/>
        <w:t>Arcana sic statuisse fata prodidit</w:t>
      </w:r>
      <w:r w:rsidRPr="00695C43">
        <w:rPr>
          <w:lang w:val="it-IT"/>
        </w:rPr>
        <w:br/>
        <w:t>Nunquam repertus ore fallax Cynthius.</w:t>
      </w:r>
      <w:r w:rsidRPr="00695C43">
        <w:rPr>
          <w:lang w:val="it-IT"/>
        </w:rPr>
        <w:br/>
        <w:t>Accensa tantis laudibus Saturnia,</w:t>
      </w:r>
      <w:r w:rsidRPr="00695C43">
        <w:rPr>
          <w:lang w:val="it-IT"/>
        </w:rPr>
        <w:br/>
        <w:t>(Omnibus enim sub Sole Regnum gentibus</w:t>
      </w:r>
      <w:r w:rsidRPr="00695C43">
        <w:rPr>
          <w:lang w:val="it-IT"/>
        </w:rPr>
        <w:br/>
        <w:t>(100) Contendit esse floridum Carthaginem</w:t>
      </w:r>
      <w:r w:rsidRPr="00695C43">
        <w:rPr>
          <w:lang w:val="it-IT"/>
        </w:rPr>
        <w:br/>
        <w:t>Troas meos tumido procellis in salo</w:t>
      </w:r>
      <w:r w:rsidRPr="00695C43">
        <w:rPr>
          <w:lang w:val="it-IT"/>
        </w:rPr>
        <w:br/>
        <w:t>Iactos, nefandis persecuta fraudibus,</w:t>
      </w:r>
      <w:r w:rsidRPr="00695C43">
        <w:rPr>
          <w:lang w:val="it-IT"/>
        </w:rPr>
        <w:br/>
        <w:t>Conatur agris Italis excludere,</w:t>
      </w:r>
      <w:r w:rsidRPr="00695C43">
        <w:rPr>
          <w:lang w:val="it-IT"/>
        </w:rPr>
        <w:br/>
        <w:t>Vesana, inexaturabiles odio gerens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(105) Fibras in atro pectore:</w:t>
      </w:r>
      <w:r w:rsidRPr="00695C43">
        <w:rPr>
          <w:lang w:val="it-IT"/>
        </w:rPr>
        <w:br/>
        <w:t>Cui non sat est monimenta florentissimum</w:t>
      </w:r>
      <w:r w:rsidRPr="00695C43">
        <w:rPr>
          <w:lang w:val="it-IT"/>
        </w:rPr>
        <w:br/>
        <w:t>Odio exedisse Pergamum Neptunia.</w:t>
      </w:r>
      <w:r w:rsidRPr="00695C43">
        <w:rPr>
          <w:lang w:val="it-IT"/>
        </w:rPr>
        <w:br/>
        <w:t>Quin &amp; iuuat diram reuulsae funditus</w:t>
      </w:r>
      <w:r w:rsidRPr="00695C43">
        <w:rPr>
          <w:lang w:val="it-IT"/>
        </w:rPr>
        <w:br/>
        <w:t>Traxisse poenam per reliquias Dardaniae</w:t>
      </w:r>
      <w:r w:rsidRPr="00695C43">
        <w:rPr>
          <w:lang w:val="it-IT"/>
        </w:rPr>
        <w:br/>
        <w:t>(110) Rabiemquèe non potest domare Olympias</w:t>
      </w:r>
      <w:r w:rsidRPr="00695C43">
        <w:rPr>
          <w:lang w:val="it-IT"/>
        </w:rPr>
        <w:br/>
        <w:t>Extracta rerum mille per discrimina.</w:t>
      </w:r>
      <w:r w:rsidRPr="00695C43">
        <w:rPr>
          <w:lang w:val="it-IT"/>
        </w:rPr>
        <w:br/>
        <w:t>Prò Iuppiter, qua mole nocte proxima</w:t>
      </w:r>
      <w:r w:rsidRPr="00695C43">
        <w:rPr>
          <w:lang w:val="it-IT"/>
        </w:rPr>
        <w:br/>
        <w:t>Difiecit Idaeas in Africo rates</w:t>
      </w:r>
      <w:r w:rsidRPr="00695C43">
        <w:rPr>
          <w:lang w:val="it-IT"/>
        </w:rPr>
        <w:br/>
        <w:t>Insana ponto, debilem Priameiae</w:t>
      </w:r>
      <w:r w:rsidRPr="00695C43">
        <w:rPr>
          <w:lang w:val="it-IT"/>
        </w:rPr>
        <w:br/>
        <w:t>(115) Genti salutem, Aquilonibus freta Aeoliis!</w:t>
      </w:r>
      <w:r w:rsidRPr="00695C43">
        <w:rPr>
          <w:lang w:val="it-IT"/>
        </w:rPr>
        <w:br/>
      </w:r>
      <w:r w:rsidRPr="00695C43">
        <w:rPr>
          <w:lang w:val="en-US"/>
        </w:rPr>
        <w:t>Infixit aris, in charibdes impulit,</w:t>
      </w:r>
      <w:r w:rsidRPr="00695C43">
        <w:rPr>
          <w:lang w:val="en-US"/>
        </w:rPr>
        <w:br/>
        <w:t>Scyllaeque crudelissimam nautis luem,</w:t>
      </w:r>
      <w:r w:rsidRPr="00695C43">
        <w:rPr>
          <w:lang w:val="en-US"/>
        </w:rPr>
        <w:br/>
        <w:t>Intorsit in fauces auaras horridae.</w:t>
      </w:r>
      <w:r w:rsidRPr="00695C43">
        <w:rPr>
          <w:lang w:val="en-US"/>
        </w:rPr>
        <w:br/>
        <w:t>Vix pineae septem supersunt fluctibus</w:t>
      </w:r>
      <w:r w:rsidRPr="00695C43">
        <w:rPr>
          <w:lang w:val="en-US"/>
        </w:rPr>
        <w:br/>
        <w:t>(120) Euroque conuulsae trabes,</w:t>
      </w:r>
      <w:r w:rsidRPr="00695C43">
        <w:rPr>
          <w:lang w:val="en-US"/>
        </w:rPr>
        <w:br/>
        <w:t>[23] ACTVS .I. SCENA. I.</w:t>
      </w:r>
      <w:r w:rsidRPr="00695C43">
        <w:rPr>
          <w:lang w:val="en-US"/>
        </w:rPr>
        <w:br/>
        <w:t>Sub rupe quas meus cauata filius</w:t>
      </w:r>
      <w:r w:rsidRPr="00695C43">
        <w:rPr>
          <w:lang w:val="en-US"/>
        </w:rPr>
        <w:br/>
        <w:t>Occuluit Aeneas, laresque Troicos</w:t>
      </w:r>
      <w:r w:rsidRPr="00695C43">
        <w:rPr>
          <w:lang w:val="en-US"/>
        </w:rPr>
        <w:br/>
        <w:t>Pendentium conclusae lustris arborum</w:t>
      </w:r>
      <w:r w:rsidRPr="00695C43">
        <w:rPr>
          <w:lang w:val="en-US"/>
        </w:rPr>
        <w:br/>
        <w:t>Socijque nunc in abdito Troës latent,</w:t>
      </w:r>
      <w:r w:rsidRPr="00695C43">
        <w:rPr>
          <w:lang w:val="en-US"/>
        </w:rPr>
        <w:br/>
        <w:t>(125) Fallace spe dubij metuque, quem trahat</w:t>
      </w:r>
      <w:r w:rsidRPr="00695C43">
        <w:rPr>
          <w:lang w:val="en-US"/>
        </w:rPr>
        <w:br/>
        <w:t>Haec exitum fortuna, quid nouae rei</w:t>
      </w:r>
      <w:r w:rsidRPr="00695C43">
        <w:rPr>
          <w:lang w:val="en-US"/>
        </w:rPr>
        <w:br/>
        <w:t>Egressus explorator ipse Rex ferat.</w:t>
      </w:r>
      <w:r w:rsidRPr="00695C43">
        <w:rPr>
          <w:lang w:val="en-US"/>
        </w:rPr>
        <w:br/>
        <w:t>O terra, pontus, ò Auerne, ò Tartara,</w:t>
      </w:r>
      <w:r w:rsidRPr="00695C43">
        <w:rPr>
          <w:lang w:val="en-US"/>
        </w:rPr>
        <w:br/>
        <w:t>O impium scelus, ille Tros Anchisiades,</w:t>
      </w:r>
      <w:r w:rsidRPr="00695C43">
        <w:rPr>
          <w:lang w:val="en-US"/>
        </w:rPr>
        <w:br/>
        <w:t>(130) Fons gentis ac origo prima Romulae,</w:t>
      </w:r>
      <w:r w:rsidRPr="00695C43">
        <w:rPr>
          <w:lang w:val="en-US"/>
        </w:rPr>
        <w:br/>
        <w:t>Quae Palladem iugo premetque Nereum,</w:t>
      </w:r>
      <w:r w:rsidRPr="00695C43">
        <w:rPr>
          <w:lang w:val="en-US"/>
        </w:rPr>
        <w:br/>
        <w:t>Supplex opem rogare Dijs penatibus</w:t>
      </w:r>
      <w:r w:rsidRPr="00695C43">
        <w:rPr>
          <w:lang w:val="en-US"/>
        </w:rPr>
        <w:br/>
        <w:t xml:space="preserve">Sidonia coactus est </w:t>
      </w:r>
      <w:r w:rsidRPr="00695C43">
        <w:rPr>
          <w:rFonts w:cstheme="minorHAnsi"/>
          <w:lang w:val="en-US"/>
        </w:rPr>
        <w:t>à</w:t>
      </w:r>
      <w:r w:rsidRPr="00695C43">
        <w:rPr>
          <w:lang w:val="en-US"/>
        </w:rPr>
        <w:t xml:space="preserve"> foemina,</w:t>
      </w:r>
      <w:r w:rsidRPr="00695C43">
        <w:rPr>
          <w:lang w:val="en-US"/>
        </w:rPr>
        <w:br/>
        <w:t>Quae sola miserans nobiles Achillei</w:t>
      </w:r>
      <w:r w:rsidRPr="00695C43">
        <w:rPr>
          <w:lang w:val="en-US"/>
        </w:rPr>
        <w:br/>
        <w:t>(135) Terraequè relliquias marisque Dardanos,</w:t>
      </w:r>
      <w:r w:rsidRPr="00695C43">
        <w:rPr>
          <w:lang w:val="en-US"/>
        </w:rPr>
        <w:br/>
        <w:t>Suscepit Aenean domo, regalibus</w:t>
      </w:r>
      <w:r w:rsidRPr="00695C43">
        <w:rPr>
          <w:lang w:val="en-US"/>
        </w:rPr>
        <w:br/>
        <w:t>Conuiuijs fouens: at illo lectulo</w:t>
      </w:r>
      <w:r w:rsidRPr="00695C43">
        <w:rPr>
          <w:lang w:val="en-US"/>
        </w:rPr>
        <w:br/>
        <w:t>Eburneo stratus, coronam Punicam</w:t>
      </w:r>
      <w:r w:rsidRPr="00695C43">
        <w:rPr>
          <w:lang w:val="en-US"/>
        </w:rPr>
        <w:br/>
        <w:t>Disertus ore commouet: nunc Memnonis</w:t>
      </w:r>
      <w:r w:rsidRPr="00695C43">
        <w:rPr>
          <w:lang w:val="en-US"/>
        </w:rPr>
        <w:br/>
        <w:t>(140) Enarrat arma, nunc rotatos Hectoris</w:t>
      </w:r>
      <w:r w:rsidRPr="00695C43">
        <w:rPr>
          <w:lang w:val="en-US"/>
        </w:rPr>
        <w:br/>
        <w:t>Enses manu, Paridisque tortas Aclides,</w:t>
      </w:r>
      <w:r w:rsidRPr="00695C43">
        <w:rPr>
          <w:lang w:val="en-US"/>
        </w:rPr>
        <w:br/>
        <w:t>Nunc horridas peltis Amazonas canit,</w:t>
      </w:r>
      <w:r w:rsidRPr="00695C43">
        <w:rPr>
          <w:lang w:val="en-US"/>
        </w:rPr>
        <w:br/>
        <w:t>Xantumque purpureos agentem vortices,</w:t>
      </w:r>
      <w:r w:rsidRPr="00695C43">
        <w:rPr>
          <w:lang w:val="en-US"/>
        </w:rPr>
        <w:br/>
        <w:t>Et Troicum alto sanguine exundans solum:</w:t>
      </w:r>
      <w:r w:rsidRPr="00695C43">
        <w:rPr>
          <w:lang w:val="en-US"/>
        </w:rPr>
        <w:br/>
        <w:t>(145) Nunc candidos Rhoesi caballos Thracij,</w:t>
      </w:r>
      <w:r w:rsidRPr="00695C43">
        <w:rPr>
          <w:lang w:val="en-US"/>
        </w:rPr>
        <w:br/>
        <w:t>Nunc arma Cygno pingit in Neptunio,</w:t>
      </w:r>
      <w:r w:rsidRPr="00695C43">
        <w:rPr>
          <w:lang w:val="en-US"/>
        </w:rPr>
        <w:br/>
        <w:t>Et tota captae fata Troiae personat.</w:t>
      </w:r>
      <w:r w:rsidRPr="00695C43">
        <w:rPr>
          <w:lang w:val="en-US"/>
        </w:rPr>
        <w:br/>
      </w:r>
      <w:r w:rsidRPr="00695C43">
        <w:rPr>
          <w:lang w:val="it-IT"/>
        </w:rPr>
        <w:t>Haec inter igne sauciata languido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Elisa pendet ab ore narrantis viri,</w:t>
      </w:r>
      <w:r w:rsidRPr="00695C43">
        <w:rPr>
          <w:lang w:val="it-IT"/>
        </w:rPr>
        <w:br/>
        <w:t>(150) Gremio fouens vires meas Cupidinem.</w:t>
      </w:r>
      <w:r w:rsidRPr="00695C43">
        <w:rPr>
          <w:lang w:val="it-IT"/>
        </w:rPr>
        <w:br/>
      </w:r>
      <w:r w:rsidRPr="00695C43">
        <w:rPr>
          <w:lang w:val="en-US"/>
        </w:rPr>
        <w:t xml:space="preserve">Qui me iubente, cautus alas exuens </w:t>
      </w:r>
      <w:r w:rsidRPr="00695C43">
        <w:rPr>
          <w:lang w:val="en-US"/>
        </w:rPr>
        <w:br/>
        <w:t>Argenteas, pharetramque, vultus induit</w:t>
      </w:r>
      <w:r w:rsidRPr="00695C43">
        <w:rPr>
          <w:lang w:val="en-US"/>
        </w:rPr>
        <w:br/>
        <w:t xml:space="preserve">B iiij  </w:t>
      </w:r>
    </w:p>
    <w:p w14:paraId="3BC654FB" w14:textId="77777777" w:rsidR="00550607" w:rsidRPr="00695C43" w:rsidRDefault="00B7772A">
      <w:pPr>
        <w:spacing w:after="0"/>
        <w:rPr>
          <w:lang w:val="en-US"/>
        </w:rPr>
      </w:pPr>
      <w:r w:rsidRPr="00695C43">
        <w:rPr>
          <w:lang w:val="it-IT"/>
        </w:rPr>
        <w:t>[24] DIDO</w:t>
      </w:r>
      <w:r w:rsidRPr="00695C43">
        <w:rPr>
          <w:lang w:val="it-IT"/>
        </w:rPr>
        <w:br/>
        <w:t>Tuos lule: sic dolosos nesciae</w:t>
      </w:r>
      <w:r w:rsidRPr="00695C43">
        <w:rPr>
          <w:lang w:val="it-IT"/>
        </w:rPr>
        <w:br/>
        <w:t>Inspirat ignes, &amp; veneno decipit,</w:t>
      </w:r>
      <w:r w:rsidRPr="00695C43">
        <w:rPr>
          <w:lang w:val="it-IT"/>
        </w:rPr>
        <w:br/>
        <w:t>(155) Grauique cura sauciat miserrimam.</w:t>
      </w:r>
      <w:r w:rsidRPr="00695C43">
        <w:rPr>
          <w:lang w:val="it-IT"/>
        </w:rPr>
        <w:br/>
        <w:t>Hac arte, si quid Idali numen potest,</w:t>
      </w:r>
      <w:r w:rsidRPr="00695C43">
        <w:rPr>
          <w:lang w:val="it-IT"/>
        </w:rPr>
        <w:br/>
        <w:t>Hodie meis inulta non erit dolis</w:t>
      </w:r>
      <w:r w:rsidRPr="00695C43">
        <w:rPr>
          <w:lang w:val="it-IT"/>
        </w:rPr>
        <w:br/>
        <w:t>Iuno, lues virosa genti Dardanae.</w:t>
      </w:r>
      <w:r w:rsidRPr="00695C43">
        <w:rPr>
          <w:lang w:val="it-IT"/>
        </w:rPr>
        <w:br/>
      </w:r>
      <w:r w:rsidRPr="00DF0E1C">
        <w:rPr>
          <w:lang w:val="it-IT"/>
        </w:rPr>
        <w:t>Sed en patescunt Regiae strepitu fores.</w:t>
      </w:r>
      <w:r w:rsidRPr="00DF0E1C">
        <w:rPr>
          <w:lang w:val="it-IT"/>
        </w:rPr>
        <w:br/>
      </w:r>
      <w:r w:rsidRPr="00695C43">
        <w:rPr>
          <w:lang w:val="en-US"/>
        </w:rPr>
        <w:t>(160) In angulum me subtraham, sic auribus</w:t>
      </w:r>
      <w:r w:rsidRPr="00695C43">
        <w:rPr>
          <w:lang w:val="en-US"/>
        </w:rPr>
        <w:br/>
        <w:t>Hausura, quo res omnis haereat loco.</w:t>
      </w:r>
      <w:r w:rsidRPr="00695C43">
        <w:rPr>
          <w:lang w:val="en-US"/>
        </w:rPr>
        <w:br/>
        <w:t>Spem maximam artes dant mihi Cupidinis.</w:t>
      </w:r>
      <w:r w:rsidRPr="00695C43">
        <w:rPr>
          <w:lang w:val="en-US"/>
        </w:rPr>
        <w:br/>
      </w:r>
    </w:p>
    <w:p w14:paraId="42B6E598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en-US"/>
        </w:rPr>
        <w:t>Scena .II.</w:t>
      </w:r>
      <w:r w:rsidRPr="00695C43">
        <w:rPr>
          <w:lang w:val="en-US"/>
        </w:rPr>
        <w:br/>
        <w:t>lambicum Trimetrum.</w:t>
      </w:r>
      <w:r w:rsidRPr="00695C43">
        <w:rPr>
          <w:lang w:val="en-US"/>
        </w:rPr>
        <w:br/>
        <w:t>ANNA.</w:t>
      </w:r>
      <w:r w:rsidRPr="00695C43">
        <w:rPr>
          <w:lang w:val="en-US"/>
        </w:rPr>
        <w:br/>
        <w:t>O Diua Iuno, Regium Iouis decus,</w:t>
      </w:r>
      <w:r w:rsidRPr="00695C43">
        <w:rPr>
          <w:lang w:val="en-US"/>
        </w:rPr>
        <w:br/>
        <w:t>Quae noctis vmbras spargis amne rorido,</w:t>
      </w:r>
      <w:r w:rsidRPr="00695C43">
        <w:rPr>
          <w:lang w:val="en-US"/>
        </w:rPr>
        <w:br/>
        <w:t>(165) Foecunditatis imbre virides aureae</w:t>
      </w:r>
      <w:r w:rsidRPr="00695C43">
        <w:rPr>
          <w:lang w:val="en-US"/>
        </w:rPr>
        <w:br/>
        <w:t>Herbas rigans, sine cuius almo numine</w:t>
      </w:r>
      <w:r w:rsidRPr="00695C43">
        <w:rPr>
          <w:lang w:val="en-US"/>
        </w:rPr>
        <w:br/>
        <w:t>Vix prosperas videre saecla, nuptias:</w:t>
      </w:r>
      <w:r w:rsidRPr="00695C43">
        <w:rPr>
          <w:lang w:val="en-US"/>
        </w:rPr>
        <w:br/>
        <w:t>Depelle tristes aedibus nostris genios,</w:t>
      </w:r>
      <w:r w:rsidRPr="00695C43">
        <w:rPr>
          <w:lang w:val="en-US"/>
        </w:rPr>
        <w:br/>
        <w:t>Ne rursus illa, quo solet nos fulmine,</w:t>
      </w:r>
      <w:r w:rsidRPr="00695C43">
        <w:rPr>
          <w:lang w:val="en-US"/>
        </w:rPr>
        <w:br/>
        <w:t>(170) Rabies veneno tincta fertili opprimat,</w:t>
      </w:r>
      <w:r w:rsidRPr="00695C43">
        <w:rPr>
          <w:lang w:val="en-US"/>
        </w:rPr>
        <w:br/>
        <w:t>Quae spem sororis vnicam virum meae,</w:t>
      </w:r>
      <w:r w:rsidRPr="00695C43">
        <w:rPr>
          <w:lang w:val="en-US"/>
        </w:rPr>
        <w:br/>
        <w:t>Sichaeum ad aras ense nudo sustulit.</w:t>
      </w:r>
      <w:r w:rsidRPr="00695C43">
        <w:rPr>
          <w:lang w:val="en-US"/>
        </w:rPr>
        <w:br/>
        <w:t>Sic alta te Carthago thure, floribus,</w:t>
      </w:r>
      <w:r w:rsidRPr="00695C43">
        <w:rPr>
          <w:lang w:val="en-US"/>
        </w:rPr>
        <w:br/>
        <w:t>Colat, tibique viuo pulchra marmore</w:t>
      </w:r>
      <w:r w:rsidRPr="00695C43">
        <w:rPr>
          <w:lang w:val="en-US"/>
        </w:rPr>
        <w:br/>
        <w:t>(175) Templa extruat, bonoque seruet aureos</w:t>
      </w:r>
      <w:r w:rsidRPr="00695C43">
        <w:rPr>
          <w:lang w:val="en-US"/>
        </w:rPr>
        <w:br/>
        <w:t>Quos credidisti et arma, currus omine.</w:t>
      </w:r>
      <w:r w:rsidRPr="00695C43">
        <w:rPr>
          <w:lang w:val="en-US"/>
        </w:rPr>
        <w:br/>
        <w:t>At si De</w:t>
      </w:r>
      <w:r w:rsidRPr="00695C43">
        <w:rPr>
          <w:rFonts w:cstheme="minorHAnsi"/>
          <w:lang w:val="en-US"/>
        </w:rPr>
        <w:t>û</w:t>
      </w:r>
      <w:r w:rsidRPr="00695C43">
        <w:rPr>
          <w:lang w:val="en-US"/>
        </w:rPr>
        <w:t>mque Rex hominumque persequi</w:t>
      </w:r>
      <w:r w:rsidRPr="00695C43">
        <w:rPr>
          <w:lang w:val="en-US"/>
        </w:rPr>
        <w:br/>
        <w:t>Tantis velit populum malis Sidonium,</w:t>
      </w:r>
      <w:r w:rsidRPr="00695C43">
        <w:rPr>
          <w:lang w:val="en-US"/>
        </w:rPr>
        <w:br/>
        <w:t>At fata saltem mitiges crudelia,</w:t>
      </w:r>
      <w:r w:rsidRPr="00695C43">
        <w:rPr>
          <w:lang w:val="en-US"/>
        </w:rPr>
        <w:br/>
        <w:t>(180) Ne sanguis hos meae sororis innocens</w:t>
      </w:r>
      <w:r w:rsidRPr="00695C43">
        <w:rPr>
          <w:lang w:val="en-US"/>
        </w:rPr>
        <w:br/>
        <w:t>[25] ACTVS .I. SCENA.II.</w:t>
      </w:r>
      <w:r w:rsidRPr="00695C43">
        <w:rPr>
          <w:lang w:val="en-US"/>
        </w:rPr>
        <w:br/>
        <w:t>Iterum penates imbuat: nam mens mihi</w:t>
      </w:r>
      <w:r w:rsidRPr="00695C43">
        <w:rPr>
          <w:lang w:val="en-US"/>
        </w:rPr>
        <w:br/>
        <w:t>Praesagit (omen in leues ventos eat)</w:t>
      </w:r>
      <w:r w:rsidRPr="00695C43">
        <w:rPr>
          <w:lang w:val="en-US"/>
        </w:rPr>
        <w:br/>
        <w:t>Extrema Didus imminere, ni tuum</w:t>
      </w:r>
      <w:r w:rsidRPr="00695C43">
        <w:rPr>
          <w:lang w:val="en-US"/>
        </w:rPr>
        <w:br/>
        <w:t>Praesens opem numen ferens, Sicheios</w:t>
      </w:r>
      <w:r w:rsidRPr="00695C43">
        <w:rPr>
          <w:lang w:val="en-US"/>
        </w:rPr>
        <w:br/>
        <w:t>(185) Praeuerterit viuis amores ignibus,</w:t>
      </w:r>
      <w:r w:rsidRPr="00695C43">
        <w:rPr>
          <w:lang w:val="en-US"/>
        </w:rPr>
        <w:br/>
        <w:t>Et hospitem societ cubili Dardanum,</w:t>
      </w:r>
      <w:r w:rsidRPr="00695C43">
        <w:rPr>
          <w:lang w:val="en-US"/>
        </w:rPr>
        <w:br/>
      </w:r>
      <w:r w:rsidRPr="00695C43">
        <w:rPr>
          <w:lang w:val="en-US"/>
        </w:rPr>
        <w:lastRenderedPageBreak/>
        <w:t>Qui bellicas facundus ore rosido</w:t>
      </w:r>
      <w:r w:rsidRPr="00695C43">
        <w:rPr>
          <w:lang w:val="en-US"/>
        </w:rPr>
        <w:br/>
        <w:t>Clades tonans, attraxit insano sui</w:t>
      </w:r>
      <w:r w:rsidRPr="00695C43">
        <w:rPr>
          <w:lang w:val="en-US"/>
        </w:rPr>
        <w:br/>
        <w:t>Resides amore animos sororis (heu) meae.</w:t>
      </w:r>
      <w:r w:rsidRPr="00695C43">
        <w:rPr>
          <w:lang w:val="en-US"/>
        </w:rPr>
        <w:br/>
        <w:t>(190) Nunc ipsa, prò dolor, praeustis saucia</w:t>
      </w:r>
      <w:r w:rsidRPr="00695C43">
        <w:rPr>
          <w:lang w:val="en-US"/>
        </w:rPr>
        <w:br/>
        <w:t>Torrente cura, vulnus in venis alit:</w:t>
      </w:r>
      <w:r w:rsidRPr="00695C43">
        <w:rPr>
          <w:lang w:val="en-US"/>
        </w:rPr>
        <w:br/>
        <w:t>Et (acrius desueta flagrant pectora)</w:t>
      </w:r>
      <w:r w:rsidRPr="00695C43">
        <w:rPr>
          <w:lang w:val="en-US"/>
        </w:rPr>
        <w:br/>
        <w:t>Ab igne caeco carpitur medullitus.</w:t>
      </w:r>
      <w:r w:rsidRPr="00695C43">
        <w:rPr>
          <w:lang w:val="en-US"/>
        </w:rPr>
        <w:br/>
      </w:r>
      <w:r w:rsidRPr="00695C43">
        <w:rPr>
          <w:lang w:val="it-IT"/>
        </w:rPr>
        <w:t>Phrygiae stupenda gentis vsque gloria</w:t>
      </w:r>
      <w:r w:rsidRPr="00695C43">
        <w:rPr>
          <w:lang w:val="it-IT"/>
        </w:rPr>
        <w:br/>
        <w:t>(195) Animo recursat, &amp; viri virtus Ducis,</w:t>
      </w:r>
      <w:r w:rsidRPr="00695C43">
        <w:rPr>
          <w:lang w:val="it-IT"/>
        </w:rPr>
        <w:br/>
        <w:t xml:space="preserve">Infixus imo vultus haeret pectore. </w:t>
      </w:r>
      <w:r w:rsidRPr="00695C43">
        <w:rPr>
          <w:lang w:val="it-IT"/>
        </w:rPr>
        <w:br/>
        <w:t xml:space="preserve">Signa posito produnt mero Cupidinem, </w:t>
      </w:r>
      <w:r w:rsidRPr="00695C43">
        <w:rPr>
          <w:lang w:val="it-IT"/>
        </w:rPr>
        <w:br/>
        <w:t>Non moesta tranquillo sopore lumina</w:t>
      </w:r>
      <w:r w:rsidRPr="00695C43">
        <w:rPr>
          <w:lang w:val="it-IT"/>
        </w:rPr>
        <w:br/>
        <w:t xml:space="preserve"> Mulcentur, ore carpit exangui cibos, </w:t>
      </w:r>
      <w:r w:rsidRPr="00695C43">
        <w:rPr>
          <w:lang w:val="it-IT"/>
        </w:rPr>
        <w:br/>
        <w:t>(200) Non nunc, vt antè, discolores sericis</w:t>
      </w:r>
      <w:r w:rsidRPr="00695C43">
        <w:rPr>
          <w:lang w:val="it-IT"/>
        </w:rPr>
        <w:br/>
        <w:t>Phrygia tibi filis ab arte consuit</w:t>
      </w:r>
      <w:r w:rsidRPr="00695C43">
        <w:rPr>
          <w:lang w:val="it-IT"/>
        </w:rPr>
        <w:br/>
        <w:t>Pauonibus casses onustos aureis,</w:t>
      </w:r>
      <w:r w:rsidRPr="00695C43">
        <w:rPr>
          <w:lang w:val="it-IT"/>
        </w:rPr>
        <w:br/>
        <w:t>Sed inter ipsos labitur digitos acus.</w:t>
      </w:r>
      <w:r w:rsidRPr="00695C43">
        <w:rPr>
          <w:lang w:val="it-IT"/>
        </w:rPr>
        <w:br/>
        <w:t>Serpitque in horas, &amp; vorax crescit malum,</w:t>
      </w:r>
      <w:r w:rsidRPr="00695C43">
        <w:rPr>
          <w:lang w:val="it-IT"/>
        </w:rPr>
        <w:br/>
        <w:t>(205) Tota ardet intus, qualis Aetnaeo vapor</w:t>
      </w:r>
      <w:r w:rsidRPr="00695C43">
        <w:rPr>
          <w:lang w:val="it-IT"/>
        </w:rPr>
        <w:br/>
        <w:t>Cratere funditur, vel ex Veseuio.</w:t>
      </w:r>
      <w:r w:rsidRPr="00695C43">
        <w:rPr>
          <w:lang w:val="it-IT"/>
        </w:rPr>
        <w:br/>
        <w:t>Ehò quis vrget cardines? at exitum</w:t>
      </w:r>
      <w:r w:rsidRPr="00695C43">
        <w:rPr>
          <w:lang w:val="it-IT"/>
        </w:rPr>
        <w:br/>
        <w:t>Molitur ipsa: ni querelas amputem,</w:t>
      </w:r>
      <w:r w:rsidRPr="00695C43">
        <w:rPr>
          <w:lang w:val="it-IT"/>
        </w:rPr>
        <w:br/>
        <w:t>Alimoniam aegritudini subiecero.</w:t>
      </w:r>
      <w:r w:rsidRPr="00695C43">
        <w:rPr>
          <w:lang w:val="it-IT"/>
        </w:rPr>
        <w:br/>
        <w:t>(210) Hinc praestat auscultare quos animos gerat.</w:t>
      </w:r>
      <w:r w:rsidRPr="00695C43">
        <w:rPr>
          <w:lang w:val="it-IT"/>
        </w:rPr>
        <w:br/>
        <w:t>[26] DIDO.</w:t>
      </w:r>
      <w:r w:rsidRPr="00695C43">
        <w:rPr>
          <w:lang w:val="it-IT"/>
        </w:rPr>
        <w:br/>
      </w:r>
      <w:r w:rsidRPr="00695C43">
        <w:rPr>
          <w:lang w:val="it-IT"/>
        </w:rPr>
        <w:br/>
        <w:t>Scena .III.</w:t>
      </w:r>
      <w:r w:rsidRPr="00695C43">
        <w:rPr>
          <w:lang w:val="it-IT"/>
        </w:rPr>
        <w:br/>
        <w:t>Iambicum Trim. admistis Dimetris.</w:t>
      </w:r>
      <w:r w:rsidRPr="00695C43">
        <w:rPr>
          <w:lang w:val="it-IT"/>
        </w:rPr>
        <w:br/>
        <w:t>DIDO, ANNA.</w:t>
      </w:r>
      <w:r w:rsidRPr="00695C43">
        <w:rPr>
          <w:lang w:val="it-IT"/>
        </w:rPr>
        <w:br/>
        <w:t>O Coelites, ô Ditis inferni chaos,</w:t>
      </w:r>
      <w:r w:rsidRPr="00695C43">
        <w:rPr>
          <w:lang w:val="it-IT"/>
        </w:rPr>
        <w:br/>
        <w:t>O Tethys, ô telluris almae numina</w:t>
      </w:r>
      <w:r w:rsidRPr="00695C43">
        <w:rPr>
          <w:lang w:val="it-IT"/>
        </w:rPr>
        <w:br/>
        <w:t>Quae sum! aut vbi sum! quos in specus demens agor!</w:t>
      </w:r>
      <w:r w:rsidRPr="00695C43">
        <w:rPr>
          <w:lang w:val="it-IT"/>
        </w:rPr>
        <w:br/>
        <w:t xml:space="preserve">Quid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anime segnis stupes! accingere:</w:t>
      </w:r>
      <w:r w:rsidRPr="00695C43">
        <w:rPr>
          <w:lang w:val="it-IT"/>
        </w:rPr>
        <w:br/>
        <w:t>(215) Si non ratio viam det, at chalybs dabit,</w:t>
      </w:r>
      <w:r w:rsidRPr="00695C43">
        <w:rPr>
          <w:lang w:val="it-IT"/>
        </w:rPr>
        <w:br/>
        <w:t>Si nulla res, at mors furores eruet,</w:t>
      </w:r>
      <w:r w:rsidRPr="00695C43">
        <w:rPr>
          <w:lang w:val="it-IT"/>
        </w:rPr>
        <w:br/>
        <w:t>Fautrix benigna cladibus mortalium.</w:t>
      </w:r>
      <w:r w:rsidRPr="00695C43">
        <w:rPr>
          <w:lang w:val="it-IT"/>
        </w:rPr>
        <w:br/>
        <w:t>Hem quid loquor! nihil est: manè mussitas:</w:t>
      </w:r>
      <w:r w:rsidRPr="00695C43">
        <w:rPr>
          <w:lang w:val="it-IT"/>
        </w:rPr>
        <w:br/>
        <w:t>Audace lingua virus occultum euome,</w:t>
      </w:r>
      <w:r w:rsidRPr="00695C43">
        <w:rPr>
          <w:lang w:val="it-IT"/>
        </w:rPr>
        <w:br/>
        <w:t>(220) Leuant dolores eiulatus &amp; gemitus.</w:t>
      </w:r>
      <w:r w:rsidRPr="00695C43">
        <w:rPr>
          <w:lang w:val="it-IT"/>
        </w:rPr>
        <w:br/>
        <w:t>O inclytae regina nobilis Paphi,</w:t>
      </w:r>
      <w:r w:rsidRPr="00695C43">
        <w:rPr>
          <w:lang w:val="it-IT"/>
        </w:rPr>
        <w:br/>
        <w:t>Cur me tuis penetras sagittis effera?</w:t>
      </w:r>
      <w:r w:rsidRPr="00695C43">
        <w:rPr>
          <w:lang w:val="it-IT"/>
        </w:rPr>
        <w:br/>
        <w:t>Viduamque perdis foeminam truce vulnere?</w:t>
      </w:r>
      <w:r w:rsidRPr="00695C43">
        <w:rPr>
          <w:lang w:val="it-IT"/>
        </w:rPr>
        <w:br/>
        <w:t>Non est mihi parens Apollo, non mea</w:t>
      </w:r>
      <w:r w:rsidRPr="00695C43">
        <w:rPr>
          <w:lang w:val="it-IT"/>
        </w:rPr>
        <w:br/>
      </w:r>
      <w:r w:rsidRPr="00695C43">
        <w:rPr>
          <w:lang w:val="it-IT"/>
        </w:rPr>
        <w:br/>
        <w:t>(225) Extinctus est Adonis arte, vel tuus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Narcissus: innocens cruces diras patior.</w:t>
      </w:r>
      <w:r w:rsidRPr="00695C43">
        <w:rPr>
          <w:lang w:val="it-IT"/>
        </w:rPr>
        <w:br/>
        <w:t>Cur, si tuo sum visa materia facilis</w:t>
      </w:r>
      <w:r w:rsidRPr="00695C43">
        <w:rPr>
          <w:lang w:val="it-IT"/>
        </w:rPr>
        <w:br/>
        <w:t>Delubrio, castos vouentem me thoros</w:t>
      </w:r>
      <w:r w:rsidRPr="00695C43">
        <w:rPr>
          <w:lang w:val="it-IT"/>
        </w:rPr>
        <w:br/>
        <w:t>Non inhibuisti? sic inirem forsitan</w:t>
      </w:r>
      <w:r w:rsidRPr="00695C43">
        <w:rPr>
          <w:lang w:val="it-IT"/>
        </w:rPr>
        <w:br/>
        <w:t>(230) Geniale cum viro cubile Dardano,</w:t>
      </w:r>
      <w:r w:rsidRPr="00695C43">
        <w:rPr>
          <w:lang w:val="it-IT"/>
        </w:rPr>
        <w:br/>
        <w:t>Tuoque dulci perfruar lenimine.</w:t>
      </w:r>
      <w:r w:rsidRPr="00695C43">
        <w:rPr>
          <w:lang w:val="it-IT"/>
        </w:rPr>
        <w:br/>
      </w:r>
      <w:r w:rsidRPr="00695C43">
        <w:rPr>
          <w:lang w:val="en-US"/>
        </w:rPr>
        <w:t>Quô me rapis toruo Megaera vinculo?</w:t>
      </w:r>
      <w:r w:rsidRPr="00695C43">
        <w:rPr>
          <w:lang w:val="en-US"/>
        </w:rPr>
        <w:br/>
        <w:t>Sic in leues Iapygas abeat pudor?</w:t>
      </w:r>
      <w:r w:rsidRPr="00695C43">
        <w:rPr>
          <w:lang w:val="en-US"/>
        </w:rPr>
        <w:br/>
        <w:t>Pedes labant, manus stupent, lumbi dolent.</w:t>
      </w:r>
      <w:r w:rsidRPr="00695C43">
        <w:rPr>
          <w:lang w:val="en-US"/>
        </w:rPr>
        <w:br/>
      </w:r>
      <w:r w:rsidRPr="00695C43">
        <w:rPr>
          <w:lang w:val="it-IT"/>
        </w:rPr>
        <w:t>(235) AN. Obscura voce verba perplexa iacit,</w:t>
      </w:r>
      <w:r w:rsidRPr="00695C43">
        <w:rPr>
          <w:lang w:val="it-IT"/>
        </w:rPr>
        <w:br/>
        <w:t>Adoriar, animo tam labante fluctuat.</w:t>
      </w:r>
      <w:r w:rsidRPr="00695C43">
        <w:rPr>
          <w:lang w:val="it-IT"/>
        </w:rPr>
        <w:br/>
        <w:t xml:space="preserve">&amp; pars mea secunda vitae,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vnica</w:t>
      </w:r>
      <w:r w:rsidRPr="00695C43">
        <w:rPr>
          <w:lang w:val="it-IT"/>
        </w:rPr>
        <w:br/>
        <w:t>Soror, quid adeò turbulentam te video?</w:t>
      </w:r>
      <w:r w:rsidRPr="00695C43">
        <w:rPr>
          <w:lang w:val="it-IT"/>
        </w:rPr>
        <w:br/>
        <w:t>[27] ACTVS. I. SCENA .III.</w:t>
      </w:r>
      <w:r w:rsidRPr="00695C43">
        <w:rPr>
          <w:lang w:val="it-IT"/>
        </w:rPr>
        <w:br/>
        <w:t>Quid ore perplexo vt Mimallon intonas?</w:t>
      </w:r>
      <w:r w:rsidRPr="00695C43">
        <w:rPr>
          <w:lang w:val="it-IT"/>
        </w:rPr>
        <w:br/>
        <w:t>(240) Huc in meos effunde, quod dolet, sinus:</w:t>
      </w:r>
      <w:r w:rsidRPr="00695C43">
        <w:rPr>
          <w:lang w:val="it-IT"/>
        </w:rPr>
        <w:br/>
        <w:t>Praesens ero tuis medela doloribus.</w:t>
      </w:r>
      <w:r w:rsidRPr="00695C43">
        <w:rPr>
          <w:lang w:val="it-IT"/>
        </w:rPr>
        <w:br/>
        <w:t>DI. Anna soror arcanos tibi libentissimè</w:t>
      </w:r>
      <w:r w:rsidRPr="00695C43">
        <w:rPr>
          <w:lang w:val="it-IT"/>
        </w:rPr>
        <w:br/>
        <w:t>Sensus aperio: pectus insanum vapor</w:t>
      </w:r>
      <w:r w:rsidRPr="00695C43">
        <w:rPr>
          <w:lang w:val="it-IT"/>
        </w:rPr>
        <w:br/>
        <w:t>Calorque torret, intimas rapidus vorat</w:t>
      </w:r>
      <w:r w:rsidRPr="00695C43">
        <w:rPr>
          <w:lang w:val="it-IT"/>
        </w:rPr>
        <w:br/>
        <w:t>(245) Penitus medullas atque per venas natat</w:t>
      </w:r>
      <w:r w:rsidRPr="00695C43">
        <w:rPr>
          <w:lang w:val="it-IT"/>
        </w:rPr>
        <w:br/>
        <w:t>Demersus ignis, viscere &amp; venis latens:</w:t>
      </w:r>
      <w:r w:rsidRPr="00695C43">
        <w:rPr>
          <w:lang w:val="it-IT"/>
        </w:rPr>
        <w:br/>
        <w:t>Vt stupeas Vulcanus exedit trabes,</w:t>
      </w:r>
      <w:r w:rsidRPr="00695C43">
        <w:rPr>
          <w:lang w:val="it-IT"/>
        </w:rPr>
        <w:br/>
        <w:t>Bitumine armatus, nigroque sulphure.</w:t>
      </w:r>
      <w:r w:rsidRPr="00695C43">
        <w:rPr>
          <w:lang w:val="it-IT"/>
        </w:rPr>
        <w:br/>
        <w:t>Videor cremari stridulis cauteriis.</w:t>
      </w:r>
      <w:r w:rsidRPr="00695C43">
        <w:rPr>
          <w:lang w:val="it-IT"/>
        </w:rPr>
        <w:br/>
        <w:t>(250) Ah quid opus est ambagibus? quid erubeo</w:t>
      </w:r>
      <w:r w:rsidRPr="00695C43">
        <w:rPr>
          <w:lang w:val="it-IT"/>
        </w:rPr>
        <w:br/>
        <w:t>Demens? amore insanio Phrygij hospitis.</w:t>
      </w:r>
      <w:r w:rsidRPr="00695C43">
        <w:rPr>
          <w:lang w:val="it-IT"/>
        </w:rPr>
        <w:br/>
        <w:t>Dij quàm disertè fata clades Ilij</w:t>
      </w:r>
      <w:r w:rsidRPr="00695C43">
        <w:rPr>
          <w:lang w:val="it-IT"/>
        </w:rPr>
        <w:br/>
        <w:t>Decantat ille pergameas!</w:t>
      </w:r>
      <w:r w:rsidRPr="00695C43">
        <w:rPr>
          <w:lang w:val="it-IT"/>
        </w:rPr>
        <w:br/>
        <w:t>Quo se gerit ore! quàm virili pectore!</w:t>
      </w:r>
      <w:r w:rsidRPr="00695C43">
        <w:rPr>
          <w:lang w:val="it-IT"/>
        </w:rPr>
        <w:br/>
        <w:t>(255) Heroa credo diis satum, nec vana fides:</w:t>
      </w:r>
      <w:r w:rsidRPr="00695C43">
        <w:rPr>
          <w:lang w:val="it-IT"/>
        </w:rPr>
        <w:br/>
        <w:t>Animos timor reuelat index degeneres,</w:t>
      </w:r>
      <w:r w:rsidRPr="00695C43">
        <w:rPr>
          <w:lang w:val="it-IT"/>
        </w:rPr>
        <w:br/>
        <w:t>Papae quibus iactatus ille casibus!</w:t>
      </w:r>
      <w:r w:rsidRPr="00695C43">
        <w:rPr>
          <w:lang w:val="it-IT"/>
        </w:rPr>
        <w:br/>
        <w:t>Quae passus est terra, marique pericula!</w:t>
      </w:r>
      <w:r w:rsidRPr="00695C43">
        <w:rPr>
          <w:lang w:val="it-IT"/>
        </w:rPr>
        <w:br/>
        <w:t>Quae bella quantis personabat viribus</w:t>
      </w:r>
      <w:r w:rsidRPr="00695C43">
        <w:rPr>
          <w:lang w:val="it-IT"/>
        </w:rPr>
        <w:br/>
        <w:t>(260) Exhausta Marte sanguineo!</w:t>
      </w:r>
      <w:r w:rsidRPr="00695C43">
        <w:rPr>
          <w:lang w:val="it-IT"/>
        </w:rPr>
        <w:br/>
        <w:t>Si non mihi fixum sederet in animo</w:t>
      </w:r>
      <w:r w:rsidRPr="00695C43">
        <w:rPr>
          <w:lang w:val="it-IT"/>
        </w:rPr>
        <w:br/>
        <w:t>Nunquam iugali me thoro committere,</w:t>
      </w:r>
      <w:r w:rsidRPr="00695C43">
        <w:rPr>
          <w:lang w:val="it-IT"/>
        </w:rPr>
        <w:br/>
        <w:t>Postquam sinistrum primus euentum dedit</w:t>
      </w:r>
      <w:r w:rsidRPr="00695C43">
        <w:rPr>
          <w:lang w:val="it-IT"/>
        </w:rPr>
        <w:br/>
        <w:t>Amor, cruenta morte fallens, his potui</w:t>
      </w:r>
      <w:r w:rsidRPr="00695C43">
        <w:rPr>
          <w:lang w:val="it-IT"/>
        </w:rPr>
        <w:br/>
        <w:t>(265) Fortasse praeda cassibus facilis capi.</w:t>
      </w:r>
      <w:r w:rsidRPr="00695C43">
        <w:rPr>
          <w:lang w:val="it-IT"/>
        </w:rPr>
        <w:br/>
        <w:t>Nam post (fatebor enim) Sichaei coniugis</w:t>
      </w:r>
      <w:r w:rsidRPr="00695C43">
        <w:rPr>
          <w:lang w:val="it-IT"/>
        </w:rPr>
        <w:br/>
        <w:t>Horrenda fata, roridosquè sanguine</w:t>
      </w:r>
      <w:r w:rsidRPr="00695C43">
        <w:rPr>
          <w:lang w:val="it-IT"/>
        </w:rPr>
        <w:br/>
      </w:r>
      <w:r w:rsidRPr="00695C43">
        <w:rPr>
          <w:lang w:val="it-IT"/>
        </w:rPr>
        <w:br/>
        <w:t>Charo penates, solus hic sensus meos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Inflexit, atque animos labantes impulit</w:t>
      </w:r>
      <w:r w:rsidRPr="00695C43">
        <w:rPr>
          <w:lang w:val="it-IT"/>
        </w:rPr>
        <w:br/>
        <w:t>(270) Agnosco flammae pristinae veftigia.</w:t>
      </w:r>
      <w:r w:rsidRPr="00695C43">
        <w:rPr>
          <w:lang w:val="it-IT"/>
        </w:rPr>
        <w:br/>
        <w:t>[28] DIDO</w:t>
      </w:r>
      <w:r w:rsidRPr="00695C43">
        <w:rPr>
          <w:lang w:val="it-IT"/>
        </w:rPr>
        <w:br/>
        <w:t>Sed vel prius dehiscat ima Tartari</w:t>
      </w:r>
      <w:r w:rsidRPr="00695C43">
        <w:rPr>
          <w:lang w:val="it-IT"/>
        </w:rPr>
        <w:br/>
        <w:t>Optem mihi cauerna, vel pater omnipotens</w:t>
      </w:r>
      <w:r w:rsidRPr="00695C43">
        <w:rPr>
          <w:lang w:val="it-IT"/>
        </w:rPr>
        <w:br/>
        <w:t>Me fulmine Orci trudat in nigrum chaos,</w:t>
      </w:r>
      <w:r w:rsidRPr="00695C43">
        <w:rPr>
          <w:lang w:val="it-IT"/>
        </w:rPr>
        <w:br/>
        <w:t>Quàm te pudor violans, resoluam ius tuum.</w:t>
      </w:r>
      <w:r w:rsidRPr="00695C43">
        <w:rPr>
          <w:lang w:val="it-IT"/>
        </w:rPr>
        <w:br/>
        <w:t>(275) Meos amores ille, qui iunxit sibi</w:t>
      </w:r>
      <w:r w:rsidRPr="00695C43">
        <w:rPr>
          <w:lang w:val="it-IT"/>
        </w:rPr>
        <w:br/>
        <w:t>Me primus, abstulit: ille seruet in specu</w:t>
      </w:r>
      <w:r w:rsidRPr="00695C43">
        <w:rPr>
          <w:lang w:val="it-IT"/>
        </w:rPr>
        <w:br/>
        <w:t>Plutoniae secum retrò inuio domus.</w:t>
      </w:r>
      <w:r w:rsidRPr="00695C43">
        <w:rPr>
          <w:lang w:val="it-IT"/>
        </w:rPr>
        <w:br/>
        <w:t>AN. O charior vita inihi dulcissima,</w:t>
      </w:r>
      <w:r w:rsidRPr="00695C43">
        <w:rPr>
          <w:lang w:val="it-IT"/>
        </w:rPr>
        <w:br/>
        <w:t>Quid ipsa te poenis grauas crudelibus?</w:t>
      </w:r>
      <w:r w:rsidRPr="00695C43">
        <w:rPr>
          <w:lang w:val="it-IT"/>
        </w:rPr>
        <w:br/>
      </w:r>
      <w:r w:rsidRPr="00695C43">
        <w:rPr>
          <w:lang w:val="en-US"/>
        </w:rPr>
        <w:t>(280) Cur te premis? cur in thoro viduo iaces?</w:t>
      </w:r>
      <w:r w:rsidRPr="00695C43">
        <w:rPr>
          <w:lang w:val="en-US"/>
        </w:rPr>
        <w:br/>
        <w:t>Quid te coërces? &amp; necas florem tuum?</w:t>
      </w:r>
      <w:r w:rsidRPr="00695C43">
        <w:rPr>
          <w:lang w:val="en-US"/>
        </w:rPr>
        <w:br/>
      </w:r>
      <w:r w:rsidRPr="00695C43">
        <w:rPr>
          <w:lang w:val="it-IT"/>
        </w:rPr>
        <w:t>Semp</w:t>
      </w:r>
      <w:r w:rsidRPr="00695C43">
        <w:rPr>
          <w:rFonts w:cstheme="minorHAnsi"/>
          <w:lang w:val="it-IT"/>
        </w:rPr>
        <w:t>é</w:t>
      </w:r>
      <w:r w:rsidRPr="00695C43">
        <w:rPr>
          <w:lang w:val="it-IT"/>
        </w:rPr>
        <w:t>rne sola, dura, tristis, aspera</w:t>
      </w:r>
      <w:r w:rsidRPr="00695C43">
        <w:rPr>
          <w:lang w:val="it-IT"/>
        </w:rPr>
        <w:br/>
        <w:t>Tristem iuuentam Venere deserta coles?</w:t>
      </w:r>
      <w:r w:rsidRPr="00695C43">
        <w:rPr>
          <w:lang w:val="it-IT"/>
        </w:rPr>
        <w:br/>
        <w:t>Nec filij dulces mouent te? nec Veneris</w:t>
      </w:r>
      <w:r w:rsidRPr="00695C43">
        <w:rPr>
          <w:lang w:val="it-IT"/>
        </w:rPr>
        <w:br/>
        <w:t>(285) Praemia trahunt? quin potius annorum memor</w:t>
      </w:r>
      <w:r w:rsidRPr="00695C43">
        <w:rPr>
          <w:lang w:val="it-IT"/>
        </w:rPr>
        <w:br/>
        <w:t>Mentem relaxa, exultet animus, &amp; rape</w:t>
      </w:r>
      <w:r w:rsidRPr="00695C43">
        <w:rPr>
          <w:lang w:val="it-IT"/>
        </w:rPr>
        <w:br/>
        <w:t>Mollissimas sinu patente delitias.</w:t>
      </w:r>
      <w:r w:rsidRPr="00695C43">
        <w:rPr>
          <w:lang w:val="it-IT"/>
        </w:rPr>
        <w:br/>
        <w:t>Quem fata compellunt miser vitam exigat.</w:t>
      </w:r>
      <w:r w:rsidRPr="00695C43">
        <w:rPr>
          <w:lang w:val="it-IT"/>
        </w:rPr>
        <w:br/>
        <w:t>DI. Me fata cogunt vt traham miserrima</w:t>
      </w:r>
      <w:r w:rsidRPr="00695C43">
        <w:rPr>
          <w:lang w:val="it-IT"/>
        </w:rPr>
        <w:br/>
        <w:t>(290) Mortalium vitam, measque spiritus</w:t>
      </w:r>
      <w:r w:rsidRPr="00695C43">
        <w:rPr>
          <w:lang w:val="it-IT"/>
        </w:rPr>
        <w:br/>
        <w:t>Dum nutriet venas, datam Sidonio</w:t>
      </w:r>
      <w:r w:rsidRPr="00695C43">
        <w:rPr>
          <w:lang w:val="it-IT"/>
        </w:rPr>
        <w:br/>
        <w:t>Seruabo coniugi fidem. AN. O vanos metus:</w:t>
      </w:r>
      <w:r w:rsidRPr="00695C43">
        <w:rPr>
          <w:lang w:val="it-IT"/>
        </w:rPr>
        <w:br/>
        <w:t>Id obruti curent humo sub arida</w:t>
      </w:r>
      <w:r w:rsidRPr="00695C43">
        <w:rPr>
          <w:lang w:val="it-IT"/>
        </w:rPr>
        <w:br/>
        <w:t>Cineres? sepultos illa manes sollicitent?</w:t>
      </w:r>
      <w:r w:rsidRPr="00695C43">
        <w:rPr>
          <w:lang w:val="it-IT"/>
        </w:rPr>
        <w:br/>
        <w:t>(295) Esto, sit vmbris sensus bic inanibus:</w:t>
      </w:r>
      <w:r w:rsidRPr="00695C43">
        <w:rPr>
          <w:lang w:val="it-IT"/>
        </w:rPr>
        <w:br/>
        <w:t>At nullus aegram te potuit inflectere</w:t>
      </w:r>
      <w:r w:rsidRPr="00695C43">
        <w:rPr>
          <w:lang w:val="it-IT"/>
        </w:rPr>
        <w:br/>
        <w:t>Quondam maritus, non Hiarbas, aureis</w:t>
      </w:r>
      <w:r w:rsidRPr="00695C43">
        <w:rPr>
          <w:lang w:val="it-IT"/>
        </w:rPr>
        <w:br/>
        <w:t>Argenteisque montibus ditissimus,</w:t>
      </w:r>
      <w:r w:rsidRPr="00695C43">
        <w:rPr>
          <w:lang w:val="it-IT"/>
        </w:rPr>
        <w:br/>
        <w:t>Alijque ductores, alit quos Africa,</w:t>
      </w:r>
      <w:r w:rsidRPr="00695C43">
        <w:rPr>
          <w:lang w:val="it-IT"/>
        </w:rPr>
        <w:br/>
        <w:t>(300) Duues triumphis terra nobilissimis,</w:t>
      </w:r>
      <w:r w:rsidRPr="00695C43">
        <w:rPr>
          <w:lang w:val="it-IT"/>
        </w:rPr>
        <w:br/>
        <w:t>Placito resistes nunc etiam Cupidini?</w:t>
      </w:r>
      <w:r w:rsidRPr="00695C43">
        <w:rPr>
          <w:lang w:val="it-IT"/>
        </w:rPr>
        <w:br/>
        <w:t>Nec in animum venit, quibus consederis</w:t>
      </w:r>
      <w:r w:rsidRPr="00695C43">
        <w:rPr>
          <w:lang w:val="it-IT"/>
        </w:rPr>
        <w:br/>
        <w:t>[29] ACTVS. I. SCENA. III.</w:t>
      </w:r>
      <w:r w:rsidRPr="00695C43">
        <w:rPr>
          <w:lang w:val="it-IT"/>
        </w:rPr>
        <w:br/>
        <w:t>Aruis? ab hac Getulus indomabilis</w:t>
      </w:r>
      <w:r w:rsidRPr="00695C43">
        <w:rPr>
          <w:lang w:val="it-IT"/>
        </w:rPr>
        <w:br/>
        <w:t>Parte instat, hinc Numidae feroces imminent,</w:t>
      </w:r>
      <w:r w:rsidRPr="00695C43">
        <w:rPr>
          <w:lang w:val="it-IT"/>
        </w:rPr>
        <w:br/>
        <w:t>(305) Hinc territant latè furentes incolae</w:t>
      </w:r>
      <w:r w:rsidRPr="00695C43">
        <w:rPr>
          <w:lang w:val="it-IT"/>
        </w:rPr>
        <w:br/>
        <w:t>Barces, sitibundis arenis asperae.</w:t>
      </w:r>
      <w:r w:rsidRPr="00695C43">
        <w:rPr>
          <w:lang w:val="it-IT"/>
        </w:rPr>
        <w:br/>
        <w:t>Quid bella commemorem Tyro surgentia?</w:t>
      </w:r>
      <w:r w:rsidRPr="00695C43">
        <w:rPr>
          <w:lang w:val="it-IT"/>
        </w:rPr>
        <w:br/>
        <w:t>Et quas paret nobis ruinas Pygmalion?</w:t>
      </w:r>
      <w:r w:rsidRPr="00695C43">
        <w:rPr>
          <w:lang w:val="it-IT"/>
        </w:rPr>
        <w:br/>
        <w:t>Iunone credo, quae colit nos maximè,</w:t>
      </w:r>
      <w:r w:rsidRPr="00695C43">
        <w:rPr>
          <w:lang w:val="it-IT"/>
        </w:rPr>
        <w:br/>
        <w:t>(310) Huc appulisse Dardanam classem, auspice.</w:t>
      </w:r>
      <w:r w:rsidRPr="00695C43">
        <w:rPr>
          <w:lang w:val="it-IT"/>
        </w:rPr>
        <w:br/>
        <w:t>Dij, quos in hac soror triumphos, quas opes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Videbis vrbe? quàm superbè Punica</w:t>
      </w:r>
      <w:r w:rsidRPr="00695C43">
        <w:rPr>
          <w:lang w:val="it-IT"/>
        </w:rPr>
        <w:br/>
        <w:t>Se gloria attollet Phrygum comitantibus</w:t>
      </w:r>
      <w:r w:rsidRPr="00695C43">
        <w:rPr>
          <w:lang w:val="it-IT"/>
        </w:rPr>
        <w:br/>
        <w:t>Armis? Olympum fama concutiet:</w:t>
      </w:r>
      <w:r w:rsidRPr="00695C43">
        <w:rPr>
          <w:lang w:val="it-IT"/>
        </w:rPr>
        <w:br/>
        <w:t>(315) Et adhuc Amori displicet succumbere?</w:t>
      </w:r>
      <w:r w:rsidRPr="00695C43">
        <w:rPr>
          <w:lang w:val="it-IT"/>
        </w:rPr>
        <w:br/>
        <w:t>DI. Semel reuerti nescit amissus pudor.</w:t>
      </w:r>
      <w:r w:rsidRPr="00695C43">
        <w:rPr>
          <w:lang w:val="it-IT"/>
        </w:rPr>
        <w:br/>
        <w:t>AN. Non impudicos suadeo tibi thalamos,</w:t>
      </w:r>
      <w:r w:rsidRPr="00695C43">
        <w:rPr>
          <w:lang w:val="it-IT"/>
        </w:rPr>
        <w:br/>
        <w:t>Sed vt iugali copulere vinculo</w:t>
      </w:r>
      <w:r w:rsidRPr="00695C43">
        <w:rPr>
          <w:lang w:val="it-IT"/>
        </w:rPr>
        <w:br/>
        <w:t>Heroicis claro Duci virtutibus.</w:t>
      </w:r>
      <w:r w:rsidRPr="00695C43">
        <w:rPr>
          <w:lang w:val="it-IT"/>
        </w:rPr>
        <w:br/>
        <w:t>(320) Quid stulta pendes anxia sententia?</w:t>
      </w:r>
      <w:r w:rsidRPr="00695C43">
        <w:rPr>
          <w:lang w:val="it-IT"/>
        </w:rPr>
        <w:br/>
        <w:t>Haec si parum te comnouent, vt friuola,</w:t>
      </w:r>
      <w:r w:rsidRPr="00695C43">
        <w:rPr>
          <w:lang w:val="it-IT"/>
        </w:rPr>
        <w:br/>
        <w:t>At ne resiste, si sapis, Cupidini,</w:t>
      </w:r>
      <w:r w:rsidRPr="00695C43">
        <w:rPr>
          <w:lang w:val="it-IT"/>
        </w:rPr>
        <w:br/>
        <w:t>Qui pectus vrget mille machnis tuum.</w:t>
      </w:r>
      <w:r w:rsidRPr="00695C43">
        <w:rPr>
          <w:lang w:val="it-IT"/>
        </w:rPr>
        <w:br/>
        <w:t>Hic aureis alis penetrans omnia,</w:t>
      </w:r>
      <w:r w:rsidRPr="00695C43">
        <w:rPr>
          <w:lang w:val="it-IT"/>
        </w:rPr>
        <w:br/>
        <w:t>(325) Vbique terris regnat &amp; coelo grauis:</w:t>
      </w:r>
      <w:r w:rsidRPr="00695C43">
        <w:rPr>
          <w:lang w:val="it-IT"/>
        </w:rPr>
        <w:br/>
        <w:t>Huius coactus artibus sub aureo</w:t>
      </w:r>
      <w:r w:rsidRPr="00695C43">
        <w:rPr>
          <w:lang w:val="it-IT"/>
        </w:rPr>
        <w:br/>
        <w:t>Delapsus imbre Iuppiter, Danaes sinu</w:t>
      </w:r>
      <w:r w:rsidRPr="00695C43">
        <w:rPr>
          <w:lang w:val="it-IT"/>
        </w:rPr>
        <w:br/>
        <w:t>Potitus est: Gradiuus istas belliger</w:t>
      </w:r>
      <w:r w:rsidRPr="00695C43">
        <w:rPr>
          <w:lang w:val="it-IT"/>
        </w:rPr>
        <w:br/>
        <w:t>Sensit faces: nec tutus inde Mulciber</w:t>
      </w:r>
      <w:r w:rsidRPr="00695C43">
        <w:rPr>
          <w:lang w:val="it-IT"/>
        </w:rPr>
        <w:br/>
        <w:t>(330) Fuit, trisulci fabricator fulminis,</w:t>
      </w:r>
      <w:r w:rsidRPr="00695C43">
        <w:rPr>
          <w:lang w:val="it-IT"/>
        </w:rPr>
        <w:br/>
        <w:t>Et feruidos qui semper Aetnaeis iugis</w:t>
      </w:r>
      <w:r w:rsidRPr="00695C43">
        <w:rPr>
          <w:lang w:val="it-IT"/>
        </w:rPr>
        <w:br/>
        <w:t>Tractat caminos, igne tam exiguo calet.</w:t>
      </w:r>
      <w:r w:rsidRPr="00695C43">
        <w:rPr>
          <w:lang w:val="it-IT"/>
        </w:rPr>
        <w:br/>
        <w:t>An foeminae extinguetur ille viribus?</w:t>
      </w:r>
      <w:r w:rsidRPr="00695C43">
        <w:rPr>
          <w:lang w:val="it-IT"/>
        </w:rPr>
        <w:br/>
        <w:t>Pare Deo, valeat proterua insania.</w:t>
      </w:r>
      <w:r w:rsidRPr="00695C43">
        <w:rPr>
          <w:lang w:val="it-IT"/>
        </w:rPr>
        <w:br/>
        <w:t>[30] DIDO.</w:t>
      </w:r>
      <w:r w:rsidRPr="00695C43">
        <w:rPr>
          <w:lang w:val="it-IT"/>
        </w:rPr>
        <w:br/>
        <w:t>(335) Non capta me duce eris. DI. Malè heu metuo: tamen</w:t>
      </w:r>
      <w:r w:rsidRPr="00695C43">
        <w:rPr>
          <w:lang w:val="it-IT"/>
        </w:rPr>
        <w:br/>
        <w:t>Hanc cogor in sententiam descendere.</w:t>
      </w:r>
      <w:r w:rsidRPr="00695C43">
        <w:rPr>
          <w:lang w:val="it-IT"/>
        </w:rPr>
        <w:br/>
        <w:t>At ille amori forsitan nostro manus</w:t>
      </w:r>
      <w:r w:rsidRPr="00695C43">
        <w:rPr>
          <w:lang w:val="it-IT"/>
        </w:rPr>
        <w:br/>
        <w:t>Non porriget victas: dubia res est nimis.</w:t>
      </w:r>
      <w:r w:rsidRPr="00695C43">
        <w:rPr>
          <w:lang w:val="it-IT"/>
        </w:rPr>
        <w:br/>
        <w:t>AN. Haec per gradus venient suos facillimè.</w:t>
      </w:r>
      <w:r w:rsidRPr="00695C43">
        <w:rPr>
          <w:lang w:val="it-IT"/>
        </w:rPr>
        <w:br/>
        <w:t>(340) Tu posce modò veniam Deos, &amp; victimas</w:t>
      </w:r>
      <w:r w:rsidRPr="00695C43">
        <w:rPr>
          <w:lang w:val="it-IT"/>
        </w:rPr>
        <w:br/>
        <w:t>Dato Focis, exin plagas tende hospiti,</w:t>
      </w:r>
      <w:r w:rsidRPr="00695C43">
        <w:rPr>
          <w:lang w:val="it-IT"/>
        </w:rPr>
        <w:br/>
        <w:t>Vinosa seras extrahant conuiuia</w:t>
      </w:r>
      <w:r w:rsidRPr="00695C43">
        <w:rPr>
          <w:lang w:val="it-IT"/>
        </w:rPr>
        <w:br/>
        <w:t>Noctes, morandi nec te causas, dum pelago.</w:t>
      </w:r>
      <w:r w:rsidRPr="00695C43">
        <w:rPr>
          <w:lang w:val="it-IT"/>
        </w:rPr>
        <w:br/>
        <w:t>Imis refusa stagna concitat vadis</w:t>
      </w:r>
      <w:r w:rsidRPr="00695C43">
        <w:rPr>
          <w:lang w:val="it-IT"/>
        </w:rPr>
        <w:br/>
        <w:t>(345) Hyems, rotatque tumidum Orion Nerea.</w:t>
      </w:r>
      <w:r w:rsidRPr="00695C43">
        <w:rPr>
          <w:lang w:val="it-IT"/>
        </w:rPr>
        <w:br/>
        <w:t>Nunc aureis pictam dato filis clamydem,</w:t>
      </w:r>
      <w:r w:rsidRPr="00695C43">
        <w:rPr>
          <w:lang w:val="it-IT"/>
        </w:rPr>
        <w:br/>
        <w:t>Nunc ex aluta sutiles tenuissima,</w:t>
      </w:r>
      <w:r w:rsidRPr="00695C43">
        <w:rPr>
          <w:lang w:val="it-IT"/>
        </w:rPr>
        <w:br/>
        <w:t>Qualem hesperia mittit propinqua, caloeos:</w:t>
      </w:r>
      <w:r w:rsidRPr="00695C43">
        <w:rPr>
          <w:lang w:val="it-IT"/>
        </w:rPr>
        <w:br/>
        <w:t>Nunc serico caligas refertas vellere,</w:t>
      </w:r>
      <w:r w:rsidRPr="00695C43">
        <w:rPr>
          <w:lang w:val="it-IT"/>
        </w:rPr>
        <w:br/>
        <w:t>(350) Tinctamque muricis veneno diploidem.</w:t>
      </w:r>
      <w:r w:rsidRPr="00695C43">
        <w:rPr>
          <w:lang w:val="it-IT"/>
        </w:rPr>
        <w:br/>
        <w:t>Tuique sit praetextus officij hospitium.</w:t>
      </w:r>
      <w:r w:rsidRPr="00695C43">
        <w:rPr>
          <w:lang w:val="it-IT"/>
        </w:rPr>
        <w:br/>
        <w:t>Sic ille casses in tuos praeda incidet,</w:t>
      </w:r>
      <w:r w:rsidRPr="00695C43">
        <w:rPr>
          <w:lang w:val="it-IT"/>
        </w:rPr>
        <w:br/>
        <w:t>Succumbet vltrò, seque mulcendum dabit.</w:t>
      </w:r>
      <w:r w:rsidRPr="00695C43">
        <w:rPr>
          <w:lang w:val="it-IT"/>
        </w:rPr>
        <w:br/>
        <w:t>DI. Ergò iube pedissequis, vt eluant</w:t>
      </w:r>
      <w:r w:rsidRPr="00695C43">
        <w:rPr>
          <w:lang w:val="it-IT"/>
        </w:rPr>
        <w:br/>
        <w:t>(355) Argenteosque cantharos, &amp; aureo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Carchesia pede, vitreumque cymbium,</w:t>
      </w:r>
      <w:r w:rsidRPr="00695C43">
        <w:rPr>
          <w:lang w:val="it-IT"/>
        </w:rPr>
        <w:br/>
        <w:t>Belique monimentum patris mei pateram:</w:t>
      </w:r>
      <w:r w:rsidRPr="00695C43">
        <w:rPr>
          <w:lang w:val="it-IT"/>
        </w:rPr>
        <w:br/>
        <w:t>Mactentur albae cum bidentibus boues:</w:t>
      </w:r>
      <w:r w:rsidRPr="00695C43">
        <w:rPr>
          <w:lang w:val="it-IT"/>
        </w:rPr>
        <w:br/>
        <w:t>Adsit Meloedes suaui Iopas barbito:</w:t>
      </w:r>
      <w:r w:rsidRPr="00695C43">
        <w:rPr>
          <w:lang w:val="it-IT"/>
        </w:rPr>
        <w:br/>
        <w:t>(360) Reique sacrae praeparentur omnia.</w:t>
      </w:r>
      <w:r w:rsidRPr="00695C43">
        <w:rPr>
          <w:lang w:val="it-IT"/>
        </w:rPr>
        <w:br/>
        <w:t>Intrò vola, colerrimè curentur haec.</w:t>
      </w:r>
      <w:r w:rsidRPr="00695C43">
        <w:rPr>
          <w:lang w:val="it-IT"/>
        </w:rPr>
        <w:br/>
        <w:t>Ego hinc in aedem transeo Iunoniam,</w:t>
      </w:r>
      <w:r w:rsidRPr="00695C43">
        <w:rPr>
          <w:lang w:val="it-IT"/>
        </w:rPr>
        <w:br/>
        <w:t>Tu per meicaecas fores cubiculi</w:t>
      </w:r>
      <w:r w:rsidRPr="00695C43">
        <w:rPr>
          <w:lang w:val="it-IT"/>
        </w:rPr>
        <w:br/>
        <w:t>Quaecunque iussi perferas. AN. Curauero.</w:t>
      </w:r>
      <w:r w:rsidRPr="00695C43">
        <w:rPr>
          <w:lang w:val="it-IT"/>
        </w:rPr>
        <w:br/>
        <w:t>[31] ACTVS. I. SCENA. IIII.</w:t>
      </w:r>
      <w:r w:rsidRPr="00695C43">
        <w:rPr>
          <w:lang w:val="it-IT"/>
        </w:rPr>
        <w:br/>
        <w:t>Scena. IIII.</w:t>
      </w:r>
      <w:r w:rsidRPr="00695C43">
        <w:rPr>
          <w:lang w:val="it-IT"/>
        </w:rPr>
        <w:br/>
        <w:t>lambicum Trimetrum.</w:t>
      </w:r>
      <w:r w:rsidRPr="00695C43">
        <w:rPr>
          <w:lang w:val="it-IT"/>
        </w:rPr>
        <w:br/>
        <w:t>CVPIDO, VENVS, DIDO.</w:t>
      </w:r>
      <w:r w:rsidRPr="00695C43">
        <w:rPr>
          <w:lang w:val="it-IT"/>
        </w:rPr>
        <w:br/>
        <w:t>(365) IO mihi Paean choraules Orpheus</w:t>
      </w:r>
      <w:r w:rsidRPr="00695C43">
        <w:rPr>
          <w:lang w:val="it-IT"/>
        </w:rPr>
        <w:br/>
        <w:t>Cantet, vel Amphion cheli Dirceia.</w:t>
      </w:r>
      <w:r w:rsidRPr="00695C43">
        <w:rPr>
          <w:lang w:val="it-IT"/>
        </w:rPr>
        <w:br/>
        <w:t>In orbe solus sceptra vendico regia:</w:t>
      </w:r>
      <w:r w:rsidRPr="00695C43">
        <w:rPr>
          <w:lang w:val="it-IT"/>
        </w:rPr>
        <w:br/>
        <w:t>His nixus alis vniuersa peruolo:</w:t>
      </w:r>
      <w:r w:rsidRPr="00695C43">
        <w:rPr>
          <w:lang w:val="it-IT"/>
        </w:rPr>
        <w:br/>
        <w:t>Meae sagittae perforant abeneas</w:t>
      </w:r>
      <w:r w:rsidRPr="00695C43">
        <w:rPr>
          <w:lang w:val="it-IT"/>
        </w:rPr>
        <w:br/>
        <w:t>(370) Turres, duelli vasta propugnacula:</w:t>
      </w:r>
      <w:r w:rsidRPr="00695C43">
        <w:rPr>
          <w:lang w:val="it-IT"/>
        </w:rPr>
        <w:br/>
        <w:t>Parent mihi tellus, mare, aër, aethera:</w:t>
      </w:r>
      <w:r w:rsidRPr="00695C43">
        <w:rPr>
          <w:lang w:val="it-IT"/>
        </w:rPr>
        <w:br/>
        <w:t>In hos potens conuoluo casses omnia:</w:t>
      </w:r>
      <w:r w:rsidRPr="00695C43">
        <w:rPr>
          <w:lang w:val="it-IT"/>
        </w:rPr>
        <w:br/>
        <w:t>Iisdem modò irretita Dido voluitur</w:t>
      </w:r>
      <w:r w:rsidRPr="00695C43">
        <w:rPr>
          <w:lang w:val="it-IT"/>
        </w:rPr>
        <w:br/>
        <w:t>Meo medullas haurientè incendio,</w:t>
      </w:r>
      <w:r w:rsidRPr="00695C43">
        <w:rPr>
          <w:lang w:val="it-IT"/>
        </w:rPr>
        <w:br/>
        <w:t>(375) Furens per aedem: qualis Argolicas humo</w:t>
      </w:r>
      <w:r w:rsidRPr="00695C43">
        <w:rPr>
          <w:lang w:val="it-IT"/>
        </w:rPr>
        <w:br/>
        <w:t>Turmas Amazon sternit, aut qualis Deo</w:t>
      </w:r>
      <w:r w:rsidRPr="00695C43">
        <w:rPr>
          <w:lang w:val="it-IT"/>
        </w:rPr>
        <w:br/>
        <w:t>Attonita Thyas Entheo, syluas gradu</w:t>
      </w:r>
      <w:r w:rsidRPr="00695C43">
        <w:rPr>
          <w:lang w:val="it-IT"/>
        </w:rPr>
        <w:br/>
        <w:t>Instructa Thyrso terret, impotens sui:</w:t>
      </w:r>
      <w:r w:rsidRPr="00695C43">
        <w:rPr>
          <w:lang w:val="it-IT"/>
        </w:rPr>
        <w:br/>
        <w:t>Sic fascinaui pectus igne turbidum.</w:t>
      </w:r>
      <w:r w:rsidRPr="00695C43">
        <w:rPr>
          <w:lang w:val="it-IT"/>
        </w:rPr>
        <w:br/>
      </w:r>
      <w:r w:rsidRPr="00695C43">
        <w:rPr>
          <w:lang w:val="en-US"/>
        </w:rPr>
        <w:t>(380) At nunc parentem anbelus expecto meam,</w:t>
      </w:r>
      <w:r w:rsidRPr="00695C43">
        <w:rPr>
          <w:lang w:val="en-US"/>
        </w:rPr>
        <w:br/>
        <w:t>Vt gaudiis illi sinum suffarcinem.</w:t>
      </w:r>
      <w:r w:rsidRPr="00695C43">
        <w:rPr>
          <w:lang w:val="en-US"/>
        </w:rPr>
        <w:br/>
      </w:r>
      <w:r w:rsidRPr="00695C43">
        <w:rPr>
          <w:lang w:val="it-IT"/>
        </w:rPr>
        <w:t>Hem commodè molitur huc mater gradum.</w:t>
      </w:r>
      <w:r w:rsidRPr="00695C43">
        <w:rPr>
          <w:lang w:val="it-IT"/>
        </w:rPr>
        <w:br/>
        <w:t>VE. O mi Cupido, vita, spes, vires meae,</w:t>
      </w:r>
      <w:r w:rsidRPr="00695C43">
        <w:rPr>
          <w:lang w:val="it-IT"/>
        </w:rPr>
        <w:br/>
        <w:t>Hodiè renata sum tuis industriis.</w:t>
      </w:r>
      <w:r w:rsidRPr="00695C43">
        <w:rPr>
          <w:lang w:val="it-IT"/>
        </w:rPr>
        <w:br/>
        <w:t>(385) CV. Vidistin hanc tragoediam? VE. Vidi omnia.</w:t>
      </w:r>
      <w:r w:rsidRPr="00695C43">
        <w:rPr>
          <w:lang w:val="it-IT"/>
        </w:rPr>
        <w:br/>
        <w:t>CV. Ecquid mihi successit illa prosperè</w:t>
      </w:r>
      <w:r w:rsidRPr="00695C43">
        <w:rPr>
          <w:lang w:val="it-IT"/>
        </w:rPr>
        <w:br/>
        <w:t>Venatio mater? VE. Meo voto melius,</w:t>
      </w:r>
      <w:r w:rsidRPr="00695C43">
        <w:rPr>
          <w:lang w:val="it-IT"/>
        </w:rPr>
        <w:br/>
        <w:t>Places: atat quas aede sub Iunonia</w:t>
      </w:r>
      <w:r w:rsidRPr="00695C43">
        <w:rPr>
          <w:lang w:val="it-IT"/>
        </w:rPr>
        <w:br/>
        <w:t>Audire visa sum preces? st, contice.</w:t>
      </w:r>
      <w:r w:rsidRPr="00695C43">
        <w:rPr>
          <w:lang w:val="it-IT"/>
        </w:rPr>
        <w:br/>
        <w:t>(390) DI. O Cypris, ò Paphi Gnidique gloria,</w:t>
      </w:r>
      <w:r w:rsidRPr="00695C43">
        <w:rPr>
          <w:lang w:val="it-IT"/>
        </w:rPr>
        <w:br/>
        <w:t xml:space="preserve">Venus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venusta, fulgidum mundi iubar,</w:t>
      </w:r>
      <w:r w:rsidRPr="00695C43">
        <w:rPr>
          <w:lang w:val="it-IT"/>
        </w:rPr>
        <w:br/>
        <w:t>Quae cuncta succedente sernas semine,</w:t>
      </w:r>
      <w:r w:rsidRPr="00695C43">
        <w:rPr>
          <w:lang w:val="it-IT"/>
        </w:rPr>
        <w:br/>
        <w:t>[32] DIDO</w:t>
      </w:r>
      <w:r w:rsidRPr="00695C43">
        <w:rPr>
          <w:lang w:val="it-IT"/>
        </w:rPr>
        <w:br/>
        <w:t>Aliàs breui lapsura puncto temporis,</w:t>
      </w:r>
      <w:r w:rsidRPr="00695C43">
        <w:rPr>
          <w:lang w:val="it-IT"/>
        </w:rPr>
        <w:br/>
        <w:t>Seu destinatas ad rosas, &amp; lilia</w:t>
      </w:r>
      <w:r w:rsidRPr="00695C43">
        <w:rPr>
          <w:lang w:val="it-IT"/>
        </w:rPr>
        <w:br/>
        <w:t>(395) Cum rosidis pedissequis in Idalo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Agiles trahis planta choraeas mobili:</w:t>
      </w:r>
      <w:r w:rsidRPr="00695C43">
        <w:rPr>
          <w:lang w:val="it-IT"/>
        </w:rPr>
        <w:br/>
        <w:t>Seu te vocant amoena Tempe Thessala:</w:t>
      </w:r>
      <w:r w:rsidRPr="00695C43">
        <w:rPr>
          <w:lang w:val="it-IT"/>
        </w:rPr>
        <w:br/>
        <w:t>Seu blandulo inuitat susurro Acidalus:</w:t>
      </w:r>
      <w:r w:rsidRPr="00695C43">
        <w:rPr>
          <w:lang w:val="it-IT"/>
        </w:rPr>
        <w:br/>
        <w:t>Huc huc ades, si mereor, his coeptis ades:</w:t>
      </w:r>
      <w:r w:rsidRPr="00695C43">
        <w:rPr>
          <w:lang w:val="it-IT"/>
        </w:rPr>
        <w:br/>
        <w:t>(400) Incende telis igneis Priameiae</w:t>
      </w:r>
      <w:r w:rsidRPr="00695C43">
        <w:rPr>
          <w:lang w:val="it-IT"/>
        </w:rPr>
        <w:br/>
        <w:t>Gentis ducem Aenean, medullas intimas</w:t>
      </w:r>
      <w:r w:rsidRPr="00695C43">
        <w:rPr>
          <w:lang w:val="it-IT"/>
        </w:rPr>
        <w:br/>
        <w:t>Amore flagret, mutuos ignes ferat,</w:t>
      </w:r>
      <w:r w:rsidRPr="00695C43">
        <w:rPr>
          <w:lang w:val="it-IT"/>
        </w:rPr>
        <w:br/>
        <w:t>Faciles det aures, lancina pectus viro,</w:t>
      </w:r>
      <w:r w:rsidRPr="00695C43">
        <w:rPr>
          <w:lang w:val="it-IT"/>
        </w:rPr>
        <w:br/>
        <w:t>Vt mancipatus vsui meo, tuam</w:t>
      </w:r>
      <w:r w:rsidRPr="00695C43">
        <w:rPr>
          <w:lang w:val="it-IT"/>
        </w:rPr>
        <w:br/>
        <w:t>(405) Fundat mihi dulcedinem: huc vires tuas</w:t>
      </w:r>
      <w:r w:rsidRPr="00695C43">
        <w:rPr>
          <w:lang w:val="it-IT"/>
        </w:rPr>
        <w:br/>
        <w:t>Intende, sic te Cypriae sacris tacitis</w:t>
      </w:r>
      <w:r w:rsidRPr="00695C43">
        <w:rPr>
          <w:lang w:val="it-IT"/>
        </w:rPr>
        <w:br/>
        <w:t>Colant puellae, sic vbique gentium</w:t>
      </w:r>
      <w:r w:rsidRPr="00695C43">
        <w:rPr>
          <w:lang w:val="it-IT"/>
        </w:rPr>
        <w:br/>
        <w:t>E viuido assequare fana marmore.</w:t>
      </w:r>
      <w:r w:rsidRPr="00695C43">
        <w:rPr>
          <w:lang w:val="it-IT"/>
        </w:rPr>
        <w:br/>
        <w:t>CV. En mater, ecquid illa ridet cantio?</w:t>
      </w:r>
      <w:r w:rsidRPr="00695C43">
        <w:rPr>
          <w:lang w:val="it-IT"/>
        </w:rPr>
        <w:br/>
        <w:t>(410) En quod petisti, flagrat, ardet, aestuat.</w:t>
      </w:r>
      <w:r w:rsidRPr="00695C43">
        <w:rPr>
          <w:lang w:val="it-IT"/>
        </w:rPr>
        <w:br/>
        <w:t>Tu quid tuarum partium sit videris.</w:t>
      </w:r>
      <w:r w:rsidRPr="00695C43">
        <w:rPr>
          <w:lang w:val="it-IT"/>
        </w:rPr>
        <w:br/>
        <w:t>VE. O delicate, versipellis, callide,</w:t>
      </w:r>
      <w:r w:rsidRPr="00695C43">
        <w:rPr>
          <w:lang w:val="it-IT"/>
        </w:rPr>
        <w:br/>
        <w:t>Hyblae Cupido dulcior mihi thymo,</w:t>
      </w:r>
      <w:r w:rsidRPr="00695C43">
        <w:rPr>
          <w:lang w:val="it-IT"/>
        </w:rPr>
        <w:br/>
        <w:t>Quibus feram te laudibus, praeconiis?</w:t>
      </w:r>
      <w:r w:rsidRPr="00695C43">
        <w:rPr>
          <w:lang w:val="it-IT"/>
        </w:rPr>
        <w:br/>
        <w:t>(415) DI. O alma Iuno nuptiarum conditrix</w:t>
      </w:r>
      <w:r w:rsidRPr="00695C43">
        <w:rPr>
          <w:lang w:val="it-IT"/>
        </w:rPr>
        <w:br/>
        <w:t>VE. Eho sile, preces redintegrat nouas.</w:t>
      </w:r>
      <w:r w:rsidRPr="00695C43">
        <w:rPr>
          <w:lang w:val="it-IT"/>
        </w:rPr>
        <w:br/>
        <w:t>DI. O maximum coeli decus, Iouis soror,</w:t>
      </w:r>
      <w:r w:rsidRPr="00695C43">
        <w:rPr>
          <w:lang w:val="it-IT"/>
        </w:rPr>
        <w:br/>
        <w:t>Cui Punico fumant odore altaria,</w:t>
      </w:r>
      <w:r w:rsidRPr="00695C43">
        <w:rPr>
          <w:lang w:val="it-IT"/>
        </w:rPr>
        <w:br/>
        <w:t>Pecudesque mactant candidas mei popae:</w:t>
      </w:r>
      <w:r w:rsidRPr="00695C43">
        <w:rPr>
          <w:lang w:val="it-IT"/>
        </w:rPr>
        <w:br/>
        <w:t>(420) Sit hic dies mihi lapillo candido</w:t>
      </w:r>
      <w:r w:rsidRPr="00695C43">
        <w:rPr>
          <w:lang w:val="it-IT"/>
        </w:rPr>
        <w:br/>
        <w:t>Foelix notandus, sint secundae nuptiae,</w:t>
      </w:r>
      <w:r w:rsidRPr="00695C43">
        <w:rPr>
          <w:lang w:val="it-IT"/>
        </w:rPr>
        <w:br/>
        <w:t>Quas cum viro decreui inire Dardano</w:t>
      </w:r>
      <w:r w:rsidRPr="00695C43">
        <w:rPr>
          <w:lang w:val="it-IT"/>
        </w:rPr>
        <w:br/>
        <w:t>VE. Hem fulsit aether, ipsa coelo labitur,</w:t>
      </w:r>
      <w:r w:rsidRPr="00695C43">
        <w:rPr>
          <w:lang w:val="it-IT"/>
        </w:rPr>
        <w:br/>
        <w:t>Tu protinus te mi Cupido proripe</w:t>
      </w:r>
      <w:r w:rsidRPr="00695C43">
        <w:rPr>
          <w:lang w:val="it-IT"/>
        </w:rPr>
        <w:br/>
        <w:t>[33] ACTVS .I. SCENA. V.</w:t>
      </w:r>
      <w:r w:rsidRPr="00695C43">
        <w:rPr>
          <w:lang w:val="it-IT"/>
        </w:rPr>
        <w:br/>
        <w:t>(425) Operam libens dico meam Saturniae.</w:t>
      </w:r>
      <w:r w:rsidRPr="00695C43">
        <w:rPr>
          <w:lang w:val="it-IT"/>
        </w:rPr>
        <w:br/>
        <w:t>IV. Sic florulentis Ida te oblectet iugis,</w:t>
      </w:r>
      <w:r w:rsidRPr="00695C43">
        <w:rPr>
          <w:lang w:val="it-IT"/>
        </w:rPr>
        <w:br/>
        <w:t>Sic myrteo corona te folio aurea</w:t>
      </w:r>
      <w:r w:rsidRPr="00695C43">
        <w:rPr>
          <w:lang w:val="it-IT"/>
        </w:rPr>
        <w:br/>
        <w:t>Premat, &amp; capillos aureos Cupidinis,</w:t>
      </w:r>
      <w:r w:rsidRPr="00695C43">
        <w:rPr>
          <w:lang w:val="it-IT"/>
        </w:rPr>
        <w:br/>
        <w:t>Sic in Cyprum raucis voles palumbibus,</w:t>
      </w:r>
      <w:r w:rsidRPr="00695C43">
        <w:rPr>
          <w:lang w:val="it-IT"/>
        </w:rPr>
        <w:br/>
        <w:t>(430) Aris ferentem victimas pingues tuis,</w:t>
      </w:r>
      <w:r w:rsidRPr="00695C43">
        <w:rPr>
          <w:lang w:val="it-IT"/>
        </w:rPr>
        <w:br/>
        <w:t>Nullusque de te gloriam Deus ferat.</w:t>
      </w:r>
      <w:r w:rsidRPr="00695C43">
        <w:rPr>
          <w:lang w:val="it-IT"/>
        </w:rPr>
        <w:br/>
        <w:t>Ego hinc ad instituta propero: tu tuas</w:t>
      </w:r>
      <w:r w:rsidRPr="00695C43">
        <w:rPr>
          <w:lang w:val="it-IT"/>
        </w:rPr>
        <w:br/>
        <w:t>Industriè partes agas. VE. Sic egero.</w:t>
      </w:r>
      <w:r w:rsidRPr="00695C43">
        <w:rPr>
          <w:lang w:val="it-IT"/>
        </w:rPr>
        <w:br/>
        <w:t>O versipellem, fraudulentam, callidam.</w:t>
      </w:r>
      <w:r w:rsidRPr="00695C43">
        <w:rPr>
          <w:lang w:val="it-IT"/>
        </w:rPr>
        <w:br/>
        <w:t>(435) Quam subdolo astu me parat praeuertere?</w:t>
      </w:r>
      <w:r w:rsidRPr="00695C43">
        <w:rPr>
          <w:lang w:val="it-IT"/>
        </w:rPr>
        <w:br/>
        <w:t>Quanto meos Italis Phryges excludere</w:t>
      </w:r>
      <w:r w:rsidRPr="00695C43">
        <w:rPr>
          <w:lang w:val="it-IT"/>
        </w:rPr>
        <w:br/>
        <w:t>Annititur regnis, lues, molimine?</w:t>
      </w:r>
      <w:r w:rsidRPr="00695C43">
        <w:rPr>
          <w:lang w:val="it-IT"/>
        </w:rPr>
        <w:br/>
        <w:t>Nae stulta tandem sentiet suo malo,</w:t>
      </w:r>
      <w:r w:rsidRPr="00695C43">
        <w:rPr>
          <w:lang w:val="it-IT"/>
        </w:rPr>
        <w:br/>
        <w:t>Quid decipulae possint, &amp; arma Cypridis.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(440) Tandem secunda puppim in optatos dabit</w:t>
      </w:r>
      <w:r w:rsidRPr="00695C43">
        <w:rPr>
          <w:lang w:val="it-IT"/>
        </w:rPr>
        <w:br/>
        <w:t>Nostram aura portus: fata nemo verterit.</w:t>
      </w:r>
      <w:r w:rsidRPr="00695C43">
        <w:rPr>
          <w:lang w:val="it-IT"/>
        </w:rPr>
        <w:br/>
      </w:r>
      <w:r w:rsidRPr="00695C43">
        <w:rPr>
          <w:lang w:val="it-IT"/>
        </w:rPr>
        <w:br/>
        <w:t>CHORVS.</w:t>
      </w:r>
      <w:r w:rsidRPr="00695C43">
        <w:rPr>
          <w:lang w:val="it-IT"/>
        </w:rPr>
        <w:br/>
        <w:t>Quicquid vndosum Mare, quicquid Aër,</w:t>
      </w:r>
      <w:r w:rsidRPr="00695C43">
        <w:rPr>
          <w:lang w:val="it-IT"/>
        </w:rPr>
        <w:br/>
        <w:t>Seu parens Tellus habet, aut Olympus,</w:t>
      </w:r>
      <w:r w:rsidRPr="00695C43">
        <w:rPr>
          <w:lang w:val="it-IT"/>
        </w:rPr>
        <w:br/>
        <w:t>Sub iugo certa Veneris tenetur</w:t>
      </w:r>
      <w:r w:rsidRPr="00695C43">
        <w:rPr>
          <w:lang w:val="it-IT"/>
        </w:rPr>
        <w:br/>
        <w:t>(445)   Lege coactum.</w:t>
      </w:r>
      <w:r w:rsidRPr="00695C43">
        <w:rPr>
          <w:lang w:val="it-IT"/>
        </w:rPr>
        <w:br/>
        <w:t>Per tot immensos Erycina tractus</w:t>
      </w:r>
      <w:r w:rsidRPr="00695C43">
        <w:rPr>
          <w:lang w:val="it-IT"/>
        </w:rPr>
        <w:br/>
        <w:t>Mittit armatum iaculis puellum,</w:t>
      </w:r>
      <w:r w:rsidRPr="00695C43">
        <w:rPr>
          <w:lang w:val="it-IT"/>
        </w:rPr>
        <w:br/>
        <w:t>Cumque furtiuis geminas habentem</w:t>
      </w:r>
      <w:r w:rsidRPr="00695C43">
        <w:rPr>
          <w:lang w:val="it-IT"/>
        </w:rPr>
        <w:br/>
        <w:t xml:space="preserve">   Ignibus alas.</w:t>
      </w:r>
      <w:r w:rsidRPr="00695C43">
        <w:rPr>
          <w:lang w:val="it-IT"/>
        </w:rPr>
        <w:br/>
        <w:t>(450) Ille contractum remorante neruo</w:t>
      </w:r>
      <w:r w:rsidRPr="00695C43">
        <w:rPr>
          <w:lang w:val="it-IT"/>
        </w:rPr>
        <w:br/>
        <w:t>Liberans arcum manibus proteruis,</w:t>
      </w:r>
      <w:r w:rsidRPr="00695C43">
        <w:rPr>
          <w:lang w:val="it-IT"/>
        </w:rPr>
        <w:br/>
        <w:t>Semper optata vibrat impetentes</w:t>
      </w:r>
      <w:r w:rsidRPr="00695C43">
        <w:rPr>
          <w:lang w:val="it-IT"/>
        </w:rPr>
        <w:br/>
        <w:t xml:space="preserve">   Arte sagittas.</w:t>
      </w:r>
      <w:r w:rsidRPr="00695C43">
        <w:rPr>
          <w:lang w:val="it-IT"/>
        </w:rPr>
        <w:br/>
        <w:t>C ij</w:t>
      </w:r>
      <w:r w:rsidRPr="00695C43">
        <w:rPr>
          <w:lang w:val="it-IT"/>
        </w:rPr>
        <w:br/>
        <w:t>[34] DIDO.</w:t>
      </w:r>
      <w:r w:rsidRPr="00695C43">
        <w:rPr>
          <w:lang w:val="it-IT"/>
        </w:rPr>
        <w:br/>
        <w:t>Omnis illius plaga paret armis</w:t>
      </w:r>
      <w:r w:rsidRPr="00695C43">
        <w:rPr>
          <w:lang w:val="it-IT"/>
        </w:rPr>
        <w:br/>
        <w:t>(455) Quaeque ad Eoum iacet ora Solem,</w:t>
      </w:r>
      <w:r w:rsidRPr="00695C43">
        <w:rPr>
          <w:lang w:val="it-IT"/>
        </w:rPr>
        <w:br/>
        <w:t>Quaeque in occasu Z ephyri profundo</w:t>
      </w:r>
      <w:r w:rsidRPr="00695C43">
        <w:rPr>
          <w:lang w:val="it-IT"/>
        </w:rPr>
        <w:br/>
        <w:t xml:space="preserve">   Pascitur aura.</w:t>
      </w:r>
      <w:r w:rsidRPr="00695C43">
        <w:rPr>
          <w:lang w:val="it-IT"/>
        </w:rPr>
        <w:br/>
        <w:t>Nec Deis parcit quoque, sed relicto</w:t>
      </w:r>
      <w:r w:rsidRPr="00695C43">
        <w:rPr>
          <w:lang w:val="it-IT"/>
        </w:rPr>
        <w:br/>
        <w:t>Cogit hos terras habitare coelo,</w:t>
      </w:r>
      <w:r w:rsidRPr="00695C43">
        <w:rPr>
          <w:lang w:val="it-IT"/>
        </w:rPr>
        <w:br/>
        <w:t>(460) Et sub humanis temerare laruis</w:t>
      </w:r>
      <w:r w:rsidRPr="00695C43">
        <w:rPr>
          <w:lang w:val="it-IT"/>
        </w:rPr>
        <w:br/>
        <w:t xml:space="preserve">   Fraude puellas.</w:t>
      </w:r>
      <w:r w:rsidRPr="00695C43">
        <w:rPr>
          <w:lang w:val="it-IT"/>
        </w:rPr>
        <w:br/>
        <w:t>Pauit assuetus cytharae iuuencas</w:t>
      </w:r>
      <w:r w:rsidRPr="00695C43">
        <w:rPr>
          <w:lang w:val="it-IT"/>
        </w:rPr>
        <w:br/>
        <w:t>Thessali custos pecoris, suosque</w:t>
      </w:r>
      <w:r w:rsidRPr="00695C43">
        <w:rPr>
          <w:lang w:val="it-IT"/>
        </w:rPr>
        <w:br/>
        <w:t>Cynthius crebrò fragili syringe</w:t>
      </w:r>
      <w:r w:rsidRPr="00695C43">
        <w:rPr>
          <w:lang w:val="it-IT"/>
        </w:rPr>
        <w:br/>
        <w:t>(465)   Lenijt ignes.</w:t>
      </w:r>
      <w:r w:rsidRPr="00695C43">
        <w:rPr>
          <w:lang w:val="it-IT"/>
        </w:rPr>
        <w:br/>
        <w:t>Saepè nocturnis ab equis Diana</w:t>
      </w:r>
      <w:r w:rsidRPr="00695C43">
        <w:rPr>
          <w:lang w:val="it-IT"/>
        </w:rPr>
        <w:br/>
        <w:t>Lapsa, formosum iuuenem reuisit,</w:t>
      </w:r>
      <w:r w:rsidRPr="00695C43">
        <w:rPr>
          <w:lang w:val="it-IT"/>
        </w:rPr>
        <w:br/>
        <w:t>Latinijs somno facili sub antris</w:t>
      </w:r>
      <w:r w:rsidRPr="00695C43">
        <w:rPr>
          <w:lang w:val="it-IT"/>
        </w:rPr>
        <w:br/>
        <w:t xml:space="preserve">   Membra rigantem.</w:t>
      </w:r>
      <w:r w:rsidRPr="00695C43">
        <w:rPr>
          <w:lang w:val="it-IT"/>
        </w:rPr>
        <w:br/>
        <w:t>(470) O in herboso quoties Pelasgi,</w:t>
      </w:r>
      <w:r w:rsidRPr="00695C43">
        <w:rPr>
          <w:lang w:val="it-IT"/>
        </w:rPr>
        <w:br/>
        <w:t>Cygnus effulgens niueis in alis,</w:t>
      </w:r>
      <w:r w:rsidRPr="00695C43">
        <w:rPr>
          <w:lang w:val="it-IT"/>
        </w:rPr>
        <w:br/>
        <w:t>Ipse Diuum Rex hominumque sedit</w:t>
      </w:r>
      <w:r w:rsidRPr="00695C43">
        <w:rPr>
          <w:lang w:val="it-IT"/>
        </w:rPr>
        <w:br/>
        <w:t xml:space="preserve">   Margine riui?</w:t>
      </w:r>
      <w:r w:rsidRPr="00695C43">
        <w:rPr>
          <w:lang w:val="it-IT"/>
        </w:rPr>
        <w:br/>
        <w:t>Hoc, ab optato Polyphemus antro</w:t>
      </w:r>
      <w:r w:rsidRPr="00695C43">
        <w:rPr>
          <w:lang w:val="it-IT"/>
        </w:rPr>
        <w:br/>
        <w:t>(475) Igne succensus, loca sola oberrat,</w:t>
      </w:r>
      <w:r w:rsidRPr="00695C43">
        <w:rPr>
          <w:lang w:val="it-IT"/>
        </w:rPr>
        <w:br/>
        <w:t>Teque Nerine Galatea dulci</w:t>
      </w:r>
      <w:r w:rsidRPr="00695C43">
        <w:rPr>
          <w:lang w:val="it-IT"/>
        </w:rPr>
        <w:br/>
        <w:t xml:space="preserve">   Nomine clamat.</w:t>
      </w:r>
      <w:r w:rsidRPr="00695C43">
        <w:rPr>
          <w:lang w:val="it-IT"/>
        </w:rPr>
        <w:br/>
        <w:t>Egit Alciden Iole, sagittas,</w:t>
      </w:r>
      <w:r w:rsidRPr="00695C43">
        <w:rPr>
          <w:lang w:val="it-IT"/>
        </w:rPr>
        <w:br/>
        <w:t>Et minax saeui spolium leonis,</w:t>
      </w:r>
      <w:r w:rsidRPr="00695C43">
        <w:rPr>
          <w:lang w:val="it-IT"/>
        </w:rPr>
        <w:br/>
        <w:t>(480) Quaque tot monstris animas ademit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 xml:space="preserve">   Ponere clauam.</w:t>
      </w:r>
      <w:r w:rsidRPr="00695C43">
        <w:rPr>
          <w:lang w:val="it-IT"/>
        </w:rPr>
        <w:br/>
        <w:t>Scilicet vasto dominatur orbi</w:t>
      </w:r>
      <w:r w:rsidRPr="00695C43">
        <w:rPr>
          <w:lang w:val="it-IT"/>
        </w:rPr>
        <w:br/>
        <w:t>Ille versutus puer, Ille cautus</w:t>
      </w:r>
      <w:r w:rsidRPr="00695C43">
        <w:rPr>
          <w:lang w:val="it-IT"/>
        </w:rPr>
        <w:br/>
        <w:t>Vincit exiguo iaculo superbum</w:t>
      </w:r>
      <w:r w:rsidRPr="00695C43">
        <w:rPr>
          <w:lang w:val="it-IT"/>
        </w:rPr>
        <w:br/>
        <w:t>(485)   Pana Cupido.</w:t>
      </w:r>
      <w:r w:rsidRPr="00695C43">
        <w:rPr>
          <w:lang w:val="it-IT"/>
        </w:rPr>
        <w:br/>
        <w:t>[35]</w:t>
      </w:r>
    </w:p>
    <w:p w14:paraId="7D92CBD6" w14:textId="77777777" w:rsidR="00550607" w:rsidRPr="00695C43" w:rsidRDefault="00550607">
      <w:pPr>
        <w:spacing w:after="0"/>
        <w:rPr>
          <w:lang w:val="it-IT"/>
        </w:rPr>
      </w:pPr>
    </w:p>
    <w:p w14:paraId="03A2C5DC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Actus .II. Scena .I.</w:t>
      </w:r>
      <w:r w:rsidRPr="00695C43">
        <w:rPr>
          <w:lang w:val="it-IT"/>
        </w:rPr>
        <w:br/>
        <w:t>Carmen iambicum trimetrum.</w:t>
      </w:r>
      <w:r w:rsidRPr="00695C43">
        <w:rPr>
          <w:lang w:val="it-IT"/>
        </w:rPr>
        <w:br/>
        <w:t>AENEAS. ACHATES.</w:t>
      </w:r>
      <w:r w:rsidRPr="00695C43">
        <w:rPr>
          <w:lang w:val="it-IT"/>
        </w:rPr>
        <w:br/>
        <w:t>PErge, ò socie, celeremque concita gradum,</w:t>
      </w:r>
      <w:r w:rsidRPr="00695C43">
        <w:rPr>
          <w:lang w:val="it-IT"/>
        </w:rPr>
        <w:br/>
        <w:t>Pernix adito concauae rupis specum,</w:t>
      </w:r>
      <w:r w:rsidRPr="00695C43">
        <w:rPr>
          <w:lang w:val="it-IT"/>
        </w:rPr>
        <w:br/>
        <w:t>Quo nostra stat soluta classis anchora:</w:t>
      </w:r>
      <w:r w:rsidRPr="00695C43">
        <w:rPr>
          <w:lang w:val="it-IT"/>
        </w:rPr>
        <w:br/>
        <w:t>Salutis est communis ergò, quod velim</w:t>
      </w:r>
      <w:r w:rsidRPr="00695C43">
        <w:rPr>
          <w:lang w:val="it-IT"/>
        </w:rPr>
        <w:br/>
        <w:t>(490) Te audacibus socijs referri nuncio.</w:t>
      </w:r>
      <w:r w:rsidRPr="00695C43">
        <w:rPr>
          <w:lang w:val="it-IT"/>
        </w:rPr>
        <w:br/>
        <w:t>A. Agè, prome quid velis, subibo strenuè,</w:t>
      </w:r>
      <w:r w:rsidRPr="00695C43">
        <w:rPr>
          <w:lang w:val="it-IT"/>
        </w:rPr>
        <w:br/>
        <w:t>Quancunque sarcinam meis ponas humeris.</w:t>
      </w:r>
      <w:r w:rsidRPr="00695C43">
        <w:rPr>
          <w:lang w:val="it-IT"/>
        </w:rPr>
        <w:br/>
        <w:t>AE. Postquam mihi repertus es fidelior</w:t>
      </w:r>
      <w:r w:rsidRPr="00695C43">
        <w:rPr>
          <w:lang w:val="it-IT"/>
        </w:rPr>
        <w:br/>
        <w:t>Taciturniorque semper, hic libens mei</w:t>
      </w:r>
      <w:r w:rsidRPr="00695C43">
        <w:rPr>
          <w:lang w:val="it-IT"/>
        </w:rPr>
        <w:br/>
        <w:t>(495) Arcana tecum pectoris communico.</w:t>
      </w:r>
      <w:r w:rsidRPr="00695C43">
        <w:rPr>
          <w:lang w:val="it-IT"/>
        </w:rPr>
        <w:br/>
        <w:t>Hesterna dum mero peractae plurimo</w:t>
      </w:r>
      <w:r w:rsidRPr="00695C43">
        <w:rPr>
          <w:lang w:val="it-IT"/>
        </w:rPr>
        <w:br/>
        <w:t>Somnos moneret hora coenae languidos,</w:t>
      </w:r>
      <w:r w:rsidRPr="00695C43">
        <w:rPr>
          <w:lang w:val="it-IT"/>
        </w:rPr>
        <w:br/>
        <w:t>Regina me, iussis abire caeteris</w:t>
      </w:r>
      <w:r w:rsidRPr="00695C43">
        <w:rPr>
          <w:lang w:val="it-IT"/>
        </w:rPr>
        <w:br/>
        <w:t>Sermone prolixo satis subblandiens</w:t>
      </w:r>
      <w:r w:rsidRPr="00695C43">
        <w:rPr>
          <w:lang w:val="it-IT"/>
        </w:rPr>
        <w:br/>
        <w:t>(500) Detinuit, at referre longum est omnia</w:t>
      </w:r>
      <w:r w:rsidRPr="00695C43">
        <w:rPr>
          <w:lang w:val="it-IT"/>
        </w:rPr>
        <w:br/>
        <w:t>Vltrò citroque sparsa, nec deerant ioci,</w:t>
      </w:r>
      <w:r w:rsidRPr="00695C43">
        <w:rPr>
          <w:lang w:val="it-IT"/>
        </w:rPr>
        <w:br/>
        <w:t>Et visa nescio quid mihi est alludere:</w:t>
      </w:r>
      <w:r w:rsidRPr="00695C43">
        <w:rPr>
          <w:lang w:val="it-IT"/>
        </w:rPr>
        <w:br/>
        <w:t>Cupidinis prae se ferebat vulnera.</w:t>
      </w:r>
      <w:r w:rsidRPr="00695C43">
        <w:rPr>
          <w:lang w:val="it-IT"/>
        </w:rPr>
        <w:br/>
        <w:t>A. Mirabar herclè sic tuentem foeminam</w:t>
      </w:r>
      <w:r w:rsidRPr="00695C43">
        <w:rPr>
          <w:lang w:val="it-IT"/>
        </w:rPr>
        <w:br/>
        <w:t>(505) Tua dirutum narrantis ora Pergamum:</w:t>
      </w:r>
      <w:r w:rsidRPr="00695C43">
        <w:rPr>
          <w:lang w:val="it-IT"/>
        </w:rPr>
        <w:br/>
        <w:t>Ardebat intus: hinc ocelli pertinax</w:t>
      </w:r>
      <w:r w:rsidRPr="00695C43">
        <w:rPr>
          <w:lang w:val="it-IT"/>
        </w:rPr>
        <w:br/>
        <w:t>Defixio, hinc genis cadentes lachrymae.</w:t>
      </w:r>
      <w:r w:rsidRPr="00695C43">
        <w:rPr>
          <w:lang w:val="it-IT"/>
        </w:rPr>
        <w:br/>
        <w:t>AE. Tandem videns cupidum quietis, in nemus</w:t>
      </w:r>
      <w:r w:rsidRPr="00695C43">
        <w:rPr>
          <w:lang w:val="it-IT"/>
        </w:rPr>
        <w:br/>
        <w:t>Me luce crastina petijt: en imminet</w:t>
      </w:r>
      <w:r w:rsidRPr="00695C43">
        <w:rPr>
          <w:lang w:val="it-IT"/>
        </w:rPr>
        <w:br/>
        <w:t>(510) Venationis hora, ob id nunc te foras</w:t>
      </w:r>
      <w:r w:rsidRPr="00695C43">
        <w:rPr>
          <w:lang w:val="it-IT"/>
        </w:rPr>
        <w:br/>
        <w:t>Anhelus excito, citatis vt celer</w:t>
      </w:r>
      <w:r w:rsidRPr="00695C43">
        <w:rPr>
          <w:lang w:val="it-IT"/>
        </w:rPr>
        <w:br/>
        <w:t>Plantis volans, referas quod instat, insciis:</w:t>
      </w:r>
      <w:r w:rsidRPr="00695C43">
        <w:rPr>
          <w:lang w:val="it-IT"/>
        </w:rPr>
        <w:br/>
        <w:t>C iij</w:t>
      </w:r>
      <w:r w:rsidRPr="00695C43">
        <w:rPr>
          <w:lang w:val="it-IT"/>
        </w:rPr>
        <w:br/>
        <w:t>[36] DIDO.</w:t>
      </w:r>
      <w:r w:rsidRPr="00695C43">
        <w:rPr>
          <w:lang w:val="it-IT"/>
        </w:rPr>
        <w:br/>
        <w:t>Ne dum boans venator ore Punicus</w:t>
      </w:r>
      <w:r w:rsidRPr="00695C43">
        <w:rPr>
          <w:lang w:val="it-IT"/>
        </w:rPr>
        <w:br/>
        <w:t>Syluam pererrat, &amp; feras cubilibus</w:t>
      </w:r>
      <w:r w:rsidRPr="00695C43">
        <w:rPr>
          <w:lang w:val="it-IT"/>
        </w:rPr>
        <w:br/>
        <w:t>(515) Excutit, &amp; insolito ruit venabulo,</w:t>
      </w:r>
      <w:r w:rsidRPr="00695C43">
        <w:rPr>
          <w:lang w:val="it-IT"/>
        </w:rPr>
        <w:br/>
        <w:t>Putent propinquo claudier malum loco,</w:t>
      </w:r>
      <w:r w:rsidRPr="00695C43">
        <w:rPr>
          <w:lang w:val="it-IT"/>
        </w:rPr>
        <w:br/>
        <w:t>Et hostico clamore territi, ruant</w:t>
      </w:r>
      <w:r w:rsidRPr="00695C43">
        <w:rPr>
          <w:lang w:val="it-IT"/>
        </w:rPr>
        <w:br/>
        <w:t>Cuneis in arma consitis Mauortia: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Sic more Turdi proprium sibi malum</w:t>
      </w:r>
      <w:r w:rsidRPr="00695C43">
        <w:rPr>
          <w:lang w:val="it-IT"/>
        </w:rPr>
        <w:br/>
        <w:t>(520) Cacantis, exitio periremus simul.</w:t>
      </w:r>
      <w:r w:rsidRPr="00695C43">
        <w:rPr>
          <w:lang w:val="it-IT"/>
        </w:rPr>
        <w:br/>
        <w:t>Trux crederet gens se dolo peti malo,</w:t>
      </w:r>
      <w:r w:rsidRPr="00695C43">
        <w:rPr>
          <w:lang w:val="it-IT"/>
        </w:rPr>
        <w:br/>
        <w:t>Meoque dispositam latere in abditis</w:t>
      </w:r>
      <w:r w:rsidRPr="00695C43">
        <w:rPr>
          <w:lang w:val="it-IT"/>
        </w:rPr>
        <w:br/>
        <w:t>Iussu cohortem: malo se contineant,</w:t>
      </w:r>
      <w:r w:rsidRPr="00695C43">
        <w:rPr>
          <w:lang w:val="it-IT"/>
        </w:rPr>
        <w:br/>
        <w:t>Numerumque nostrorum latere Punicos.</w:t>
      </w:r>
      <w:r w:rsidRPr="00695C43">
        <w:rPr>
          <w:lang w:val="it-IT"/>
        </w:rPr>
        <w:br/>
        <w:t>(525) Ergo maneant opaca in acta conditi:</w:t>
      </w:r>
      <w:r w:rsidRPr="00695C43">
        <w:rPr>
          <w:lang w:val="it-IT"/>
        </w:rPr>
        <w:br/>
        <w:t>Quid fata, nescis, aduehant in posterum.</w:t>
      </w:r>
      <w:r w:rsidRPr="00695C43">
        <w:rPr>
          <w:lang w:val="it-IT"/>
        </w:rPr>
        <w:br/>
        <w:t xml:space="preserve">Hic,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Achate, praepes esto nuncius.</w:t>
      </w:r>
      <w:r w:rsidRPr="00695C43">
        <w:rPr>
          <w:lang w:val="it-IT"/>
        </w:rPr>
        <w:br/>
        <w:t>A. Curabo citò quod imperas Rex inclyte.</w:t>
      </w:r>
      <w:r w:rsidRPr="00695C43">
        <w:rPr>
          <w:lang w:val="it-IT"/>
        </w:rPr>
        <w:br/>
        <w:t>O Dij, quibus mortalium res subiacent,</w:t>
      </w:r>
      <w:r w:rsidRPr="00695C43">
        <w:rPr>
          <w:lang w:val="it-IT"/>
        </w:rPr>
        <w:br/>
        <w:t>(530) Quousque dira, pertinax, trux, effera</w:t>
      </w:r>
      <w:r w:rsidRPr="00695C43">
        <w:rPr>
          <w:lang w:val="it-IT"/>
        </w:rPr>
        <w:br/>
        <w:t>Nos persequetur haec Erinnys, omnibus</w:t>
      </w:r>
      <w:r w:rsidRPr="00695C43">
        <w:rPr>
          <w:lang w:val="it-IT"/>
        </w:rPr>
        <w:br/>
        <w:t>Fractos malis? iam vertit aestas septima,</w:t>
      </w:r>
      <w:r w:rsidRPr="00695C43">
        <w:rPr>
          <w:lang w:val="it-IT"/>
        </w:rPr>
        <w:br/>
        <w:t>Quòd errabundi vix potimur hac plaga,</w:t>
      </w:r>
      <w:r w:rsidRPr="00695C43">
        <w:rPr>
          <w:lang w:val="it-IT"/>
        </w:rPr>
        <w:br/>
        <w:t>Torrentis aestu Solis vsque torrida,</w:t>
      </w:r>
      <w:r w:rsidRPr="00695C43">
        <w:rPr>
          <w:lang w:val="it-IT"/>
        </w:rPr>
        <w:br/>
        <w:t>(535) Regale postquam columen euersum cecidit</w:t>
      </w:r>
      <w:r w:rsidRPr="00695C43">
        <w:rPr>
          <w:lang w:val="it-IT"/>
        </w:rPr>
        <w:br/>
        <w:t>Pollentis Asiae, splendidus Diu</w:t>
      </w:r>
      <w:r w:rsidRPr="00695C43">
        <w:rPr>
          <w:rFonts w:cstheme="minorHAnsi"/>
          <w:lang w:val="it-IT"/>
        </w:rPr>
        <w:t>û</w:t>
      </w:r>
      <w:r w:rsidRPr="00695C43">
        <w:rPr>
          <w:lang w:val="it-IT"/>
        </w:rPr>
        <w:t>m labos.</w:t>
      </w:r>
      <w:r w:rsidRPr="00695C43">
        <w:rPr>
          <w:lang w:val="it-IT"/>
        </w:rPr>
        <w:br/>
        <w:t>Nec hîc tamen (ni fallor) haeret terminus.</w:t>
      </w:r>
      <w:r w:rsidRPr="00695C43">
        <w:rPr>
          <w:lang w:val="it-IT"/>
        </w:rPr>
        <w:br/>
        <w:t>An, vt Eurus altas semper excipit domos,</w:t>
      </w:r>
      <w:r w:rsidRPr="00695C43">
        <w:rPr>
          <w:lang w:val="it-IT"/>
        </w:rPr>
        <w:br/>
        <w:t>Montique saxis vasta dirimenti freta</w:t>
      </w:r>
      <w:r w:rsidRPr="00695C43">
        <w:rPr>
          <w:lang w:val="it-IT"/>
        </w:rPr>
        <w:br/>
        <w:t>(540) Quamuis quietus ingruit fluctus maris,</w:t>
      </w:r>
      <w:r w:rsidRPr="00695C43">
        <w:rPr>
          <w:lang w:val="it-IT"/>
        </w:rPr>
        <w:br/>
        <w:t>Imperia sic superba Fortunae obiacent.</w:t>
      </w:r>
      <w:r w:rsidRPr="00695C43">
        <w:rPr>
          <w:lang w:val="it-IT"/>
        </w:rPr>
        <w:br/>
        <w:t>O quàm satius est abditos ingloriam</w:t>
      </w:r>
      <w:r w:rsidRPr="00695C43">
        <w:rPr>
          <w:lang w:val="it-IT"/>
        </w:rPr>
        <w:br/>
        <w:t>Vitam trahere, fundo casaque paupere!</w:t>
      </w:r>
      <w:r w:rsidRPr="00695C43">
        <w:rPr>
          <w:lang w:val="it-IT"/>
        </w:rPr>
        <w:br/>
        <w:t>At magnus Aeneas malis animos gerit</w:t>
      </w:r>
      <w:r w:rsidRPr="00695C43">
        <w:rPr>
          <w:lang w:val="it-IT"/>
        </w:rPr>
        <w:br/>
        <w:t>[37] ACTVS .II. SCENA .II.</w:t>
      </w:r>
      <w:r w:rsidRPr="00695C43">
        <w:rPr>
          <w:lang w:val="it-IT"/>
        </w:rPr>
        <w:br/>
        <w:t>(545) Immobiles tantis, vt vndas impetu</w:t>
      </w:r>
      <w:r w:rsidRPr="00695C43">
        <w:rPr>
          <w:lang w:val="it-IT"/>
        </w:rPr>
        <w:br/>
        <w:t>Immota rupes allabantes euomit.</w:t>
      </w:r>
      <w:r w:rsidRPr="00695C43">
        <w:rPr>
          <w:lang w:val="it-IT"/>
        </w:rPr>
        <w:br/>
        <w:t>Illius esse credo robur insitum,</w:t>
      </w:r>
      <w:r w:rsidRPr="00695C43">
        <w:rPr>
          <w:lang w:val="it-IT"/>
        </w:rPr>
        <w:br/>
        <w:t>Et aes triplex, praecordio. Ohe, quid moras</w:t>
      </w:r>
      <w:r w:rsidRPr="00695C43">
        <w:rPr>
          <w:lang w:val="it-IT"/>
        </w:rPr>
        <w:br/>
        <w:t>Traho? ped</w:t>
      </w:r>
      <w:r w:rsidRPr="00695C43">
        <w:rPr>
          <w:rFonts w:cstheme="minorHAnsi"/>
          <w:lang w:val="it-IT"/>
        </w:rPr>
        <w:t>ú</w:t>
      </w:r>
      <w:r w:rsidRPr="00695C43">
        <w:rPr>
          <w:lang w:val="it-IT"/>
        </w:rPr>
        <w:t>mne strepitus aures impulit?</w:t>
      </w:r>
      <w:r w:rsidRPr="00695C43">
        <w:rPr>
          <w:lang w:val="it-IT"/>
        </w:rPr>
        <w:br/>
        <w:t>(550) Hem, agnosco: turba accingitur venatui.</w:t>
      </w:r>
      <w:r w:rsidRPr="00695C43">
        <w:rPr>
          <w:lang w:val="it-IT"/>
        </w:rPr>
        <w:br/>
        <w:t>Venationis eminent insignia.</w:t>
      </w:r>
      <w:r w:rsidRPr="00695C43">
        <w:rPr>
          <w:lang w:val="it-IT"/>
        </w:rPr>
        <w:br/>
        <w:t>Properè est volandum, vt iussa Regis exequar.</w:t>
      </w:r>
      <w:r w:rsidRPr="00695C43">
        <w:rPr>
          <w:lang w:val="it-IT"/>
        </w:rPr>
        <w:br/>
      </w:r>
    </w:p>
    <w:p w14:paraId="168D38CE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 .II.</w:t>
      </w:r>
      <w:r w:rsidRPr="00695C43">
        <w:rPr>
          <w:lang w:val="it-IT"/>
        </w:rPr>
        <w:br/>
        <w:t>Carmen iambicum trimetrum.</w:t>
      </w:r>
      <w:r w:rsidRPr="00695C43">
        <w:rPr>
          <w:lang w:val="it-IT"/>
        </w:rPr>
        <w:br/>
        <w:t>CEPHALVS. ANNA. DIDO.</w:t>
      </w:r>
      <w:r w:rsidRPr="00695C43">
        <w:rPr>
          <w:lang w:val="it-IT"/>
        </w:rPr>
        <w:br/>
        <w:t>SEcunda nobis haec cadat venatio.</w:t>
      </w:r>
      <w:r w:rsidRPr="00695C43">
        <w:rPr>
          <w:lang w:val="it-IT"/>
        </w:rPr>
        <w:br/>
        <w:t>Et, si quid vsui diurno creditur,</w:t>
      </w:r>
      <w:r w:rsidRPr="00695C43">
        <w:rPr>
          <w:lang w:val="it-IT"/>
        </w:rPr>
        <w:br/>
        <w:t>(555) Fauebit his Diana coeptis prospera.</w:t>
      </w:r>
      <w:r w:rsidRPr="00695C43">
        <w:rPr>
          <w:lang w:val="it-IT"/>
        </w:rPr>
        <w:br/>
        <w:t>En aura lenè spirat afflatu gelido,</w:t>
      </w:r>
      <w:r w:rsidRPr="00695C43">
        <w:rPr>
          <w:lang w:val="it-IT"/>
        </w:rPr>
        <w:br/>
        <w:t>Sol labitur serenus aureis rotis,</w:t>
      </w:r>
      <w:r w:rsidRPr="00695C43">
        <w:rPr>
          <w:lang w:val="it-IT"/>
        </w:rPr>
        <w:br/>
        <w:t>Nulloque purus nubilo pallet dies.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Iò sodales, ne voluptas effluat</w:t>
      </w:r>
      <w:r w:rsidRPr="00695C43">
        <w:rPr>
          <w:lang w:val="it-IT"/>
        </w:rPr>
        <w:br/>
        <w:t>(560) Sine fruge tanta, singuli pro viribus</w:t>
      </w:r>
      <w:r w:rsidRPr="00695C43">
        <w:rPr>
          <w:lang w:val="it-IT"/>
        </w:rPr>
        <w:br/>
        <w:t>Certate cursu, retibus, venabulo.</w:t>
      </w:r>
      <w:r w:rsidRPr="00695C43">
        <w:rPr>
          <w:lang w:val="it-IT"/>
        </w:rPr>
        <w:br/>
        <w:t>Alacres ferarum lustra densa cingite:</w:t>
      </w:r>
      <w:r w:rsidRPr="00695C43">
        <w:rPr>
          <w:lang w:val="it-IT"/>
        </w:rPr>
        <w:br/>
        <w:t>Nec terreant vos fulminantes horribilis</w:t>
      </w:r>
      <w:r w:rsidRPr="00695C43">
        <w:rPr>
          <w:lang w:val="it-IT"/>
        </w:rPr>
        <w:br/>
        <w:t>Dentes Apri, at virile robur obuiam</w:t>
      </w:r>
      <w:r w:rsidRPr="00695C43">
        <w:rPr>
          <w:lang w:val="it-IT"/>
        </w:rPr>
        <w:br/>
        <w:t>(565) Ingerite bestiis, vt aulam singuli</w:t>
      </w:r>
      <w:r w:rsidRPr="00695C43">
        <w:rPr>
          <w:lang w:val="it-IT"/>
        </w:rPr>
        <w:br/>
        <w:t>Repetamus induti ferinis exuuiis:</w:t>
      </w:r>
      <w:r w:rsidRPr="00695C43">
        <w:rPr>
          <w:lang w:val="it-IT"/>
        </w:rPr>
        <w:br/>
        <w:t>Ne laude nos, gens rebus assueta asperis,</w:t>
      </w:r>
      <w:r w:rsidRPr="00695C43">
        <w:rPr>
          <w:lang w:val="it-IT"/>
        </w:rPr>
        <w:br/>
        <w:t>Venatica superent Phryges acerrimi.</w:t>
      </w:r>
      <w:r w:rsidRPr="00695C43">
        <w:rPr>
          <w:lang w:val="it-IT"/>
        </w:rPr>
        <w:br/>
        <w:t>Sic praemiis Regina non vulgaribus</w:t>
      </w:r>
      <w:r w:rsidRPr="00695C43">
        <w:rPr>
          <w:lang w:val="it-IT"/>
        </w:rPr>
        <w:br/>
        <w:t>(570) Donabit omnes: Hem, ipsa prodit ostio.</w:t>
      </w:r>
      <w:r w:rsidRPr="00695C43">
        <w:rPr>
          <w:lang w:val="it-IT"/>
        </w:rPr>
        <w:br/>
        <w:t>AN. Pol nunc, Soror, palàm fouet nos. Delia:</w:t>
      </w:r>
      <w:r w:rsidRPr="00695C43">
        <w:rPr>
          <w:lang w:val="it-IT"/>
        </w:rPr>
        <w:br/>
        <w:t>Vid</w:t>
      </w:r>
      <w:r w:rsidRPr="00695C43">
        <w:rPr>
          <w:rFonts w:cstheme="minorHAnsi"/>
          <w:lang w:val="it-IT"/>
        </w:rPr>
        <w:t>é</w:t>
      </w:r>
      <w:r w:rsidRPr="00695C43">
        <w:rPr>
          <w:lang w:val="it-IT"/>
        </w:rPr>
        <w:t>sne quàm serenus aether vndique.</w:t>
      </w:r>
      <w:r w:rsidRPr="00695C43">
        <w:rPr>
          <w:lang w:val="it-IT"/>
        </w:rPr>
        <w:br/>
        <w:t>C iiij</w:t>
      </w:r>
    </w:p>
    <w:p w14:paraId="42C8ECEF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[38] DIDO</w:t>
      </w:r>
      <w:r w:rsidRPr="00695C43">
        <w:rPr>
          <w:lang w:val="it-IT"/>
        </w:rPr>
        <w:br/>
        <w:t>DI. At me moris Aeneadae torquent suis:</w:t>
      </w:r>
      <w:r w:rsidRPr="00695C43">
        <w:rPr>
          <w:lang w:val="it-IT"/>
        </w:rPr>
        <w:br/>
        <w:t>Transcurre, nostros esse in armis nuncia.</w:t>
      </w:r>
      <w:r w:rsidRPr="00695C43">
        <w:rPr>
          <w:lang w:val="it-IT"/>
        </w:rPr>
        <w:br/>
        <w:t>(575) Ducat cateruam Rex suam celerrimè.</w:t>
      </w:r>
      <w:r w:rsidRPr="00695C43">
        <w:rPr>
          <w:lang w:val="it-IT"/>
        </w:rPr>
        <w:br/>
        <w:t>Tu Cephale nunc astutus artes exere</w:t>
      </w:r>
      <w:r w:rsidRPr="00695C43">
        <w:rPr>
          <w:lang w:val="it-IT"/>
        </w:rPr>
        <w:br/>
        <w:t>(Est vsus Herclè nunc iis) venaticas</w:t>
      </w:r>
      <w:r w:rsidRPr="00695C43">
        <w:rPr>
          <w:lang w:val="it-IT"/>
        </w:rPr>
        <w:br/>
        <w:t>Pingui vt ferina onustus intres Regiam.</w:t>
      </w:r>
      <w:r w:rsidRPr="00695C43">
        <w:rPr>
          <w:lang w:val="it-IT"/>
        </w:rPr>
        <w:br/>
        <w:t>Cur haec mihi suscepta sit venatio</w:t>
      </w:r>
      <w:r w:rsidRPr="00695C43">
        <w:rPr>
          <w:lang w:val="it-IT"/>
        </w:rPr>
        <w:br/>
        <w:t>(580) Nescis: tui tantummodò fac munij</w:t>
      </w:r>
      <w:r w:rsidRPr="00695C43">
        <w:rPr>
          <w:lang w:val="it-IT"/>
        </w:rPr>
        <w:br/>
        <w:t>Satagas: mihi gratissimam rem feceris:</w:t>
      </w:r>
      <w:r w:rsidRPr="00695C43">
        <w:rPr>
          <w:lang w:val="it-IT"/>
        </w:rPr>
        <w:br/>
        <w:t>Nec parua cum sociis manent te praemia.</w:t>
      </w:r>
      <w:r w:rsidRPr="00695C43">
        <w:rPr>
          <w:lang w:val="it-IT"/>
        </w:rPr>
        <w:br/>
        <w:t>CE. O sata Iouis Regina magni semine,</w:t>
      </w:r>
      <w:r w:rsidRPr="00695C43">
        <w:rPr>
          <w:lang w:val="it-IT"/>
        </w:rPr>
        <w:br/>
        <w:t>Quae condis hanc Diu</w:t>
      </w:r>
      <w:r w:rsidRPr="00695C43">
        <w:rPr>
          <w:rFonts w:cstheme="minorHAnsi"/>
          <w:lang w:val="it-IT"/>
        </w:rPr>
        <w:t>û</w:t>
      </w:r>
      <w:r w:rsidRPr="00695C43">
        <w:rPr>
          <w:lang w:val="it-IT"/>
        </w:rPr>
        <w:t>m secundis auspiciis</w:t>
      </w:r>
      <w:r w:rsidRPr="00695C43">
        <w:rPr>
          <w:lang w:val="it-IT"/>
        </w:rPr>
        <w:br/>
        <w:t>(585) Vrbem, tuamque pace gentem possides,</w:t>
      </w:r>
      <w:r w:rsidRPr="00695C43">
        <w:rPr>
          <w:lang w:val="it-IT"/>
        </w:rPr>
        <w:br/>
        <w:t>Tibi meo labore, nixu, viribus,</w:t>
      </w:r>
      <w:r w:rsidRPr="00695C43">
        <w:rPr>
          <w:lang w:val="it-IT"/>
        </w:rPr>
        <w:br/>
        <w:t>Et omnibus neruis, &amp; omni pectore</w:t>
      </w:r>
      <w:r w:rsidRPr="00695C43">
        <w:rPr>
          <w:lang w:val="it-IT"/>
        </w:rPr>
        <w:br/>
        <w:t>Sudabo, donec hoc penitus expleuero</w:t>
      </w:r>
      <w:r w:rsidRPr="00695C43">
        <w:rPr>
          <w:lang w:val="it-IT"/>
        </w:rPr>
        <w:br/>
        <w:t>Animi sagax &amp; impiger votum tui.</w:t>
      </w:r>
      <w:r w:rsidRPr="00695C43">
        <w:rPr>
          <w:lang w:val="it-IT"/>
        </w:rPr>
        <w:br/>
        <w:t>(590) Et nos Diana, si quid arti creditur,</w:t>
      </w:r>
      <w:r w:rsidRPr="00695C43">
        <w:rPr>
          <w:lang w:val="it-IT"/>
        </w:rPr>
        <w:br/>
        <w:t>Plenis dabit referre praedam cassibus.</w:t>
      </w:r>
      <w:r w:rsidRPr="00695C43">
        <w:rPr>
          <w:lang w:val="it-IT"/>
        </w:rPr>
        <w:br/>
        <w:t>DI. Ades ô virago Diua, quae virentium</w:t>
      </w:r>
      <w:r w:rsidRPr="00695C43">
        <w:rPr>
          <w:lang w:val="it-IT"/>
        </w:rPr>
        <w:br/>
        <w:t>Iuga montium, solasque syluas incolis,</w:t>
      </w:r>
      <w:r w:rsidRPr="00695C43">
        <w:rPr>
          <w:lang w:val="it-IT"/>
        </w:rPr>
        <w:br/>
        <w:t>Secreta cuius numini terrae vacant:</w:t>
      </w:r>
      <w:r w:rsidRPr="00695C43">
        <w:rPr>
          <w:lang w:val="it-IT"/>
        </w:rPr>
        <w:br/>
        <w:t>(595) Tuae feras certò petunt arundines,</w:t>
      </w:r>
      <w:r w:rsidRPr="00695C43">
        <w:rPr>
          <w:lang w:val="it-IT"/>
        </w:rPr>
        <w:br/>
        <w:t>Quae frigidi potant Araxis flumina,</w:t>
      </w:r>
      <w:r w:rsidRPr="00695C43">
        <w:rPr>
          <w:lang w:val="it-IT"/>
        </w:rPr>
        <w:br/>
        <w:t>Et quae per Ilissi vagantur herbidas</w:t>
      </w:r>
      <w:r w:rsidRPr="00695C43">
        <w:rPr>
          <w:lang w:val="it-IT"/>
        </w:rPr>
        <w:br/>
        <w:t>Ripas, vel in palustris Histri lusitant</w:t>
      </w:r>
      <w:r w:rsidRPr="00695C43">
        <w:rPr>
          <w:lang w:val="it-IT"/>
        </w:rPr>
        <w:br/>
        <w:t>Stagno: leones docta Getulos petis</w:t>
      </w:r>
      <w:r w:rsidRPr="00695C43">
        <w:rPr>
          <w:lang w:val="it-IT"/>
        </w:rPr>
        <w:br/>
        <w:t>(600) Telo, &amp; bisontes terga pictos dextera</w:t>
      </w:r>
      <w:r w:rsidRPr="00695C43">
        <w:rPr>
          <w:lang w:val="it-IT"/>
        </w:rPr>
        <w:br/>
        <w:t>Torquente ferrum territas volatile: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Maculosa tigris, Dama, cerua Cressia,</w:t>
      </w:r>
      <w:r w:rsidRPr="00695C43">
        <w:rPr>
          <w:lang w:val="it-IT"/>
        </w:rPr>
        <w:br/>
        <w:t>Cornutus vrus, &amp; fugaces capreae,</w:t>
      </w:r>
      <w:r w:rsidRPr="00695C43">
        <w:rPr>
          <w:lang w:val="it-IT"/>
        </w:rPr>
        <w:br/>
        <w:t>Et quicquid aruis in relictis pascitur,</w:t>
      </w:r>
      <w:r w:rsidRPr="00695C43">
        <w:rPr>
          <w:lang w:val="it-IT"/>
        </w:rPr>
        <w:br/>
        <w:t>[39] ACTVS .II. SCENA .III.</w:t>
      </w:r>
      <w:r w:rsidRPr="00695C43">
        <w:rPr>
          <w:lang w:val="it-IT"/>
        </w:rPr>
        <w:br/>
        <w:t>(605) Tuum Diana telum, &amp; arcus extimet.</w:t>
      </w:r>
      <w:r w:rsidRPr="00695C43">
        <w:rPr>
          <w:lang w:val="it-IT"/>
        </w:rPr>
        <w:br/>
        <w:t>Ergo tuis subire nos sub auspiciis</w:t>
      </w:r>
      <w:r w:rsidRPr="00695C43">
        <w:rPr>
          <w:lang w:val="it-IT"/>
        </w:rPr>
        <w:br/>
        <w:t>Nemorum recessus, numinis regnum tui,</w:t>
      </w:r>
      <w:r w:rsidRPr="00695C43">
        <w:rPr>
          <w:lang w:val="it-IT"/>
        </w:rPr>
        <w:br/>
        <w:t>Permitte Diua: sic tuas saepè imbuet</w:t>
      </w:r>
      <w:r w:rsidRPr="00695C43">
        <w:rPr>
          <w:lang w:val="it-IT"/>
        </w:rPr>
        <w:br/>
        <w:t>Aras meis exempta septis victima.</w:t>
      </w:r>
      <w:r w:rsidRPr="00695C43">
        <w:rPr>
          <w:lang w:val="it-IT"/>
        </w:rPr>
        <w:br/>
        <w:t>(610) CE. En Diua fauet, misere latratu canes</w:t>
      </w:r>
      <w:r w:rsidRPr="00695C43">
        <w:rPr>
          <w:lang w:val="it-IT"/>
        </w:rPr>
        <w:br/>
        <w:t>Optata signa, nunc vocamur in nemus:</w:t>
      </w:r>
      <w:r w:rsidRPr="00695C43">
        <w:rPr>
          <w:lang w:val="it-IT"/>
        </w:rPr>
        <w:br/>
        <w:t>Et commodè aduentat caterua Dardana.</w:t>
      </w:r>
      <w:r w:rsidRPr="00695C43">
        <w:rPr>
          <w:lang w:val="it-IT"/>
        </w:rPr>
        <w:br/>
        <w:t>DI. Parumper ò ciues mei subsistite,</w:t>
      </w:r>
      <w:r w:rsidRPr="00695C43">
        <w:rPr>
          <w:lang w:val="it-IT"/>
        </w:rPr>
        <w:br/>
        <w:t>Donec Phryges se in ordinem collegerint.</w:t>
      </w:r>
      <w:r w:rsidRPr="00695C43">
        <w:rPr>
          <w:lang w:val="it-IT"/>
        </w:rPr>
        <w:br/>
      </w:r>
    </w:p>
    <w:p w14:paraId="31366C36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 III.</w:t>
      </w:r>
      <w:r w:rsidRPr="00695C43">
        <w:rPr>
          <w:lang w:val="it-IT"/>
        </w:rPr>
        <w:br/>
        <w:t>lambicum Trimetrum.</w:t>
      </w:r>
      <w:r w:rsidRPr="00695C43">
        <w:rPr>
          <w:lang w:val="it-IT"/>
        </w:rPr>
        <w:br/>
        <w:t>ASCANIVS, MISENVS.</w:t>
      </w:r>
      <w:r w:rsidRPr="00695C43">
        <w:rPr>
          <w:lang w:val="it-IT"/>
        </w:rPr>
        <w:br/>
        <w:t>(615) MIsene pulsa classicum, vasto impete</w:t>
      </w:r>
      <w:r w:rsidRPr="00695C43">
        <w:rPr>
          <w:lang w:val="it-IT"/>
        </w:rPr>
        <w:br/>
        <w:t>Densos agens pulmone ab imo spiritus.</w:t>
      </w:r>
      <w:r w:rsidRPr="00695C43">
        <w:rPr>
          <w:lang w:val="it-IT"/>
        </w:rPr>
        <w:br/>
        <w:t>Pater imminet, iube omnibus silentium.</w:t>
      </w:r>
      <w:r w:rsidRPr="00695C43">
        <w:rPr>
          <w:lang w:val="it-IT"/>
        </w:rPr>
        <w:br/>
        <w:t>MI. Vox Attico Rex ista melle dulcior</w:t>
      </w:r>
      <w:r w:rsidRPr="00695C43">
        <w:rPr>
          <w:lang w:val="it-IT"/>
        </w:rPr>
        <w:br/>
        <w:t>Mihi est, libenter imperata tua exequor.</w:t>
      </w:r>
      <w:r w:rsidRPr="00695C43">
        <w:rPr>
          <w:lang w:val="it-IT"/>
        </w:rPr>
        <w:br/>
        <w:t>(620) AS. Hem sufficit, quicquam caue iniussu meo.</w:t>
      </w:r>
      <w:r w:rsidRPr="00695C43">
        <w:rPr>
          <w:lang w:val="it-IT"/>
        </w:rPr>
        <w:br/>
        <w:t>MI Obtempero tibi, ac lubens, Rex optime.</w:t>
      </w:r>
      <w:r w:rsidRPr="00695C43">
        <w:rPr>
          <w:lang w:val="it-IT"/>
        </w:rPr>
        <w:br/>
      </w:r>
    </w:p>
    <w:p w14:paraId="0FE20FDD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 IIII.</w:t>
      </w:r>
      <w:r w:rsidRPr="00695C43">
        <w:rPr>
          <w:lang w:val="it-IT"/>
        </w:rPr>
        <w:br/>
        <w:t>Carmen Anapaesticum.</w:t>
      </w:r>
      <w:r w:rsidRPr="00695C43">
        <w:rPr>
          <w:lang w:val="it-IT"/>
        </w:rPr>
        <w:br/>
        <w:t>AENEAS.</w:t>
      </w:r>
      <w:r w:rsidRPr="00695C43">
        <w:rPr>
          <w:lang w:val="it-IT"/>
        </w:rPr>
        <w:br/>
        <w:t>ITE, vmbrosos indagine saltus circuite,</w:t>
      </w:r>
      <w:r w:rsidRPr="00695C43">
        <w:rPr>
          <w:lang w:val="it-IT"/>
        </w:rPr>
        <w:br/>
        <w:t>Densaque montis iuga Getuli lustrate vagi,</w:t>
      </w:r>
      <w:r w:rsidRPr="00695C43">
        <w:rPr>
          <w:lang w:val="it-IT"/>
        </w:rPr>
        <w:br/>
        <w:t>Et dura cubilibus excutiantur turba ferae.</w:t>
      </w:r>
      <w:r w:rsidRPr="00695C43">
        <w:rPr>
          <w:lang w:val="it-IT"/>
        </w:rPr>
        <w:br/>
        <w:t>(625) Non altera ritus vita refert priscos melius,</w:t>
      </w:r>
      <w:r w:rsidRPr="00695C43">
        <w:rPr>
          <w:lang w:val="it-IT"/>
        </w:rPr>
        <w:br/>
        <w:t>Non liberior, non est vitiis exempta magis,</w:t>
      </w:r>
      <w:r w:rsidRPr="00695C43">
        <w:rPr>
          <w:lang w:val="it-IT"/>
        </w:rPr>
        <w:br/>
        <w:t>Quam quae syluas deserta colit, moenia spernens.</w:t>
      </w:r>
      <w:r w:rsidRPr="00695C43">
        <w:rPr>
          <w:lang w:val="it-IT"/>
        </w:rPr>
        <w:br/>
        <w:t>Non inflammat sitis hunc gazae Persidis vnquam,</w:t>
      </w:r>
      <w:r w:rsidRPr="00695C43">
        <w:rPr>
          <w:lang w:val="it-IT"/>
        </w:rPr>
        <w:br/>
        <w:t>[40] DIDO.</w:t>
      </w:r>
      <w:r w:rsidRPr="00695C43">
        <w:rPr>
          <w:lang w:val="it-IT"/>
        </w:rPr>
        <w:br/>
        <w:t>Qui se insontem syluis dicat, &amp; montibus altis:</w:t>
      </w:r>
      <w:r w:rsidRPr="00695C43">
        <w:rPr>
          <w:lang w:val="it-IT"/>
        </w:rPr>
        <w:br/>
        <w:t>(630) Non transuersum ventosa trahet populi auri virum,</w:t>
      </w:r>
      <w:r w:rsidRPr="00695C43">
        <w:rPr>
          <w:lang w:val="it-IT"/>
        </w:rPr>
        <w:br/>
        <w:t>Non liuor edax, non fluxus eum fauor alliciet,</w:t>
      </w:r>
      <w:r w:rsidRPr="00695C43">
        <w:rPr>
          <w:lang w:val="it-IT"/>
        </w:rPr>
        <w:br/>
        <w:t>Non imminet, &amp; regno seruit, non captat opes.</w:t>
      </w:r>
      <w:r w:rsidRPr="00695C43">
        <w:rPr>
          <w:lang w:val="it-IT"/>
        </w:rPr>
        <w:br/>
        <w:t>Sic prisca solet gens, nata laboribus assiluis,</w:t>
      </w:r>
      <w:r w:rsidRPr="00695C43">
        <w:rPr>
          <w:lang w:val="it-IT"/>
        </w:rPr>
        <w:br/>
        <w:t>Agitare feras, cùm Mars nondum bella cruentus</w:t>
      </w:r>
      <w:r w:rsidRPr="00695C43">
        <w:rPr>
          <w:lang w:val="it-IT"/>
        </w:rPr>
        <w:br/>
        <w:t>(635) Sereret, galeis cùm nullus erat clypeove modus,</w:t>
      </w:r>
      <w:r w:rsidRPr="00695C43">
        <w:rPr>
          <w:lang w:val="it-IT"/>
        </w:rPr>
        <w:br/>
        <w:t>Nec Vinea cum Testudine moenia diruerent.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Tandem munitas duro in pugnam robore vires</w:t>
      </w:r>
      <w:r w:rsidRPr="00695C43">
        <w:rPr>
          <w:lang w:val="it-IT"/>
        </w:rPr>
        <w:br/>
        <w:t>Dum signa tulere cruenta daret tuba terribilis.</w:t>
      </w:r>
      <w:r w:rsidRPr="00695C43">
        <w:rPr>
          <w:lang w:val="it-IT"/>
        </w:rPr>
        <w:br/>
        <w:t>Ergo agè, nos assiduis agiles viuida membra</w:t>
      </w:r>
      <w:r w:rsidRPr="00695C43">
        <w:rPr>
          <w:lang w:val="it-IT"/>
        </w:rPr>
        <w:br/>
        <w:t>(640) Exercitijs reddamus: atrox desiderat haec</w:t>
      </w:r>
      <w:r w:rsidRPr="00695C43">
        <w:rPr>
          <w:lang w:val="it-IT"/>
        </w:rPr>
        <w:br/>
        <w:t>Praeludia Mars. Iam vos tangat gloria syluae:</w:t>
      </w:r>
      <w:r w:rsidRPr="00695C43">
        <w:rPr>
          <w:lang w:val="it-IT"/>
        </w:rPr>
        <w:br/>
        <w:t>Nullus mihi non donatus abibit in hoc numero.</w:t>
      </w:r>
      <w:r w:rsidRPr="00695C43">
        <w:rPr>
          <w:lang w:val="it-IT"/>
        </w:rPr>
        <w:br/>
        <w:t>Qui fulmineo superarit aprum dente frementem,</w:t>
      </w:r>
      <w:r w:rsidRPr="00695C43">
        <w:rPr>
          <w:lang w:val="it-IT"/>
        </w:rPr>
        <w:br/>
        <w:t>Huic leuibus hamis consertam triplicemque auro</w:t>
      </w:r>
      <w:r w:rsidRPr="00695C43">
        <w:rPr>
          <w:lang w:val="it-IT"/>
        </w:rPr>
        <w:br/>
        <w:t>(645) Dabo loricam, quam Demoleo Simois rapidus</w:t>
      </w:r>
      <w:r w:rsidRPr="00695C43">
        <w:rPr>
          <w:lang w:val="it-IT"/>
        </w:rPr>
        <w:br/>
        <w:t>Me diripientem muros vidit ad Iliacos.</w:t>
      </w:r>
      <w:r w:rsidRPr="00695C43">
        <w:rPr>
          <w:lang w:val="it-IT"/>
        </w:rPr>
        <w:br/>
        <w:t>Si quis prostrauerit ingentem cornua ceruum,</w:t>
      </w:r>
      <w:r w:rsidRPr="00695C43">
        <w:rPr>
          <w:lang w:val="it-IT"/>
        </w:rPr>
        <w:br/>
        <w:t>Illi depicta lacerna acubus cedet Phrygijs.</w:t>
      </w:r>
      <w:r w:rsidRPr="00695C43">
        <w:rPr>
          <w:lang w:val="it-IT"/>
        </w:rPr>
        <w:br/>
        <w:t>Qui fixerit auritos lepores, capre</w:t>
      </w:r>
      <w:r w:rsidRPr="00695C43">
        <w:rPr>
          <w:rFonts w:cstheme="minorHAnsi"/>
          <w:lang w:val="it-IT"/>
        </w:rPr>
        <w:t>á</w:t>
      </w:r>
      <w:r w:rsidRPr="00695C43">
        <w:rPr>
          <w:lang w:val="it-IT"/>
        </w:rPr>
        <w:t>mve leuem,</w:t>
      </w:r>
      <w:r w:rsidRPr="00695C43">
        <w:rPr>
          <w:lang w:val="it-IT"/>
        </w:rPr>
        <w:br/>
        <w:t>(650) Duo tela feret leuato argento gnosiaca.</w:t>
      </w:r>
      <w:r w:rsidRPr="00695C43">
        <w:rPr>
          <w:lang w:val="it-IT"/>
        </w:rPr>
        <w:br/>
        <w:t>Alius mercedem aliam feret. at vos, ò socij,</w:t>
      </w:r>
      <w:r w:rsidRPr="00695C43">
        <w:rPr>
          <w:lang w:val="it-IT"/>
        </w:rPr>
        <w:br/>
        <w:t>Qui mecum tot maria intrastis fidi comites,</w:t>
      </w:r>
      <w:r w:rsidRPr="00695C43">
        <w:rPr>
          <w:lang w:val="it-IT"/>
        </w:rPr>
        <w:br/>
        <w:t>Iam nunc opus est animis, ijsdem viribus vsus,</w:t>
      </w:r>
      <w:r w:rsidRPr="00695C43">
        <w:rPr>
          <w:lang w:val="it-IT"/>
        </w:rPr>
        <w:br/>
        <w:t>Nuper quibus in regno grassantem Gnosiaco</w:t>
      </w:r>
      <w:r w:rsidRPr="00695C43">
        <w:rPr>
          <w:lang w:val="it-IT"/>
        </w:rPr>
        <w:br/>
        <w:t>(655) Ceruicibus his ex nostris mortem depulimus,</w:t>
      </w:r>
      <w:r w:rsidRPr="00695C43">
        <w:rPr>
          <w:lang w:val="it-IT"/>
        </w:rPr>
        <w:br/>
        <w:t>Vitam assiduo venatu tutantes inopem,</w:t>
      </w:r>
      <w:r w:rsidRPr="00695C43">
        <w:rPr>
          <w:lang w:val="it-IT"/>
        </w:rPr>
        <w:br/>
        <w:t>Cùm tabida membris arboribusque satisque lues</w:t>
      </w:r>
      <w:r w:rsidRPr="00695C43">
        <w:rPr>
          <w:lang w:val="it-IT"/>
        </w:rPr>
        <w:br/>
        <w:t>Veniens, nos cogeret assuetos vitare cibos,</w:t>
      </w:r>
      <w:r w:rsidRPr="00695C43">
        <w:rPr>
          <w:lang w:val="it-IT"/>
        </w:rPr>
        <w:br/>
        <w:t>Cùm pinguibus aruis exuerent dulces animas</w:t>
      </w:r>
      <w:r w:rsidRPr="00695C43">
        <w:rPr>
          <w:lang w:val="it-IT"/>
        </w:rPr>
        <w:br/>
        <w:t>(660) Pingues tauri, nitidique sues, quos Creta dabat.</w:t>
      </w:r>
      <w:r w:rsidRPr="00695C43">
        <w:rPr>
          <w:lang w:val="it-IT"/>
        </w:rPr>
        <w:br/>
        <w:t>[41] ACTVS .II. SCENA .IIII.</w:t>
      </w:r>
      <w:r w:rsidRPr="00695C43">
        <w:rPr>
          <w:lang w:val="it-IT"/>
        </w:rPr>
        <w:br/>
        <w:t>Nunc illa eluceat in vobis virtus hodie.</w:t>
      </w:r>
      <w:r w:rsidRPr="00695C43">
        <w:rPr>
          <w:lang w:val="it-IT"/>
        </w:rPr>
        <w:br/>
        <w:t>Tibi mando, Cloanthe, canes propiore liges laqueo,</w:t>
      </w:r>
      <w:r w:rsidRPr="00695C43">
        <w:rPr>
          <w:lang w:val="it-IT"/>
        </w:rPr>
        <w:br/>
        <w:t>Quos de Geticis adueximus huc mare per magnum</w:t>
      </w:r>
      <w:r w:rsidRPr="00695C43">
        <w:rPr>
          <w:lang w:val="it-IT"/>
        </w:rPr>
        <w:br/>
        <w:t>Terris: durum genus est, audax, auidumque ferae,</w:t>
      </w:r>
      <w:r w:rsidRPr="00695C43">
        <w:rPr>
          <w:lang w:val="it-IT"/>
        </w:rPr>
        <w:br/>
        <w:t>(665) Loro strictim teneantur, depressoque vias</w:t>
      </w:r>
      <w:r w:rsidRPr="00695C43">
        <w:rPr>
          <w:lang w:val="it-IT"/>
        </w:rPr>
        <w:br/>
        <w:t>Ore pererrent: tacitis canibus detur habena,</w:t>
      </w:r>
      <w:r w:rsidRPr="00695C43">
        <w:rPr>
          <w:lang w:val="it-IT"/>
        </w:rPr>
        <w:br/>
        <w:t>Quas Euryalus Troiae ex ardente rogo eripuit.</w:t>
      </w:r>
      <w:r w:rsidRPr="00695C43">
        <w:rPr>
          <w:lang w:val="it-IT"/>
        </w:rPr>
        <w:br/>
        <w:t>Tu magne Gya, clamore feras subsessor ages.</w:t>
      </w:r>
      <w:r w:rsidRPr="00695C43">
        <w:rPr>
          <w:lang w:val="it-IT"/>
        </w:rPr>
        <w:br/>
        <w:t>Tu Nise trucidatis costas nudato feris.</w:t>
      </w:r>
      <w:r w:rsidRPr="00695C43">
        <w:rPr>
          <w:lang w:val="it-IT"/>
        </w:rPr>
        <w:br/>
        <w:t>(670) Et quem soleo praescribere, nunc seruate modum:</w:t>
      </w:r>
      <w:r w:rsidRPr="00695C43">
        <w:rPr>
          <w:lang w:val="it-IT"/>
        </w:rPr>
        <w:br/>
        <w:t>Hortari stultum est vsu doctos assiduo.</w:t>
      </w:r>
      <w:r w:rsidRPr="00695C43">
        <w:rPr>
          <w:lang w:val="it-IT"/>
        </w:rPr>
        <w:br/>
        <w:t>Hem Delia nos vocat in syluas:</w:t>
      </w:r>
      <w:r w:rsidRPr="00695C43">
        <w:rPr>
          <w:lang w:val="it-IT"/>
        </w:rPr>
        <w:br/>
        <w:t>Infla teretem Misene tubam.</w:t>
      </w:r>
      <w:r w:rsidRPr="00695C43">
        <w:rPr>
          <w:lang w:val="it-IT"/>
        </w:rPr>
        <w:br/>
        <w:t>Gelidum celeres petitote nemus,</w:t>
      </w:r>
      <w:r w:rsidRPr="00695C43">
        <w:rPr>
          <w:lang w:val="it-IT"/>
        </w:rPr>
        <w:br/>
        <w:t>(675) Qua succinctum via monstret iter.</w:t>
      </w:r>
      <w:r w:rsidRPr="00695C43">
        <w:rPr>
          <w:lang w:val="it-IT"/>
        </w:rPr>
        <w:br/>
        <w:t>Chorus nympharum.</w:t>
      </w:r>
      <w:r w:rsidRPr="00695C43">
        <w:rPr>
          <w:lang w:val="it-IT"/>
        </w:rPr>
        <w:br/>
        <w:t>Bellici proles temulenta Bacchi,</w:t>
      </w:r>
      <w:r w:rsidRPr="00695C43">
        <w:rPr>
          <w:lang w:val="it-IT"/>
        </w:rPr>
        <w:br/>
        <w:t>Qui mares nectens socios puellis,</w:t>
      </w:r>
      <w:r w:rsidRPr="00695C43">
        <w:rPr>
          <w:lang w:val="it-IT"/>
        </w:rPr>
        <w:br/>
        <w:t>Blande nocturnas Hymenaee pellis</w:t>
      </w:r>
      <w:r w:rsidRPr="00695C43">
        <w:rPr>
          <w:lang w:val="it-IT"/>
        </w:rPr>
        <w:br/>
        <w:t xml:space="preserve">   Lampade nubes: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(680) Huc fer ardenti piceos Cupresso,</w:t>
      </w:r>
      <w:r w:rsidRPr="00695C43">
        <w:rPr>
          <w:lang w:val="it-IT"/>
        </w:rPr>
        <w:br/>
        <w:t>Siue quid tetrum magis est, odores.</w:t>
      </w:r>
      <w:r w:rsidRPr="00695C43">
        <w:rPr>
          <w:lang w:val="it-IT"/>
        </w:rPr>
        <w:br/>
        <w:t>Vda funesto huc ades obuolutus</w:t>
      </w:r>
      <w:r w:rsidRPr="00695C43">
        <w:rPr>
          <w:lang w:val="it-IT"/>
        </w:rPr>
        <w:br/>
        <w:t xml:space="preserve">   Tempora serto.</w:t>
      </w:r>
      <w:r w:rsidRPr="00695C43">
        <w:rPr>
          <w:lang w:val="it-IT"/>
        </w:rPr>
        <w:br/>
        <w:t>Et leuis tecum properans Iuuentas.</w:t>
      </w:r>
      <w:r w:rsidRPr="00695C43">
        <w:rPr>
          <w:lang w:val="it-IT"/>
        </w:rPr>
        <w:br/>
        <w:t>(685) Ducat infausto Thyasos rotatu,</w:t>
      </w:r>
      <w:r w:rsidRPr="00695C43">
        <w:rPr>
          <w:lang w:val="it-IT"/>
        </w:rPr>
        <w:br/>
        <w:t>Aut Atellanas agitet maligno</w:t>
      </w:r>
      <w:r w:rsidRPr="00695C43">
        <w:rPr>
          <w:lang w:val="it-IT"/>
        </w:rPr>
        <w:br/>
        <w:t xml:space="preserve">   Omine molles.</w:t>
      </w:r>
      <w:r w:rsidRPr="00695C43">
        <w:rPr>
          <w:lang w:val="it-IT"/>
        </w:rPr>
        <w:br/>
        <w:t>Hac iubet Regum face conuenarum</w:t>
      </w:r>
      <w:r w:rsidRPr="00695C43">
        <w:rPr>
          <w:lang w:val="it-IT"/>
        </w:rPr>
        <w:br/>
        <w:t>Parca lustrari thalamos, cruento</w:t>
      </w:r>
      <w:r w:rsidRPr="00695C43">
        <w:rPr>
          <w:lang w:val="it-IT"/>
        </w:rPr>
        <w:br/>
        <w:t>(690) Ditis inferni canibus futuros</w:t>
      </w:r>
      <w:r w:rsidRPr="00695C43">
        <w:rPr>
          <w:lang w:val="it-IT"/>
        </w:rPr>
        <w:br/>
        <w:t xml:space="preserve">   Lumine sedem.</w:t>
      </w:r>
      <w:r w:rsidRPr="00695C43">
        <w:rPr>
          <w:lang w:val="it-IT"/>
        </w:rPr>
        <w:br/>
        <w:t>[42] DIDO</w:t>
      </w:r>
      <w:r w:rsidRPr="00695C43">
        <w:rPr>
          <w:lang w:val="it-IT"/>
        </w:rPr>
        <w:br/>
        <w:t>Haec nigris lux est maculanda gemmis,</w:t>
      </w:r>
      <w:r w:rsidRPr="00695C43">
        <w:rPr>
          <w:lang w:val="it-IT"/>
        </w:rPr>
        <w:br/>
        <w:t>(Sortis ò caecos animos futurae)</w:t>
      </w:r>
      <w:r w:rsidRPr="00695C43">
        <w:rPr>
          <w:lang w:val="it-IT"/>
        </w:rPr>
        <w:br/>
        <w:t>Hic dies fato miseram supremo</w:t>
      </w:r>
      <w:r w:rsidRPr="00695C43">
        <w:rPr>
          <w:lang w:val="it-IT"/>
        </w:rPr>
        <w:br/>
        <w:t>(695)   Perdit Elisam.</w:t>
      </w:r>
      <w:r w:rsidRPr="00695C43">
        <w:rPr>
          <w:lang w:val="it-IT"/>
        </w:rPr>
        <w:br/>
      </w:r>
    </w:p>
    <w:p w14:paraId="6E874642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Actus. III. Scena .1.</w:t>
      </w:r>
      <w:r w:rsidRPr="00695C43">
        <w:rPr>
          <w:lang w:val="it-IT"/>
        </w:rPr>
        <w:br/>
        <w:t>lambicum trimetrum mistum anapaestico.</w:t>
      </w:r>
      <w:r w:rsidRPr="00695C43">
        <w:rPr>
          <w:lang w:val="it-IT"/>
        </w:rPr>
        <w:br/>
        <w:t>FAMA.</w:t>
      </w:r>
      <w:r w:rsidRPr="00695C43">
        <w:rPr>
          <w:lang w:val="it-IT"/>
        </w:rPr>
        <w:br/>
        <w:t>IO libet pompam triumpho ducere,</w:t>
      </w:r>
      <w:r w:rsidRPr="00695C43">
        <w:rPr>
          <w:lang w:val="it-IT"/>
        </w:rPr>
        <w:br/>
        <w:t>Redimire lauro verticem: vix me teneo.</w:t>
      </w:r>
      <w:r w:rsidRPr="00695C43">
        <w:rPr>
          <w:lang w:val="it-IT"/>
        </w:rPr>
        <w:br/>
        <w:t>Quin hinc ad astra subuolem praepes, Iouis</w:t>
      </w:r>
      <w:r w:rsidRPr="00695C43">
        <w:rPr>
          <w:lang w:val="it-IT"/>
        </w:rPr>
        <w:br/>
        <w:t>Hoc coniugi futura grata nuncio,</w:t>
      </w:r>
      <w:r w:rsidRPr="00695C43">
        <w:rPr>
          <w:lang w:val="it-IT"/>
        </w:rPr>
        <w:br/>
        <w:t>(700) Cui semper in votis fuit, quod his modò</w:t>
      </w:r>
      <w:r w:rsidRPr="00695C43">
        <w:rPr>
          <w:lang w:val="it-IT"/>
        </w:rPr>
        <w:br/>
        <w:t>Non vana testis, hausi luminibus tacita.</w:t>
      </w:r>
      <w:r w:rsidRPr="00695C43">
        <w:rPr>
          <w:lang w:val="it-IT"/>
        </w:rPr>
        <w:br/>
        <w:t>Sed illa, ni me fallit aninius impiger,</w:t>
      </w:r>
      <w:r w:rsidRPr="00695C43">
        <w:rPr>
          <w:lang w:val="it-IT"/>
        </w:rPr>
        <w:br/>
        <w:t xml:space="preserve">Non cessat in hoc opportuno cardine rerum, </w:t>
      </w:r>
      <w:r w:rsidRPr="00695C43">
        <w:rPr>
          <w:lang w:val="it-IT"/>
        </w:rPr>
        <w:br/>
        <w:t>Quin Punicos versetur inter Aulicos.</w:t>
      </w:r>
      <w:r w:rsidRPr="00695C43">
        <w:rPr>
          <w:lang w:val="it-IT"/>
        </w:rPr>
        <w:br/>
        <w:t>(705) Et hoc docebat affatim cum Cypride</w:t>
      </w:r>
      <w:r w:rsidRPr="00695C43">
        <w:rPr>
          <w:lang w:val="it-IT"/>
        </w:rPr>
        <w:br/>
        <w:t>Heri loquens: ergo quid haereo pigra?</w:t>
      </w:r>
      <w:r w:rsidRPr="00695C43">
        <w:rPr>
          <w:lang w:val="it-IT"/>
        </w:rPr>
        <w:br/>
        <w:t>Quin incitis populosa in vrbe hac strenuè</w:t>
      </w:r>
      <w:r w:rsidRPr="00695C43">
        <w:rPr>
          <w:lang w:val="it-IT"/>
        </w:rPr>
        <w:br/>
        <w:t>Effundo buccis, quod stupebit omnium</w:t>
      </w:r>
      <w:r w:rsidRPr="00695C43">
        <w:rPr>
          <w:lang w:val="it-IT"/>
        </w:rPr>
        <w:br/>
        <w:t>Corona narrantem superba ciuium?</w:t>
      </w:r>
      <w:r w:rsidRPr="00695C43">
        <w:rPr>
          <w:lang w:val="it-IT"/>
        </w:rPr>
        <w:br/>
        <w:t>(710) Hem nunc seges tibi parta flauet oloriae,</w:t>
      </w:r>
      <w:r w:rsidRPr="00695C43">
        <w:rPr>
          <w:lang w:val="it-IT"/>
        </w:rPr>
        <w:br/>
        <w:t>Quin demetis? rape concauam tubam, tona</w:t>
      </w:r>
      <w:r>
        <w:rPr>
          <w:rStyle w:val="FootnoteReference"/>
        </w:rPr>
        <w:footnoteReference w:id="10"/>
      </w:r>
      <w:r w:rsidRPr="00695C43">
        <w:rPr>
          <w:lang w:val="it-IT"/>
        </w:rPr>
        <w:br/>
        <w:t>Pulmonis ex latebris redacto spiritu.</w:t>
      </w:r>
      <w:r w:rsidRPr="00695C43">
        <w:rPr>
          <w:lang w:val="it-IT"/>
        </w:rPr>
        <w:br/>
        <w:t>Huc conuolate foeminae, pueri, senes,</w:t>
      </w:r>
      <w:r w:rsidRPr="00695C43">
        <w:rPr>
          <w:lang w:val="it-IT"/>
        </w:rPr>
        <w:br/>
        <w:t>Et quicquid est vbique gentium, mihi</w:t>
      </w:r>
      <w:r w:rsidRPr="00695C43">
        <w:rPr>
          <w:lang w:val="it-IT"/>
        </w:rPr>
        <w:br/>
        <w:t>(715) Huc auribus lotis repentè confluat.</w:t>
      </w:r>
      <w:r w:rsidRPr="00695C43">
        <w:rPr>
          <w:lang w:val="it-IT"/>
        </w:rPr>
        <w:br/>
        <w:t>Res magna, res stupenda, res spectabilis,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[43] ACTVS .III. SCENA. I.</w:t>
      </w:r>
      <w:r w:rsidRPr="00695C43">
        <w:rPr>
          <w:lang w:val="it-IT"/>
        </w:rPr>
        <w:br/>
        <w:t>Rationis vsu destitutus integro.</w:t>
      </w:r>
      <w:r w:rsidRPr="00695C43">
        <w:rPr>
          <w:lang w:val="it-IT"/>
        </w:rPr>
        <w:br/>
        <w:t>Ergo laboris haud pigebit irriti,</w:t>
      </w:r>
      <w:r w:rsidRPr="00695C43">
        <w:rPr>
          <w:lang w:val="it-IT"/>
        </w:rPr>
        <w:br/>
        <w:t>Quin his quod hausi oculis, secundò detegam,</w:t>
      </w:r>
      <w:r w:rsidRPr="00695C43">
        <w:rPr>
          <w:lang w:val="it-IT"/>
        </w:rPr>
        <w:br/>
        <w:t>(720) Amore quo omnes prosequor vos intimo.</w:t>
      </w:r>
      <w:r w:rsidRPr="00695C43">
        <w:rPr>
          <w:lang w:val="it-IT"/>
        </w:rPr>
        <w:br/>
        <w:t>Fatalis huc ex Aulidis portu aduolans,</w:t>
      </w:r>
      <w:r w:rsidRPr="00695C43">
        <w:rPr>
          <w:lang w:val="it-IT"/>
        </w:rPr>
        <w:br/>
        <w:t>Molles vbi tumultuantur Graeculi,</w:t>
      </w:r>
      <w:r w:rsidRPr="00695C43">
        <w:rPr>
          <w:lang w:val="it-IT"/>
        </w:rPr>
        <w:br/>
        <w:t>Syluam petentes repperi Sidoniis</w:t>
      </w:r>
      <w:r w:rsidRPr="00695C43">
        <w:rPr>
          <w:lang w:val="it-IT"/>
        </w:rPr>
        <w:br/>
        <w:t>Mistos Phryges, ego subsecuta clanculum,</w:t>
      </w:r>
      <w:r w:rsidRPr="00695C43">
        <w:rPr>
          <w:lang w:val="it-IT"/>
        </w:rPr>
        <w:br/>
        <w:t>(725) Inspecto quid noui ferat venatio.</w:t>
      </w:r>
      <w:r w:rsidRPr="00695C43">
        <w:rPr>
          <w:lang w:val="it-IT"/>
        </w:rPr>
        <w:br/>
        <w:t>Postquam fuit altos in montes</w:t>
      </w:r>
      <w:r w:rsidRPr="00695C43">
        <w:rPr>
          <w:lang w:val="it-IT"/>
        </w:rPr>
        <w:br/>
        <w:t>Et in inuia ventum lustra, ferae</w:t>
      </w:r>
      <w:r w:rsidRPr="00695C43">
        <w:rPr>
          <w:lang w:val="it-IT"/>
        </w:rPr>
        <w:br/>
        <w:t>Actae saxi vertice caprae,</w:t>
      </w:r>
      <w:r w:rsidRPr="00695C43">
        <w:rPr>
          <w:lang w:val="it-IT"/>
        </w:rPr>
        <w:br/>
        <w:t>Cecidere iugis, alia cursu</w:t>
      </w:r>
      <w:r w:rsidRPr="00695C43">
        <w:rPr>
          <w:lang w:val="it-IT"/>
        </w:rPr>
        <w:br/>
        <w:t>(730) De parte patentes transmittunt</w:t>
      </w:r>
      <w:r w:rsidRPr="00695C43">
        <w:rPr>
          <w:lang w:val="it-IT"/>
        </w:rPr>
        <w:br/>
        <w:t>Campos, &amp; puluerulenta fuga</w:t>
      </w:r>
      <w:r w:rsidRPr="00695C43">
        <w:rPr>
          <w:lang w:val="it-IT"/>
        </w:rPr>
        <w:br/>
        <w:t>Simul agglomerant agmiina cerui.</w:t>
      </w:r>
      <w:r w:rsidRPr="00695C43">
        <w:rPr>
          <w:lang w:val="it-IT"/>
        </w:rPr>
        <w:br/>
        <w:t>Ipse Ascanius medijs trepidans</w:t>
      </w:r>
      <w:r w:rsidRPr="00695C43">
        <w:rPr>
          <w:lang w:val="it-IT"/>
        </w:rPr>
        <w:br/>
        <w:t>In vallibus acri gaudet equo:</w:t>
      </w:r>
      <w:r w:rsidRPr="00695C43">
        <w:rPr>
          <w:lang w:val="it-IT"/>
        </w:rPr>
        <w:br/>
        <w:t>(735) Nunc praeuenit hos, nunc fugat illos,</w:t>
      </w:r>
      <w:r w:rsidRPr="00695C43">
        <w:rPr>
          <w:lang w:val="it-IT"/>
        </w:rPr>
        <w:br/>
        <w:t>Votisque dari sibi spumantem</w:t>
      </w:r>
      <w:r w:rsidRPr="00695C43">
        <w:rPr>
          <w:lang w:val="it-IT"/>
        </w:rPr>
        <w:br/>
        <w:t>Optat pecora inter inertia aprum,</w:t>
      </w:r>
      <w:r w:rsidRPr="00695C43">
        <w:rPr>
          <w:lang w:val="it-IT"/>
        </w:rPr>
        <w:br/>
        <w:t>Vel fuluum alto monte leonem</w:t>
      </w:r>
      <w:r w:rsidRPr="00695C43">
        <w:rPr>
          <w:lang w:val="it-IT"/>
        </w:rPr>
        <w:br/>
        <w:t>Descendere, vt agnoscas facilè</w:t>
      </w:r>
      <w:r w:rsidRPr="00695C43">
        <w:rPr>
          <w:lang w:val="it-IT"/>
        </w:rPr>
        <w:br/>
        <w:t>(740) Sublimis virtutes animi.</w:t>
      </w:r>
      <w:r w:rsidRPr="00695C43">
        <w:rPr>
          <w:lang w:val="it-IT"/>
        </w:rPr>
        <w:br/>
        <w:t>Coelum interea nurmure magno</w:t>
      </w:r>
      <w:r w:rsidRPr="00695C43">
        <w:rPr>
          <w:lang w:val="it-IT"/>
        </w:rPr>
        <w:br/>
        <w:t>Coepit crepitare, grauis fubitò</w:t>
      </w:r>
      <w:r w:rsidRPr="00695C43">
        <w:rPr>
          <w:lang w:val="it-IT"/>
        </w:rPr>
        <w:br/>
        <w:t>Sequitur mista grandine nimbus:</w:t>
      </w:r>
      <w:r w:rsidRPr="00695C43">
        <w:rPr>
          <w:lang w:val="it-IT"/>
        </w:rPr>
        <w:br/>
        <w:t>Comites Tyrij, pubesque Phrygum</w:t>
      </w:r>
      <w:r w:rsidRPr="00695C43">
        <w:rPr>
          <w:lang w:val="it-IT"/>
        </w:rPr>
        <w:br/>
        <w:t>(745) Vaga, Dardaniusque nepos Veneris,</w:t>
      </w:r>
      <w:r w:rsidRPr="00695C43">
        <w:rPr>
          <w:lang w:val="it-IT"/>
        </w:rPr>
        <w:br/>
        <w:t>Diuersa metu tecta per agros</w:t>
      </w:r>
      <w:r w:rsidRPr="00695C43">
        <w:rPr>
          <w:lang w:val="it-IT"/>
        </w:rPr>
        <w:br/>
        <w:t>Petiere: ruunt montibus amnes.</w:t>
      </w:r>
      <w:r w:rsidRPr="00695C43">
        <w:rPr>
          <w:lang w:val="it-IT"/>
        </w:rPr>
        <w:br/>
        <w:t>Stat in obliquo tramite quoddam</w:t>
      </w:r>
      <w:r w:rsidRPr="00695C43">
        <w:rPr>
          <w:lang w:val="it-IT"/>
        </w:rPr>
        <w:br/>
        <w:t>[44] DIDO</w:t>
      </w:r>
      <w:r w:rsidRPr="00695C43">
        <w:rPr>
          <w:lang w:val="it-IT"/>
        </w:rPr>
        <w:br/>
        <w:t>Sublustre specus, qua capit Eurum</w:t>
      </w:r>
      <w:r w:rsidRPr="00695C43">
        <w:rPr>
          <w:lang w:val="it-IT"/>
        </w:rPr>
        <w:br/>
        <w:t>(750) Reliquis densum partibus vmbra,</w:t>
      </w:r>
      <w:r w:rsidRPr="00695C43">
        <w:rPr>
          <w:lang w:val="it-IT"/>
        </w:rPr>
        <w:br/>
        <w:t>Circum platani, tiliaeque leues,</w:t>
      </w:r>
      <w:r w:rsidRPr="00695C43">
        <w:rPr>
          <w:lang w:val="it-IT"/>
        </w:rPr>
        <w:br/>
        <w:t>Hederaeque sequax vimen oberrat,</w:t>
      </w:r>
      <w:r w:rsidRPr="00695C43">
        <w:rPr>
          <w:lang w:val="it-IT"/>
        </w:rPr>
        <w:br/>
        <w:t>Lenè susurro fontes crepitant.</w:t>
      </w:r>
      <w:r w:rsidRPr="00695C43">
        <w:rPr>
          <w:lang w:val="it-IT"/>
        </w:rPr>
        <w:br/>
        <w:t>Nymphis &amp; grata quies Cephalo.</w:t>
      </w:r>
      <w:r w:rsidRPr="00695C43">
        <w:rPr>
          <w:lang w:val="it-IT"/>
        </w:rPr>
        <w:br/>
        <w:t>(755) Hanc sola subit Regina duce</w:t>
      </w:r>
      <w:r w:rsidRPr="00695C43">
        <w:rPr>
          <w:lang w:val="it-IT"/>
        </w:rPr>
        <w:br/>
        <w:t>Comitata Phygum: quid plura loquar?</w:t>
      </w:r>
      <w:r w:rsidRPr="00695C43">
        <w:rPr>
          <w:lang w:val="it-IT"/>
        </w:rPr>
        <w:br/>
        <w:t>An vt abstinuisse auida possit</w:t>
      </w:r>
      <w:r w:rsidRPr="00695C43">
        <w:rPr>
          <w:lang w:val="it-IT"/>
        </w:rPr>
        <w:br/>
        <w:t>Phryx in Venerem pronus Achiuam?</w:t>
      </w:r>
      <w:r w:rsidRPr="00695C43">
        <w:rPr>
          <w:lang w:val="it-IT"/>
        </w:rPr>
        <w:br/>
        <w:t>Vinum, locus, aetas, nox, &amp; amor,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(760) Quò non agerent delitiosos?</w:t>
      </w:r>
      <w:r w:rsidRPr="00695C43">
        <w:rPr>
          <w:lang w:val="it-IT"/>
        </w:rPr>
        <w:br/>
        <w:t>Vidi his vidi rem foedam oculis,</w:t>
      </w:r>
      <w:r w:rsidRPr="00695C43">
        <w:rPr>
          <w:lang w:val="it-IT"/>
        </w:rPr>
        <w:br/>
        <w:t>Cùm Dardanium Regina virum</w:t>
      </w:r>
      <w:r w:rsidRPr="00695C43">
        <w:rPr>
          <w:lang w:val="it-IT"/>
        </w:rPr>
        <w:br/>
        <w:t>Vestra supino ventre recepit,</w:t>
      </w:r>
      <w:r w:rsidRPr="00695C43">
        <w:rPr>
          <w:lang w:val="it-IT"/>
        </w:rPr>
        <w:br/>
        <w:t>Pondusque libens tolerabat, agens</w:t>
      </w:r>
      <w:r w:rsidRPr="00695C43">
        <w:rPr>
          <w:lang w:val="it-IT"/>
        </w:rPr>
        <w:br/>
        <w:t>(765) Femur in Venerem mole ruentis,</w:t>
      </w:r>
      <w:r w:rsidRPr="00695C43">
        <w:rPr>
          <w:lang w:val="it-IT"/>
        </w:rPr>
        <w:br/>
        <w:t>Dabat implexis oscula vterque</w:t>
      </w:r>
      <w:r w:rsidRPr="00695C43">
        <w:rPr>
          <w:lang w:val="it-IT"/>
        </w:rPr>
        <w:br/>
        <w:t>Linguis, tremula voce susurrans.</w:t>
      </w:r>
      <w:r w:rsidRPr="00695C43">
        <w:rPr>
          <w:lang w:val="it-IT"/>
        </w:rPr>
        <w:br/>
        <w:t>Illa repugnans sic aliquando</w:t>
      </w:r>
      <w:r w:rsidRPr="00695C43">
        <w:rPr>
          <w:lang w:val="it-IT"/>
        </w:rPr>
        <w:br/>
        <w:t>Tanquam vincenda, dabat belli</w:t>
      </w:r>
      <w:r w:rsidRPr="00695C43">
        <w:rPr>
          <w:lang w:val="it-IT"/>
        </w:rPr>
        <w:br/>
        <w:t>(780) Irritamenta Cupidinei:</w:t>
      </w:r>
      <w:r w:rsidRPr="00695C43">
        <w:rPr>
          <w:lang w:val="it-IT"/>
        </w:rPr>
        <w:br/>
        <w:t>Nunc pulmonem torquet anhela,</w:t>
      </w:r>
      <w:r w:rsidRPr="00695C43">
        <w:rPr>
          <w:lang w:val="it-IT"/>
        </w:rPr>
        <w:br/>
        <w:t>Nunc attrectat digitis caudam</w:t>
      </w:r>
      <w:r w:rsidRPr="00695C43">
        <w:rPr>
          <w:lang w:val="it-IT"/>
        </w:rPr>
        <w:br/>
        <w:t>Nimio defessam exercitio,</w:t>
      </w:r>
      <w:r w:rsidRPr="00695C43">
        <w:rPr>
          <w:lang w:val="it-IT"/>
        </w:rPr>
        <w:br/>
        <w:t>Nunc obgannit murmure grato.</w:t>
      </w:r>
      <w:r w:rsidRPr="00695C43">
        <w:rPr>
          <w:lang w:val="it-IT"/>
        </w:rPr>
        <w:br/>
        <w:t>(785) Similes praestat sed &amp; ille vices,</w:t>
      </w:r>
      <w:r w:rsidRPr="00695C43">
        <w:rPr>
          <w:lang w:val="it-IT"/>
        </w:rPr>
        <w:br/>
        <w:t>Et suauiolis &amp; basiolis</w:t>
      </w:r>
      <w:r w:rsidRPr="00695C43">
        <w:rPr>
          <w:lang w:val="it-IT"/>
        </w:rPr>
        <w:br/>
        <w:t>Mille fatigans rosida labra.</w:t>
      </w:r>
      <w:r w:rsidRPr="00695C43">
        <w:rPr>
          <w:lang w:val="it-IT"/>
        </w:rPr>
        <w:br/>
        <w:t>Extemplo fulsere ignes</w:t>
      </w:r>
      <w:r w:rsidRPr="00695C43">
        <w:rPr>
          <w:lang w:val="it-IT"/>
        </w:rPr>
        <w:br/>
        <w:t>Fulgura misit conscius aether</w:t>
      </w:r>
      <w:r w:rsidRPr="00695C43">
        <w:rPr>
          <w:lang w:val="it-IT"/>
        </w:rPr>
        <w:br/>
        <w:t>(790) Summoque vlulant vertice nymphae.</w:t>
      </w:r>
      <w:r w:rsidRPr="00695C43">
        <w:rPr>
          <w:lang w:val="it-IT"/>
        </w:rPr>
        <w:br/>
      </w:r>
      <w:r w:rsidRPr="00695C43">
        <w:rPr>
          <w:lang w:val="en-US"/>
        </w:rPr>
        <w:t>[45] ACTVS. III. SCENA. II.</w:t>
      </w:r>
      <w:r w:rsidRPr="00695C43">
        <w:rPr>
          <w:lang w:val="en-US"/>
        </w:rPr>
        <w:br/>
        <w:t>An Famae adhuc suspecta vobis est fides?</w:t>
      </w:r>
      <w:r w:rsidRPr="00695C43">
        <w:rPr>
          <w:lang w:val="en-US"/>
        </w:rPr>
        <w:br/>
        <w:t>Vix credo: sed decem probabit hoc quoque</w:t>
      </w:r>
      <w:r w:rsidRPr="00695C43">
        <w:rPr>
          <w:lang w:val="en-US"/>
        </w:rPr>
        <w:br/>
        <w:t>Exactus orbis mensium, nisi fata vetent.</w:t>
      </w:r>
      <w:r w:rsidRPr="00695C43">
        <w:rPr>
          <w:lang w:val="en-US"/>
        </w:rPr>
        <w:br/>
        <w:t>Iam nunc ad antiquum auolabo hinc hospitem,</w:t>
      </w:r>
      <w:r w:rsidRPr="00695C43">
        <w:rPr>
          <w:lang w:val="en-US"/>
        </w:rPr>
        <w:br/>
        <w:t>(795) Getulum Hiarbam, opibus potentem Persicis,</w:t>
      </w:r>
      <w:r w:rsidRPr="00695C43">
        <w:rPr>
          <w:lang w:val="en-US"/>
        </w:rPr>
        <w:br/>
        <w:t>Qui captus igneo furit Cupidine</w:t>
      </w:r>
      <w:r w:rsidRPr="00695C43">
        <w:rPr>
          <w:lang w:val="en-US"/>
        </w:rPr>
        <w:br/>
        <w:t>Pulcherrimae Didus. nec ille detrahet</w:t>
      </w:r>
      <w:r w:rsidRPr="00695C43">
        <w:rPr>
          <w:lang w:val="en-US"/>
        </w:rPr>
        <w:br/>
        <w:t>Fidem mihi, nec tanta res est Regibus</w:t>
      </w:r>
      <w:r w:rsidRPr="00695C43">
        <w:rPr>
          <w:lang w:val="en-US"/>
        </w:rPr>
        <w:br/>
        <w:t>Celanda, tellus sustinet quos Africa.</w:t>
      </w:r>
      <w:r w:rsidRPr="00695C43">
        <w:rPr>
          <w:lang w:val="en-US"/>
        </w:rPr>
        <w:br/>
      </w:r>
      <w:r w:rsidRPr="00695C43">
        <w:rPr>
          <w:lang w:val="it-IT"/>
        </w:rPr>
        <w:t>(800) Vos interim valete: si quid interea</w:t>
      </w:r>
      <w:r w:rsidRPr="00695C43">
        <w:rPr>
          <w:lang w:val="it-IT"/>
        </w:rPr>
        <w:br/>
        <w:t>Emerserit, vobis libens impertiam.</w:t>
      </w:r>
      <w:r w:rsidRPr="00695C43">
        <w:rPr>
          <w:lang w:val="it-IT"/>
        </w:rPr>
        <w:br/>
      </w:r>
    </w:p>
    <w:p w14:paraId="569F3BED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 .II.</w:t>
      </w:r>
      <w:r w:rsidRPr="00695C43">
        <w:rPr>
          <w:lang w:val="it-IT"/>
        </w:rPr>
        <w:br/>
        <w:t>Carmen iambicum trimetrum commistum dimetro &amp; anapaestico.</w:t>
      </w:r>
      <w:r w:rsidRPr="00695C43">
        <w:rPr>
          <w:lang w:val="it-IT"/>
        </w:rPr>
        <w:br/>
        <w:t>HIARBAS. BESSA. FAMA.</w:t>
      </w:r>
      <w:r w:rsidRPr="00695C43">
        <w:rPr>
          <w:lang w:val="it-IT"/>
        </w:rPr>
        <w:br/>
        <w:t>VOS sedulò curate quae iussi omnia,</w:t>
      </w:r>
      <w:r w:rsidRPr="00695C43">
        <w:rPr>
          <w:lang w:val="it-IT"/>
        </w:rPr>
        <w:br/>
        <w:t>Ne quid recurrenti fit in mora mihi,</w:t>
      </w:r>
      <w:r w:rsidRPr="00695C43">
        <w:rPr>
          <w:lang w:val="it-IT"/>
        </w:rPr>
        <w:br/>
        <w:t>Dum classicum citabit omnes ad nemus.</w:t>
      </w:r>
      <w:r w:rsidRPr="00695C43">
        <w:rPr>
          <w:lang w:val="it-IT"/>
        </w:rPr>
        <w:br/>
        <w:t>(805) Diuina me res incitat, faciam Ioui,</w:t>
      </w:r>
      <w:r w:rsidRPr="00695C43">
        <w:rPr>
          <w:lang w:val="it-IT"/>
        </w:rPr>
        <w:br/>
        <w:t>Vno arbitro Bessa cubiculario.</w:t>
      </w:r>
      <w:r w:rsidRPr="00695C43">
        <w:rPr>
          <w:lang w:val="it-IT"/>
        </w:rPr>
        <w:br/>
        <w:t>FA. Si quando, nunc meherclè votis est opus,</w:t>
      </w:r>
      <w:r w:rsidRPr="00695C43">
        <w:rPr>
          <w:lang w:val="it-IT"/>
        </w:rPr>
        <w:br/>
        <w:t>Vix aegritudinem tuam coelum capiet.</w:t>
      </w:r>
      <w:r w:rsidRPr="00695C43">
        <w:rPr>
          <w:lang w:val="it-IT"/>
        </w:rPr>
        <w:br/>
      </w:r>
      <w:r w:rsidRPr="00695C43">
        <w:rPr>
          <w:lang w:val="en-US"/>
        </w:rPr>
        <w:t>HI. Quae vox meas tam tristis aures perculit?</w:t>
      </w:r>
      <w:r w:rsidRPr="00695C43">
        <w:rPr>
          <w:lang w:val="en-US"/>
        </w:rPr>
        <w:br/>
      </w:r>
      <w:r w:rsidRPr="00695C43">
        <w:rPr>
          <w:lang w:val="en-US"/>
        </w:rPr>
        <w:lastRenderedPageBreak/>
        <w:t>(810) BE. Papae, quod alis astat hîc motantibus,</w:t>
      </w:r>
      <w:r w:rsidRPr="00695C43">
        <w:rPr>
          <w:lang w:val="en-US"/>
        </w:rPr>
        <w:br/>
        <w:t>Hiansque monstrum, mille pandens lumina?</w:t>
      </w:r>
      <w:r w:rsidRPr="00695C43">
        <w:rPr>
          <w:lang w:val="en-US"/>
        </w:rPr>
        <w:br/>
        <w:t>HI. Agnosco, Fama est, huic amica Regiae:</w:t>
      </w:r>
      <w:r w:rsidRPr="00695C43">
        <w:rPr>
          <w:lang w:val="en-US"/>
        </w:rPr>
        <w:br/>
        <w:t>Quae dum silens terras habet noctis quies,</w:t>
      </w:r>
      <w:r w:rsidRPr="00695C43">
        <w:rPr>
          <w:lang w:val="en-US"/>
        </w:rPr>
        <w:br/>
        <w:t>Ad me ministra saepè leni commeat</w:t>
      </w:r>
      <w:r w:rsidRPr="00695C43">
        <w:rPr>
          <w:lang w:val="en-US"/>
        </w:rPr>
        <w:br/>
        <w:t>(815) Sopore pressum, qui status sit nuncians</w:t>
      </w:r>
      <w:r w:rsidRPr="00695C43">
        <w:rPr>
          <w:lang w:val="en-US"/>
        </w:rPr>
        <w:br/>
        <w:t>Maurusio Regno, quid agitet plebs leuis,</w:t>
      </w:r>
      <w:r w:rsidRPr="00695C43">
        <w:rPr>
          <w:lang w:val="en-US"/>
        </w:rPr>
        <w:br/>
        <w:t>Et de meo quid iactitetur nomine.</w:t>
      </w:r>
      <w:r w:rsidRPr="00695C43">
        <w:rPr>
          <w:lang w:val="en-US"/>
        </w:rPr>
        <w:br/>
      </w:r>
      <w:r w:rsidRPr="00695C43">
        <w:rPr>
          <w:lang w:val="it-IT"/>
        </w:rPr>
        <w:t>D</w:t>
      </w:r>
      <w:r w:rsidRPr="00695C43">
        <w:rPr>
          <w:lang w:val="it-IT"/>
        </w:rPr>
        <w:br/>
        <w:t>[46] DIDO.</w:t>
      </w:r>
      <w:r w:rsidRPr="00695C43">
        <w:rPr>
          <w:lang w:val="it-IT"/>
        </w:rPr>
        <w:br/>
        <w:t>Nunc hanc tueri gaudeo coràm datum,</w:t>
      </w:r>
      <w:r w:rsidRPr="00695C43">
        <w:rPr>
          <w:lang w:val="it-IT"/>
        </w:rPr>
        <w:br/>
        <w:t>Et colloqui, &amp; sermone non ficto frui.</w:t>
      </w:r>
      <w:r w:rsidRPr="00695C43">
        <w:rPr>
          <w:lang w:val="it-IT"/>
        </w:rPr>
        <w:br/>
        <w:t>(820) FA. Simulabo quasi non viderim. Quàm gaudeo</w:t>
      </w:r>
      <w:r w:rsidRPr="00695C43">
        <w:rPr>
          <w:lang w:val="it-IT"/>
        </w:rPr>
        <w:br/>
        <w:t>Maurusiam venisse tandem Regiam,</w:t>
      </w:r>
      <w:r w:rsidRPr="00695C43">
        <w:rPr>
          <w:lang w:val="it-IT"/>
        </w:rPr>
        <w:br/>
        <w:t>Vt magno Hiarbae putidum enarrem scelus,</w:t>
      </w:r>
      <w:r w:rsidRPr="00695C43">
        <w:rPr>
          <w:lang w:val="it-IT"/>
        </w:rPr>
        <w:br/>
        <w:t>Quod exul illa perpetrauit foemina.</w:t>
      </w:r>
      <w:r w:rsidRPr="00695C43">
        <w:rPr>
          <w:lang w:val="it-IT"/>
        </w:rPr>
        <w:br/>
        <w:t>HI. Heus fama concitato gressus huc tuos,</w:t>
      </w:r>
      <w:r w:rsidRPr="00695C43">
        <w:rPr>
          <w:lang w:val="it-IT"/>
        </w:rPr>
        <w:br/>
        <w:t>(825) Effare quid peccarit, &amp; quae foemina.</w:t>
      </w:r>
      <w:r w:rsidRPr="00695C43">
        <w:rPr>
          <w:lang w:val="it-IT"/>
        </w:rPr>
        <w:br/>
        <w:t>FA. Iubes referri, quae premere suadet metus.</w:t>
      </w:r>
      <w:r w:rsidRPr="00695C43">
        <w:rPr>
          <w:lang w:val="it-IT"/>
        </w:rPr>
        <w:br/>
        <w:t>HI. Si non Hiarbae te dolores commouent,</w:t>
      </w:r>
      <w:r w:rsidRPr="00695C43">
        <w:rPr>
          <w:lang w:val="it-IT"/>
        </w:rPr>
        <w:br/>
        <w:t>At sceptra saltem concitent regalia:</w:t>
      </w:r>
      <w:r w:rsidRPr="00695C43">
        <w:rPr>
          <w:lang w:val="it-IT"/>
        </w:rPr>
        <w:br/>
        <w:t>Effare, non immunis hinc abiueris.</w:t>
      </w:r>
      <w:r w:rsidRPr="00695C43">
        <w:rPr>
          <w:lang w:val="it-IT"/>
        </w:rPr>
        <w:br/>
        <w:t>(830) FA. Nescisse velles, scire quod nunc expetis.</w:t>
      </w:r>
      <w:r w:rsidRPr="00695C43">
        <w:rPr>
          <w:lang w:val="it-IT"/>
        </w:rPr>
        <w:br/>
        <w:t>HI. Iners malis in rebus ignorantia est</w:t>
      </w:r>
      <w:r w:rsidRPr="00695C43">
        <w:rPr>
          <w:lang w:val="it-IT"/>
        </w:rPr>
        <w:br/>
        <w:t>Medela, quid noui afferas prome ocyus.</w:t>
      </w:r>
      <w:r w:rsidRPr="00695C43">
        <w:rPr>
          <w:lang w:val="it-IT"/>
        </w:rPr>
        <w:br/>
      </w:r>
      <w:r w:rsidRPr="00695C43">
        <w:rPr>
          <w:lang w:val="en-US"/>
        </w:rPr>
        <w:t>FA. Pauet animus, artus concutit tremor attonitos.</w:t>
      </w:r>
      <w:r w:rsidRPr="00695C43">
        <w:rPr>
          <w:lang w:val="en-US"/>
        </w:rPr>
        <w:br/>
        <w:t>Intrauit Hymen thalamos Tyriae</w:t>
      </w:r>
      <w:r w:rsidRPr="00695C43">
        <w:rPr>
          <w:lang w:val="en-US"/>
        </w:rPr>
        <w:br/>
        <w:t xml:space="preserve">(835) Didus. </w:t>
      </w:r>
      <w:r w:rsidRPr="00695C43">
        <w:rPr>
          <w:lang w:val="it-IT"/>
        </w:rPr>
        <w:t>HI. Auertant Dij superi.</w:t>
      </w:r>
      <w:r w:rsidRPr="00695C43">
        <w:rPr>
          <w:lang w:val="it-IT"/>
        </w:rPr>
        <w:br/>
        <w:t>FA. Crede Sibyllae me folium</w:t>
      </w:r>
      <w:r w:rsidRPr="00695C43">
        <w:rPr>
          <w:lang w:val="it-IT"/>
        </w:rPr>
        <w:br/>
        <w:t>Nunquam vanum recitare tibi.</w:t>
      </w:r>
      <w:r w:rsidRPr="00695C43">
        <w:rPr>
          <w:lang w:val="it-IT"/>
        </w:rPr>
        <w:br/>
        <w:t>HI. Quis geniali dulcia strato</w:t>
      </w:r>
      <w:r w:rsidRPr="00695C43">
        <w:rPr>
          <w:lang w:val="it-IT"/>
        </w:rPr>
        <w:br/>
        <w:t>Illi coniunx oscula carpsit?</w:t>
      </w:r>
      <w:r w:rsidRPr="00695C43">
        <w:rPr>
          <w:lang w:val="it-IT"/>
        </w:rPr>
        <w:br/>
        <w:t>(840) FA. Phryx Aeneas, qui nuper inops,</w:t>
      </w:r>
      <w:r w:rsidRPr="00695C43">
        <w:rPr>
          <w:lang w:val="it-IT"/>
        </w:rPr>
        <w:br/>
        <w:t>Patria extorris, pauper, egenus,</w:t>
      </w:r>
      <w:r w:rsidRPr="00695C43">
        <w:rPr>
          <w:lang w:val="it-IT"/>
        </w:rPr>
        <w:br/>
        <w:t>Eiectus in oras, Sidoniae,</w:t>
      </w:r>
      <w:r w:rsidRPr="00695C43">
        <w:rPr>
          <w:lang w:val="it-IT"/>
        </w:rPr>
        <w:br/>
        <w:t>Amissa classe, rogauit opem.</w:t>
      </w:r>
      <w:r w:rsidRPr="00695C43">
        <w:rPr>
          <w:lang w:val="it-IT"/>
        </w:rPr>
        <w:br/>
        <w:t>HI. O Dij, tantum prohibete nefas.</w:t>
      </w:r>
      <w:r w:rsidRPr="00695C43">
        <w:rPr>
          <w:lang w:val="it-IT"/>
        </w:rPr>
        <w:br/>
        <w:t>(845) FA. Vidi, vidi ipsa meis oculis.</w:t>
      </w:r>
      <w:r w:rsidRPr="00695C43">
        <w:rPr>
          <w:lang w:val="it-IT"/>
        </w:rPr>
        <w:br/>
        <w:t>Vix Eoos Phoebo dederat</w:t>
      </w:r>
      <w:r w:rsidRPr="00695C43">
        <w:rPr>
          <w:lang w:val="it-IT"/>
        </w:rPr>
        <w:br/>
        <w:t>Aurora reuertenti frenos,</w:t>
      </w:r>
      <w:r w:rsidRPr="00695C43">
        <w:rPr>
          <w:lang w:val="it-IT"/>
        </w:rPr>
        <w:br/>
        <w:t>Gelidum in nemus ipsa ruebat ouans,</w:t>
      </w:r>
      <w:r w:rsidRPr="00695C43">
        <w:rPr>
          <w:lang w:val="it-IT"/>
        </w:rPr>
        <w:br/>
        <w:t>Alisque immistus Phryx Tyrus:</w:t>
      </w:r>
      <w:r w:rsidRPr="00695C43">
        <w:rPr>
          <w:lang w:val="it-IT"/>
        </w:rPr>
        <w:br/>
        <w:t>[47] ACTVS. III. SCENA.II.</w:t>
      </w:r>
      <w:r w:rsidRPr="00695C43">
        <w:rPr>
          <w:lang w:val="it-IT"/>
        </w:rPr>
        <w:br/>
        <w:t>(850) Vix curua dabant cornua signum,</w:t>
      </w:r>
      <w:r w:rsidRPr="00695C43">
        <w:rPr>
          <w:lang w:val="it-IT"/>
        </w:rPr>
        <w:br/>
        <w:t>Cùm per iuga venator rueret,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Excussurus sub aperta feras:</w:t>
      </w:r>
      <w:r w:rsidRPr="00695C43">
        <w:rPr>
          <w:lang w:val="it-IT"/>
        </w:rPr>
        <w:br/>
        <w:t>Fulmina coelo lapsa repentè,</w:t>
      </w:r>
      <w:r w:rsidRPr="00695C43">
        <w:rPr>
          <w:lang w:val="it-IT"/>
        </w:rPr>
        <w:br/>
        <w:t>Mistaque sonans grandine nimbus,</w:t>
      </w:r>
      <w:r w:rsidRPr="00695C43">
        <w:rPr>
          <w:lang w:val="it-IT"/>
        </w:rPr>
        <w:br/>
        <w:t>(855) Inuoluebant aëra vastum.</w:t>
      </w:r>
      <w:r w:rsidRPr="00695C43">
        <w:rPr>
          <w:lang w:val="it-IT"/>
        </w:rPr>
        <w:br/>
        <w:t>Ibi quisque metu diuersa petens</w:t>
      </w:r>
      <w:r w:rsidRPr="00695C43">
        <w:rPr>
          <w:lang w:val="it-IT"/>
        </w:rPr>
        <w:br/>
        <w:t>Tecta per agros, diffugiebat:</w:t>
      </w:r>
      <w:r w:rsidRPr="00695C43">
        <w:rPr>
          <w:lang w:val="it-IT"/>
        </w:rPr>
        <w:br/>
        <w:t>Sed Elisa Phrygi semper adhaeret,</w:t>
      </w:r>
      <w:r w:rsidRPr="00695C43">
        <w:rPr>
          <w:lang w:val="it-IT"/>
        </w:rPr>
        <w:br/>
        <w:t>Nec discedit culmine lato.</w:t>
      </w:r>
      <w:r w:rsidRPr="00695C43">
        <w:rPr>
          <w:lang w:val="it-IT"/>
        </w:rPr>
        <w:br/>
        <w:t>(860) Hinc ego ducta in suspitionem,</w:t>
      </w:r>
      <w:r w:rsidRPr="00695C43">
        <w:rPr>
          <w:lang w:val="it-IT"/>
        </w:rPr>
        <w:br/>
        <w:t>Obseruabam sedulò vtrunque.</w:t>
      </w:r>
      <w:r w:rsidRPr="00695C43">
        <w:rPr>
          <w:lang w:val="it-IT"/>
        </w:rPr>
        <w:br/>
        <w:t>Est depressa sub valle locus.</w:t>
      </w:r>
      <w:r w:rsidRPr="00695C43">
        <w:rPr>
          <w:lang w:val="it-IT"/>
        </w:rPr>
        <w:br/>
        <w:t>HI. Eheu vereor quorsum euadas.</w:t>
      </w:r>
      <w:r w:rsidRPr="00695C43">
        <w:rPr>
          <w:lang w:val="it-IT"/>
        </w:rPr>
        <w:br/>
        <w:t>FA. Depressa, inquam, est sub valle locus,</w:t>
      </w:r>
      <w:r w:rsidRPr="00695C43">
        <w:rPr>
          <w:lang w:val="it-IT"/>
        </w:rPr>
        <w:br/>
        <w:t>(865) Quem circundat plurima myrtus,</w:t>
      </w:r>
      <w:r w:rsidRPr="00695C43">
        <w:rPr>
          <w:lang w:val="it-IT"/>
        </w:rPr>
        <w:br/>
        <w:t>Pinus viridi culmina trunco</w:t>
      </w:r>
      <w:r w:rsidRPr="00695C43">
        <w:rPr>
          <w:lang w:val="it-IT"/>
        </w:rPr>
        <w:br/>
        <w:t>Alligat, enode obiecta latus,</w:t>
      </w:r>
      <w:r w:rsidRPr="00695C43">
        <w:rPr>
          <w:lang w:val="it-IT"/>
        </w:rPr>
        <w:br/>
        <w:t>Platani circum, tiliaeque leues,</w:t>
      </w:r>
      <w:r w:rsidRPr="00695C43">
        <w:rPr>
          <w:lang w:val="it-IT"/>
        </w:rPr>
        <w:br/>
        <w:t>Stantes amnis margine puri,</w:t>
      </w:r>
      <w:r w:rsidRPr="00695C43">
        <w:rPr>
          <w:lang w:val="it-IT"/>
        </w:rPr>
        <w:br/>
        <w:t>(870) Ex montana rupe fluentis,</w:t>
      </w:r>
      <w:r w:rsidRPr="00695C43">
        <w:rPr>
          <w:lang w:val="it-IT"/>
        </w:rPr>
        <w:br/>
        <w:t>Vmbram fundunt molis opacae,</w:t>
      </w:r>
      <w:r w:rsidRPr="00695C43">
        <w:rPr>
          <w:lang w:val="it-IT"/>
        </w:rPr>
        <w:br/>
        <w:t>Vix sublustri radio crocea</w:t>
      </w:r>
      <w:r w:rsidRPr="00695C43">
        <w:rPr>
          <w:lang w:val="it-IT"/>
        </w:rPr>
        <w:br/>
        <w:t>Aurora intrat, Phoebusve rotis.</w:t>
      </w:r>
      <w:r w:rsidRPr="00695C43">
        <w:rPr>
          <w:lang w:val="it-IT"/>
        </w:rPr>
        <w:br/>
        <w:t>Specus ad Veneris condita lusum.</w:t>
      </w:r>
      <w:r w:rsidRPr="00695C43">
        <w:rPr>
          <w:lang w:val="it-IT"/>
        </w:rPr>
        <w:br/>
        <w:t>(875) Huc Aeneas &amp; Elisa simul</w:t>
      </w:r>
      <w:r w:rsidRPr="00695C43">
        <w:rPr>
          <w:lang w:val="it-IT"/>
        </w:rPr>
        <w:br/>
        <w:t>Ingredientes, dulcia figunt</w:t>
      </w:r>
      <w:r w:rsidRPr="00695C43">
        <w:rPr>
          <w:lang w:val="it-IT"/>
        </w:rPr>
        <w:br/>
        <w:t>Arctè implexis oscula labris.</w:t>
      </w:r>
      <w:r w:rsidRPr="00695C43">
        <w:rPr>
          <w:lang w:val="it-IT"/>
        </w:rPr>
        <w:br/>
        <w:t>Ille arrectus pene supino</w:t>
      </w:r>
      <w:r w:rsidRPr="00695C43">
        <w:rPr>
          <w:lang w:val="it-IT"/>
        </w:rPr>
        <w:br/>
        <w:t>Ecce leuabat murice tinctam</w:t>
      </w:r>
      <w:r w:rsidRPr="00695C43">
        <w:rPr>
          <w:lang w:val="it-IT"/>
        </w:rPr>
        <w:br/>
        <w:t>(880) Perfundentem cyclada talos.</w:t>
      </w:r>
      <w:r w:rsidRPr="00695C43">
        <w:rPr>
          <w:lang w:val="it-IT"/>
        </w:rPr>
        <w:br/>
        <w:t>Illa exuto mollia sponte</w:t>
      </w:r>
      <w:r w:rsidRPr="00695C43">
        <w:rPr>
          <w:lang w:val="it-IT"/>
        </w:rPr>
        <w:br/>
        <w:t>D ij</w:t>
      </w:r>
      <w:r w:rsidRPr="00695C43">
        <w:rPr>
          <w:lang w:val="it-IT"/>
        </w:rPr>
        <w:br/>
        <w:t>[48] DIDO.</w:t>
      </w:r>
      <w:r w:rsidRPr="00695C43">
        <w:rPr>
          <w:lang w:val="it-IT"/>
        </w:rPr>
        <w:br/>
        <w:t>Reclinat humi terga pudore,</w:t>
      </w:r>
      <w:r w:rsidRPr="00695C43">
        <w:rPr>
          <w:lang w:val="it-IT"/>
        </w:rPr>
        <w:br/>
        <w:t>Et nunc querulo murmure verba</w:t>
      </w:r>
      <w:r w:rsidRPr="00695C43">
        <w:rPr>
          <w:lang w:val="it-IT"/>
        </w:rPr>
        <w:br/>
        <w:t>Fundit, nunc delitias laudat:</w:t>
      </w:r>
      <w:r w:rsidRPr="00695C43">
        <w:rPr>
          <w:lang w:val="it-IT"/>
        </w:rPr>
        <w:br/>
        <w:t>(885) Ohe satis est, langueo tota:</w:t>
      </w:r>
      <w:r w:rsidRPr="00695C43">
        <w:rPr>
          <w:lang w:val="it-IT"/>
        </w:rPr>
        <w:br/>
        <w:t>Sic sic iuuat, apprime sic arctum.</w:t>
      </w:r>
      <w:r w:rsidRPr="00695C43">
        <w:rPr>
          <w:lang w:val="it-IT"/>
        </w:rPr>
        <w:br/>
        <w:t>At nimis haec sunt foeda relatu.</w:t>
      </w:r>
      <w:r w:rsidRPr="00695C43">
        <w:rPr>
          <w:lang w:val="it-IT"/>
        </w:rPr>
        <w:br/>
        <w:t>Nonne assuetos hinc concubitus</w:t>
      </w:r>
      <w:r w:rsidRPr="00695C43">
        <w:rPr>
          <w:lang w:val="it-IT"/>
        </w:rPr>
        <w:br/>
        <w:t>Facilè agnoscas? res clara liquet,</w:t>
      </w:r>
      <w:r w:rsidRPr="00695C43">
        <w:rPr>
          <w:lang w:val="it-IT"/>
        </w:rPr>
        <w:br/>
        <w:t>(890) Inter se ipsos regni immemores,</w:t>
      </w:r>
      <w:r w:rsidRPr="00695C43">
        <w:rPr>
          <w:lang w:val="it-IT"/>
        </w:rPr>
        <w:br/>
        <w:t>Captosque Cupidine vesano,</w:t>
      </w:r>
      <w:r w:rsidRPr="00695C43">
        <w:rPr>
          <w:lang w:val="it-IT"/>
        </w:rPr>
        <w:br/>
        <w:t>Hyemem, quàm longa, fouere olido</w:t>
      </w:r>
      <w:r w:rsidRPr="00695C43">
        <w:rPr>
          <w:lang w:val="it-IT"/>
        </w:rPr>
        <w:br/>
        <w:t>Luxu, foedaque voluptate.</w:t>
      </w:r>
      <w:r w:rsidRPr="00695C43">
        <w:rPr>
          <w:lang w:val="it-IT"/>
        </w:rPr>
        <w:br/>
        <w:t>Haec est promissa fides sponso,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(895) Quem Pygmalion dirus ad aras</w:t>
      </w:r>
      <w:r w:rsidRPr="00695C43">
        <w:rPr>
          <w:lang w:val="it-IT"/>
        </w:rPr>
        <w:br/>
        <w:t>Mucrone dedit lumine cassum:</w:t>
      </w:r>
      <w:r w:rsidRPr="00695C43">
        <w:rPr>
          <w:lang w:val="it-IT"/>
        </w:rPr>
        <w:br/>
        <w:t>Hinc ipsa procace tuos nuper</w:t>
      </w:r>
      <w:r w:rsidRPr="00695C43">
        <w:rPr>
          <w:lang w:val="it-IT"/>
        </w:rPr>
        <w:br/>
        <w:t>Reppulit audax ore Hymenaeos.</w:t>
      </w:r>
      <w:r w:rsidRPr="00695C43">
        <w:rPr>
          <w:lang w:val="it-IT"/>
        </w:rPr>
        <w:br/>
        <w:t>HI. O Iuppiter, cui nunc honorem Liberi</w:t>
      </w:r>
      <w:r w:rsidRPr="00695C43">
        <w:rPr>
          <w:lang w:val="it-IT"/>
        </w:rPr>
        <w:br/>
        <w:t>(900) Gens aureis epulans thoris Maurusia</w:t>
      </w:r>
      <w:r w:rsidRPr="00695C43">
        <w:rPr>
          <w:lang w:val="it-IT"/>
        </w:rPr>
        <w:br/>
        <w:t>Libat, sacrosque seruat ignes peruigil,</w:t>
      </w:r>
      <w:r w:rsidRPr="00695C43">
        <w:rPr>
          <w:lang w:val="it-IT"/>
        </w:rPr>
        <w:br/>
        <w:t>Tantum nefas placidus vides? haec aspicis?</w:t>
      </w:r>
      <w:r w:rsidRPr="00695C43">
        <w:rPr>
          <w:lang w:val="it-IT"/>
        </w:rPr>
        <w:br/>
        <w:t>An te trisulco detonantem fulmine</w:t>
      </w:r>
      <w:r w:rsidRPr="00695C43">
        <w:rPr>
          <w:lang w:val="it-IT"/>
        </w:rPr>
        <w:br/>
        <w:t>Horremus incassum? cauisque nubibus</w:t>
      </w:r>
      <w:r w:rsidRPr="00695C43">
        <w:rPr>
          <w:lang w:val="it-IT"/>
        </w:rPr>
        <w:br/>
        <w:t>(905) Luctata moles territat mortalium</w:t>
      </w:r>
      <w:r w:rsidRPr="00695C43">
        <w:rPr>
          <w:lang w:val="it-IT"/>
        </w:rPr>
        <w:br/>
        <w:t>Animos inani murmure?</w:t>
      </w:r>
      <w:r w:rsidRPr="00695C43">
        <w:rPr>
          <w:lang w:val="it-IT"/>
        </w:rPr>
        <w:br/>
        <w:t>En patrijs expulsa laribus foemina,</w:t>
      </w:r>
      <w:r w:rsidRPr="00695C43">
        <w:rPr>
          <w:lang w:val="it-IT"/>
        </w:rPr>
        <w:br/>
        <w:t>Cui loci leges &amp; agros contulimus,</w:t>
      </w:r>
      <w:r w:rsidRPr="00695C43">
        <w:rPr>
          <w:lang w:val="it-IT"/>
        </w:rPr>
        <w:br/>
        <w:t>Errans meis in finibus, dolo malo</w:t>
      </w:r>
      <w:r w:rsidRPr="00695C43">
        <w:rPr>
          <w:lang w:val="it-IT"/>
        </w:rPr>
        <w:br/>
        <w:t>(910) Adepta terram fraudulenta, condidit.</w:t>
      </w:r>
      <w:r w:rsidRPr="00695C43">
        <w:rPr>
          <w:lang w:val="it-IT"/>
        </w:rPr>
        <w:br/>
        <w:t>In oppidum vappam tenue Sidoniam.</w:t>
      </w:r>
      <w:r w:rsidRPr="00695C43">
        <w:rPr>
          <w:lang w:val="it-IT"/>
        </w:rPr>
        <w:br/>
        <w:t>Et nunc rosa Paris ille mollior Idalia,</w:t>
      </w:r>
      <w:r w:rsidRPr="00695C43">
        <w:rPr>
          <w:lang w:val="it-IT"/>
        </w:rPr>
        <w:br/>
        <w:t>Subnixus vnguento capillos Assyrio,</w:t>
      </w:r>
      <w:r w:rsidRPr="00695C43">
        <w:rPr>
          <w:lang w:val="it-IT"/>
        </w:rPr>
        <w:br/>
        <w:t>[49] ACTVS. III. SCENA. II.</w:t>
      </w:r>
      <w:r w:rsidRPr="00695C43">
        <w:rPr>
          <w:lang w:val="it-IT"/>
        </w:rPr>
        <w:br/>
        <w:t>Et delicatum Lydia mitra caput,</w:t>
      </w:r>
      <w:r w:rsidRPr="00695C43">
        <w:rPr>
          <w:lang w:val="it-IT"/>
        </w:rPr>
        <w:br/>
        <w:t xml:space="preserve">(915) Rapto potitur: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Diu</w:t>
      </w:r>
      <w:r w:rsidRPr="00695C43">
        <w:rPr>
          <w:rFonts w:cstheme="minorHAnsi"/>
          <w:lang w:val="it-IT"/>
        </w:rPr>
        <w:t>û</w:t>
      </w:r>
      <w:r w:rsidRPr="00695C43">
        <w:rPr>
          <w:lang w:val="it-IT"/>
        </w:rPr>
        <w:t>m iniqua numina!</w:t>
      </w:r>
      <w:r w:rsidRPr="00695C43">
        <w:rPr>
          <w:lang w:val="it-IT"/>
        </w:rPr>
        <w:br/>
        <w:t>O Punica leuitas, superba, contumax!</w:t>
      </w:r>
      <w:r w:rsidRPr="00695C43">
        <w:rPr>
          <w:lang w:val="it-IT"/>
        </w:rPr>
        <w:br/>
        <w:t>O Iuppiter, cui templa centum immania</w:t>
      </w:r>
      <w:r w:rsidRPr="00695C43">
        <w:rPr>
          <w:lang w:val="it-IT"/>
        </w:rPr>
        <w:br/>
        <w:t>Demens columnis fulta eburneis colo,</w:t>
      </w:r>
      <w:r w:rsidRPr="00695C43">
        <w:rPr>
          <w:lang w:val="it-IT"/>
        </w:rPr>
        <w:br/>
        <w:t>Quousque tandem vis fouere filium</w:t>
      </w:r>
      <w:r w:rsidRPr="00695C43">
        <w:rPr>
          <w:lang w:val="it-IT"/>
        </w:rPr>
        <w:br/>
        <w:t>(920) Famamque spemque inania?</w:t>
      </w:r>
      <w:r w:rsidRPr="00695C43">
        <w:rPr>
          <w:lang w:val="it-IT"/>
        </w:rPr>
        <w:br/>
      </w:r>
      <w:r w:rsidRPr="00695C43">
        <w:rPr>
          <w:lang w:val="en-US"/>
        </w:rPr>
        <w:t>BE. Cohibe impotentes impetus Rex maxime.</w:t>
      </w:r>
      <w:r w:rsidRPr="00695C43">
        <w:rPr>
          <w:lang w:val="en-US"/>
        </w:rPr>
        <w:br/>
        <w:t>En intonat laeuum Pater cum fulmine.</w:t>
      </w:r>
      <w:r w:rsidRPr="00695C43">
        <w:rPr>
          <w:lang w:val="en-US"/>
        </w:rPr>
        <w:br/>
        <w:t>Amica prosperas vehent res sydera.</w:t>
      </w:r>
      <w:r w:rsidRPr="00695C43">
        <w:rPr>
          <w:lang w:val="en-US"/>
        </w:rPr>
        <w:br/>
        <w:t>Spes certa pandit rebus afflictis viam.</w:t>
      </w:r>
      <w:r w:rsidRPr="00695C43">
        <w:rPr>
          <w:lang w:val="en-US"/>
        </w:rPr>
        <w:br/>
        <w:t>(925) Quin sacra Fani iam teramus limina,</w:t>
      </w:r>
      <w:r w:rsidRPr="00695C43">
        <w:rPr>
          <w:lang w:val="en-US"/>
        </w:rPr>
        <w:br/>
        <w:t>Et victimas mactemus, &amp; spirantia</w:t>
      </w:r>
      <w:r w:rsidRPr="00695C43">
        <w:rPr>
          <w:lang w:val="en-US"/>
        </w:rPr>
        <w:br/>
        <w:t>Lustremus exta, consulamus Entheum</w:t>
      </w:r>
      <w:r w:rsidRPr="00695C43">
        <w:rPr>
          <w:lang w:val="en-US"/>
        </w:rPr>
        <w:br/>
        <w:t>Interpretem, quid humidae pulsent fibrae.</w:t>
      </w:r>
      <w:r w:rsidRPr="00695C43">
        <w:rPr>
          <w:lang w:val="en-US"/>
        </w:rPr>
        <w:br/>
        <w:t>Dubio procul firmabit Ammon omina.</w:t>
      </w:r>
      <w:r w:rsidRPr="00695C43">
        <w:rPr>
          <w:lang w:val="en-US"/>
        </w:rPr>
        <w:br/>
      </w:r>
      <w:r w:rsidRPr="00695C43">
        <w:rPr>
          <w:lang w:val="it-IT"/>
        </w:rPr>
        <w:t>(930) HI. Hoc ergo restat vnicum, lactarier</w:t>
      </w:r>
      <w:r w:rsidRPr="00695C43">
        <w:rPr>
          <w:lang w:val="it-IT"/>
        </w:rPr>
        <w:br/>
        <w:t xml:space="preserve">Fallacis vuido spei lenimine. </w:t>
      </w:r>
      <w:r w:rsidRPr="00695C43">
        <w:rPr>
          <w:lang w:val="it-IT"/>
        </w:rPr>
        <w:br/>
        <w:t>Agè, tamen haud recuso, quod cogit dolor.</w:t>
      </w:r>
      <w:r w:rsidRPr="00695C43">
        <w:rPr>
          <w:lang w:val="it-IT"/>
        </w:rPr>
        <w:br/>
        <w:t>Stat experiri, quicquid euentus trahat.</w:t>
      </w:r>
      <w:r w:rsidRPr="00695C43">
        <w:rPr>
          <w:lang w:val="it-IT"/>
        </w:rPr>
        <w:br/>
        <w:t>Ammone lento fretus aras aggrediar.</w:t>
      </w:r>
      <w:r w:rsidRPr="00695C43">
        <w:rPr>
          <w:lang w:val="it-IT"/>
        </w:rPr>
        <w:br/>
        <w:t>(935) Tu Fama, si placet, culinam accedito,</w:t>
      </w:r>
      <w:r w:rsidRPr="00695C43">
        <w:rPr>
          <w:lang w:val="it-IT"/>
        </w:rPr>
        <w:br/>
        <w:t>Dapibusque te suauique vino tractita.</w:t>
      </w:r>
      <w:r w:rsidRPr="00695C43">
        <w:rPr>
          <w:lang w:val="it-IT"/>
        </w:rPr>
        <w:br/>
        <w:t>Iam pleniorem non vacat operam dare.</w:t>
      </w:r>
      <w:r w:rsidRPr="00695C43">
        <w:rPr>
          <w:lang w:val="it-IT"/>
        </w:rPr>
        <w:br/>
        <w:t>FA. Abiere festinis in aedem gressibus.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Procedo pulchrè: nunc in Aulam Punicam</w:t>
      </w:r>
      <w:r w:rsidRPr="00695C43">
        <w:rPr>
          <w:lang w:val="it-IT"/>
        </w:rPr>
        <w:br/>
        <w:t>(940) (Neque enim mihi iam cura ventris sit potior)</w:t>
      </w:r>
      <w:r w:rsidRPr="00695C43">
        <w:rPr>
          <w:lang w:val="it-IT"/>
        </w:rPr>
        <w:br/>
        <w:t>Redire certum est: turris in fastigio</w:t>
      </w:r>
      <w:r w:rsidRPr="00695C43">
        <w:rPr>
          <w:lang w:val="it-IT"/>
        </w:rPr>
        <w:br/>
        <w:t>Me collocabo. nam mihi rerum seges</w:t>
      </w:r>
      <w:r w:rsidRPr="00695C43">
        <w:rPr>
          <w:lang w:val="it-IT"/>
        </w:rPr>
        <w:br/>
        <w:t>Crescit nouarum: non inane symbolum</w:t>
      </w:r>
      <w:r w:rsidRPr="00695C43">
        <w:rPr>
          <w:lang w:val="it-IT"/>
        </w:rPr>
        <w:br/>
        <w:t>Trisulca sunt Iouis supremi fulmina.</w:t>
      </w:r>
      <w:r w:rsidRPr="00695C43">
        <w:rPr>
          <w:lang w:val="it-IT"/>
        </w:rPr>
        <w:br/>
        <w:t>(945) Nec fallor: en sub Occidentem cogitur</w:t>
      </w:r>
      <w:r w:rsidRPr="00695C43">
        <w:rPr>
          <w:lang w:val="it-IT"/>
        </w:rPr>
        <w:br/>
        <w:t>D iij</w:t>
      </w:r>
    </w:p>
    <w:p w14:paraId="35CAC6F2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[50] DIDO.</w:t>
      </w:r>
      <w:r w:rsidRPr="00695C43">
        <w:rPr>
          <w:lang w:val="it-IT"/>
        </w:rPr>
        <w:br/>
        <w:t>Fulgore nubes aureo spectabilis.</w:t>
      </w:r>
      <w:r w:rsidRPr="00695C43">
        <w:rPr>
          <w:lang w:val="it-IT"/>
        </w:rPr>
        <w:br/>
        <w:t>Agnosco dium maximi ornatum Iouis,</w:t>
      </w:r>
      <w:r w:rsidRPr="00695C43">
        <w:rPr>
          <w:lang w:val="it-IT"/>
        </w:rPr>
        <w:br/>
        <w:t>Agnosco collegae mei talaria.</w:t>
      </w:r>
      <w:r w:rsidRPr="00695C43">
        <w:rPr>
          <w:lang w:val="it-IT"/>
        </w:rPr>
        <w:br/>
      </w:r>
    </w:p>
    <w:p w14:paraId="3F3EEF35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Scena. III.</w:t>
      </w:r>
      <w:r w:rsidRPr="00695C43">
        <w:rPr>
          <w:lang w:val="it-IT"/>
        </w:rPr>
        <w:br/>
        <w:t>lambicum Trimetrum.</w:t>
      </w:r>
      <w:r w:rsidRPr="00695C43">
        <w:rPr>
          <w:lang w:val="it-IT"/>
        </w:rPr>
        <w:br/>
        <w:t>IVPPITER, MERCVRIVS.</w:t>
      </w:r>
      <w:r w:rsidRPr="00695C43">
        <w:rPr>
          <w:lang w:val="it-IT"/>
        </w:rPr>
        <w:br/>
        <w:t>HEus Mercuri, resiste, magna te vocant</w:t>
      </w:r>
      <w:r w:rsidRPr="00695C43">
        <w:rPr>
          <w:lang w:val="it-IT"/>
        </w:rPr>
        <w:br/>
        <w:t>(950) Mandata, deferenda nunc mortalibus.</w:t>
      </w:r>
      <w:r w:rsidRPr="00695C43">
        <w:rPr>
          <w:lang w:val="it-IT"/>
        </w:rPr>
        <w:br/>
        <w:t>ME. At inferae chaos petebam Regiae:</w:t>
      </w:r>
      <w:r w:rsidRPr="00695C43">
        <w:rPr>
          <w:lang w:val="it-IT"/>
        </w:rPr>
        <w:br/>
        <w:t>Auaro in Orco mille glomerant agmina,</w:t>
      </w:r>
      <w:r w:rsidRPr="00695C43">
        <w:rPr>
          <w:lang w:val="it-IT"/>
        </w:rPr>
        <w:br/>
        <w:t>Obliuioso perluenda flumine,</w:t>
      </w:r>
      <w:r w:rsidRPr="00695C43">
        <w:rPr>
          <w:lang w:val="it-IT"/>
        </w:rPr>
        <w:br/>
        <w:t>Ne terreis abhorreant ab artubus.</w:t>
      </w:r>
      <w:r w:rsidRPr="00695C43">
        <w:rPr>
          <w:lang w:val="it-IT"/>
        </w:rPr>
        <w:br/>
        <w:t>(955) Plutonis aula vix erit turbae capax.</w:t>
      </w:r>
      <w:r w:rsidRPr="00695C43">
        <w:rPr>
          <w:lang w:val="it-IT"/>
        </w:rPr>
        <w:br/>
        <w:t>IV. Errent apertis illa passim vallibus,</w:t>
      </w:r>
      <w:r w:rsidRPr="00695C43">
        <w:rPr>
          <w:lang w:val="it-IT"/>
        </w:rPr>
        <w:br/>
        <w:t>Aliâs dabo opportuniora tempora.</w:t>
      </w:r>
      <w:r w:rsidRPr="00695C43">
        <w:rPr>
          <w:lang w:val="it-IT"/>
        </w:rPr>
        <w:br/>
        <w:t>Nunc vade agè celeres voca Fauonios,</w:t>
      </w:r>
      <w:r w:rsidRPr="00695C43">
        <w:rPr>
          <w:lang w:val="it-IT"/>
        </w:rPr>
        <w:br/>
        <w:t>Velocibusque curre pennis, &amp; ducem</w:t>
      </w:r>
      <w:r w:rsidRPr="00695C43">
        <w:rPr>
          <w:lang w:val="it-IT"/>
        </w:rPr>
        <w:br/>
        <w:t>(960) Troum moras Sidonia Carthagine</w:t>
      </w:r>
      <w:r w:rsidRPr="00695C43">
        <w:rPr>
          <w:lang w:val="it-IT"/>
        </w:rPr>
        <w:br/>
        <w:t>Lentas serentem, nec sibi fatis data</w:t>
      </w:r>
      <w:r w:rsidRPr="00695C43">
        <w:rPr>
          <w:lang w:val="it-IT"/>
        </w:rPr>
        <w:br/>
        <w:t>Regna aucupantem, audace lingua concute.</w:t>
      </w:r>
      <w:r w:rsidRPr="00695C43">
        <w:rPr>
          <w:lang w:val="it-IT"/>
        </w:rPr>
        <w:br/>
        <w:t>Non talis ille olim mibi pulcherrimae</w:t>
      </w:r>
      <w:r w:rsidRPr="00695C43">
        <w:rPr>
          <w:lang w:val="it-IT"/>
        </w:rPr>
        <w:br/>
        <w:t>Addictus est promissione Cypridis,</w:t>
      </w:r>
      <w:r w:rsidRPr="00695C43">
        <w:rPr>
          <w:lang w:val="it-IT"/>
        </w:rPr>
        <w:br/>
        <w:t>(965) Ideoque bis surreptus incenso Danao:</w:t>
      </w:r>
      <w:r w:rsidRPr="00695C43">
        <w:rPr>
          <w:lang w:val="it-IT"/>
        </w:rPr>
        <w:br/>
        <w:t>Sed Marte qui foetam cruento &amp; imperijs</w:t>
      </w:r>
      <w:r w:rsidRPr="00695C43">
        <w:rPr>
          <w:lang w:val="it-IT"/>
        </w:rPr>
        <w:br/>
        <w:t>Foueret Hesperiam, Italosque proderet</w:t>
      </w:r>
      <w:r w:rsidRPr="00695C43">
        <w:rPr>
          <w:lang w:val="it-IT"/>
        </w:rPr>
        <w:br/>
        <w:t>Reges, ab alto Dardano inuictum genus.</w:t>
      </w:r>
      <w:r w:rsidRPr="00695C43">
        <w:rPr>
          <w:lang w:val="it-IT"/>
        </w:rPr>
        <w:br/>
      </w:r>
      <w:r w:rsidRPr="00695C43">
        <w:rPr>
          <w:lang w:val="en-US"/>
        </w:rPr>
        <w:t>Terrisque sub iugum coactis omnibus,</w:t>
      </w:r>
      <w:r w:rsidRPr="00695C43">
        <w:rPr>
          <w:lang w:val="en-US"/>
        </w:rPr>
        <w:br/>
        <w:t>(970) Impleret ambas legibus Phoebi domos.</w:t>
      </w:r>
      <w:r w:rsidRPr="00695C43">
        <w:rPr>
          <w:lang w:val="en-US"/>
        </w:rPr>
        <w:br/>
      </w:r>
      <w:r w:rsidRPr="00695C43">
        <w:rPr>
          <w:lang w:val="it-IT"/>
        </w:rPr>
        <w:t>Si tanta non trahit supinum gloria,</w:t>
      </w:r>
      <w:r w:rsidRPr="00695C43">
        <w:rPr>
          <w:lang w:val="it-IT"/>
        </w:rPr>
        <w:br/>
        <w:t>Nec proprijs molitur ipse laudibus</w:t>
      </w:r>
      <w:r w:rsidRPr="00695C43">
        <w:rPr>
          <w:lang w:val="it-IT"/>
        </w:rPr>
        <w:br/>
        <w:t>Laborem, at Ascanio inuidere desinat</w:t>
      </w:r>
      <w:r w:rsidRPr="00695C43">
        <w:rPr>
          <w:lang w:val="it-IT"/>
        </w:rPr>
        <w:br/>
        <w:t>[51] ACTVS. III. SCENA. IIII.</w:t>
      </w:r>
      <w:r w:rsidRPr="00695C43">
        <w:rPr>
          <w:lang w:val="it-IT"/>
        </w:rPr>
        <w:br/>
        <w:t>Arces, Pater, res foeda, iniquus Romuleas.</w:t>
      </w:r>
      <w:r w:rsidRPr="00695C43">
        <w:rPr>
          <w:lang w:val="it-IT"/>
        </w:rPr>
        <w:br/>
        <w:t>(975) Quid versat? aut qua spe moratur hostica</w:t>
      </w:r>
      <w:r w:rsidRPr="00695C43">
        <w:rPr>
          <w:lang w:val="it-IT"/>
        </w:rPr>
        <w:br/>
        <w:t>In gente? et Ausonios nepotes negligit?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Nec arua lentus respicit Lauinia?</w:t>
      </w:r>
      <w:r w:rsidRPr="00695C43">
        <w:rPr>
          <w:lang w:val="it-IT"/>
        </w:rPr>
        <w:br/>
        <w:t>Haec summa mandati: repentè nauiget.</w:t>
      </w:r>
      <w:r w:rsidRPr="00695C43">
        <w:rPr>
          <w:lang w:val="it-IT"/>
        </w:rPr>
        <w:br/>
        <w:t>Hîc esto nostrae nuncius sententiae.</w:t>
      </w:r>
      <w:r w:rsidRPr="00695C43">
        <w:rPr>
          <w:lang w:val="it-IT"/>
        </w:rPr>
        <w:br/>
        <w:t>(980) MER. Tuo Pater viam iussu vorauero,</w:t>
      </w:r>
      <w:r w:rsidRPr="00695C43">
        <w:rPr>
          <w:lang w:val="it-IT"/>
        </w:rPr>
        <w:br/>
        <w:t>Et re peracta Ditis aulae seruiam.</w:t>
      </w:r>
      <w:r w:rsidRPr="00695C43">
        <w:rPr>
          <w:lang w:val="it-IT"/>
        </w:rPr>
        <w:br/>
      </w:r>
    </w:p>
    <w:p w14:paraId="6C6B8E0E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 IIII.</w:t>
      </w:r>
      <w:r w:rsidRPr="00695C43">
        <w:rPr>
          <w:lang w:val="it-IT"/>
        </w:rPr>
        <w:br/>
        <w:t>Carmen iambicum trimetrum.</w:t>
      </w:r>
      <w:r w:rsidRPr="00695C43">
        <w:rPr>
          <w:lang w:val="it-IT"/>
        </w:rPr>
        <w:br/>
        <w:t>MERCVRIVS.</w:t>
      </w:r>
      <w:r w:rsidRPr="00695C43">
        <w:rPr>
          <w:lang w:val="it-IT"/>
        </w:rPr>
        <w:br/>
        <w:t>Emissus ex Olympiae regno domus,</w:t>
      </w:r>
      <w:r w:rsidRPr="00695C43">
        <w:rPr>
          <w:lang w:val="it-IT"/>
        </w:rPr>
        <w:br/>
        <w:t>Tandem potior optata arena. nunc volo,</w:t>
      </w:r>
      <w:r w:rsidRPr="00695C43">
        <w:rPr>
          <w:lang w:val="it-IT"/>
        </w:rPr>
        <w:br/>
        <w:t>Ne quis mei sit nescius mortalium,</w:t>
      </w:r>
      <w:r w:rsidRPr="00695C43">
        <w:rPr>
          <w:lang w:val="it-IT"/>
        </w:rPr>
        <w:br/>
        <w:t>(985) Meum referre nomen atque numina.</w:t>
      </w:r>
      <w:r w:rsidRPr="00695C43">
        <w:rPr>
          <w:lang w:val="it-IT"/>
        </w:rPr>
        <w:br/>
      </w:r>
      <w:r w:rsidRPr="00DF0E1C">
        <w:rPr>
          <w:lang w:val="it-IT"/>
        </w:rPr>
        <w:t>Ego ille sum ter maximus Deus, Ioue</w:t>
      </w:r>
      <w:r w:rsidRPr="00DF0E1C">
        <w:rPr>
          <w:lang w:val="it-IT"/>
        </w:rPr>
        <w:br/>
        <w:t>Ter maximo satus, De</w:t>
      </w:r>
      <w:r w:rsidRPr="00DF0E1C">
        <w:rPr>
          <w:rFonts w:cstheme="minorHAnsi"/>
          <w:lang w:val="it-IT"/>
        </w:rPr>
        <w:t>û</w:t>
      </w:r>
      <w:r w:rsidRPr="00DF0E1C">
        <w:rPr>
          <w:lang w:val="it-IT"/>
        </w:rPr>
        <w:t>m internuncius.</w:t>
      </w:r>
      <w:r w:rsidRPr="00DF0E1C">
        <w:rPr>
          <w:lang w:val="it-IT"/>
        </w:rPr>
        <w:br/>
        <w:t>Non vlla pars mundi meam non sentit opem.</w:t>
      </w:r>
      <w:r w:rsidRPr="00DF0E1C">
        <w:rPr>
          <w:lang w:val="it-IT"/>
        </w:rPr>
        <w:br/>
      </w:r>
      <w:r w:rsidRPr="00DF0E1C">
        <w:rPr>
          <w:lang w:val="en-US"/>
        </w:rPr>
        <w:t>Mercator in terris lucellum exerceo,</w:t>
      </w:r>
      <w:r w:rsidRPr="00DF0E1C">
        <w:rPr>
          <w:lang w:val="en-US"/>
        </w:rPr>
        <w:br/>
        <w:t>(990) Tutela vestris prima mercimoniis:</w:t>
      </w:r>
      <w:r w:rsidRPr="00DF0E1C">
        <w:rPr>
          <w:lang w:val="en-US"/>
        </w:rPr>
        <w:br/>
        <w:t>Illisque prouehens abundè commoda,</w:t>
      </w:r>
      <w:r w:rsidRPr="00DF0E1C">
        <w:rPr>
          <w:lang w:val="en-US"/>
        </w:rPr>
        <w:br/>
        <w:t>Qui me vafri ritu colunt sacerrimo,</w:t>
      </w:r>
      <w:r w:rsidRPr="00DF0E1C">
        <w:rPr>
          <w:lang w:val="en-US"/>
        </w:rPr>
        <w:br/>
        <w:t>His nempè, quorum lingua venalis fibras</w:t>
      </w:r>
      <w:r w:rsidRPr="00DF0E1C">
        <w:rPr>
          <w:lang w:val="en-US"/>
        </w:rPr>
        <w:br/>
        <w:t>In publicis fatigat vdas pulpitis,</w:t>
      </w:r>
      <w:r w:rsidRPr="00DF0E1C">
        <w:rPr>
          <w:lang w:val="en-US"/>
        </w:rPr>
        <w:br/>
        <w:t>(995) Argenteos his aureosque in cistulas</w:t>
      </w:r>
      <w:r w:rsidRPr="00DF0E1C">
        <w:rPr>
          <w:lang w:val="en-US"/>
        </w:rPr>
        <w:br/>
        <w:t>Immitto nummos, picta dono stragula,</w:t>
      </w:r>
      <w:r w:rsidRPr="00DF0E1C">
        <w:rPr>
          <w:lang w:val="en-US"/>
        </w:rPr>
        <w:br/>
        <w:t>Et plumeos tegmenta Cygni lectulos,</w:t>
      </w:r>
      <w:r w:rsidRPr="00DF0E1C">
        <w:rPr>
          <w:lang w:val="en-US"/>
        </w:rPr>
        <w:br/>
        <w:t>Et sericas vestes, &amp; ostro fulgidas,</w:t>
      </w:r>
      <w:r w:rsidRPr="00DF0E1C">
        <w:rPr>
          <w:lang w:val="en-US"/>
        </w:rPr>
        <w:br/>
        <w:t>Et byssinas pallas, manuque cantharos</w:t>
      </w:r>
      <w:r w:rsidRPr="00DF0E1C">
        <w:rPr>
          <w:lang w:val="en-US"/>
        </w:rPr>
        <w:br/>
        <w:t>(1000) Sculptoris auratos recens doctissima.</w:t>
      </w:r>
      <w:r w:rsidRPr="00DF0E1C">
        <w:rPr>
          <w:lang w:val="en-US"/>
        </w:rPr>
        <w:br/>
        <w:t>Et vt minuto plura claudam verbulo,</w:t>
      </w:r>
      <w:r w:rsidRPr="00DF0E1C">
        <w:rPr>
          <w:lang w:val="en-US"/>
        </w:rPr>
        <w:br/>
        <w:t>D iiij</w:t>
      </w:r>
      <w:r w:rsidRPr="00DF0E1C">
        <w:rPr>
          <w:lang w:val="en-US"/>
        </w:rPr>
        <w:br/>
        <w:t>[52] DIDO</w:t>
      </w:r>
      <w:r w:rsidRPr="00DF0E1C">
        <w:rPr>
          <w:lang w:val="en-US"/>
        </w:rPr>
        <w:br/>
        <w:t>Omnes beatos reddo gaza Euphratide,</w:t>
      </w:r>
      <w:r w:rsidRPr="00DF0E1C">
        <w:rPr>
          <w:lang w:val="en-US"/>
        </w:rPr>
        <w:br/>
        <w:t>Quos atterit domi ad lucernam Practica.</w:t>
      </w:r>
      <w:r w:rsidRPr="00DF0E1C">
        <w:rPr>
          <w:lang w:val="en-US"/>
        </w:rPr>
        <w:br/>
      </w:r>
      <w:r w:rsidRPr="00695C43">
        <w:rPr>
          <w:lang w:val="it-IT"/>
        </w:rPr>
        <w:t>Hoc munus in terris gero. sed inferis</w:t>
      </w:r>
      <w:r w:rsidRPr="00695C43">
        <w:rPr>
          <w:lang w:val="it-IT"/>
        </w:rPr>
        <w:br/>
        <w:t>(1005) Non sum minori ad arduas res vsui.</w:t>
      </w:r>
      <w:r w:rsidRPr="00695C43">
        <w:rPr>
          <w:lang w:val="it-IT"/>
        </w:rPr>
        <w:br/>
        <w:t>Si quis rotae fauillulas Titaniae</w:t>
      </w:r>
      <w:r w:rsidRPr="00695C43">
        <w:rPr>
          <w:lang w:val="it-IT"/>
        </w:rPr>
        <w:br/>
        <w:t>Furatus, est duro alligandus Caucaso:</w:t>
      </w:r>
      <w:r w:rsidRPr="00695C43">
        <w:rPr>
          <w:lang w:val="it-IT"/>
        </w:rPr>
        <w:br/>
        <w:t>Si danda sint humeris onustis pondera,</w:t>
      </w:r>
      <w:r w:rsidRPr="00695C43">
        <w:rPr>
          <w:lang w:val="it-IT"/>
        </w:rPr>
        <w:br/>
        <w:t>Vel puniendus arida siti, &amp; fame:</w:t>
      </w:r>
      <w:r w:rsidRPr="00695C43">
        <w:rPr>
          <w:lang w:val="it-IT"/>
        </w:rPr>
        <w:br/>
        <w:t>(1010) Seu membra sint cantho implicanda multiplici:</w:t>
      </w:r>
      <w:r w:rsidRPr="00695C43">
        <w:rPr>
          <w:lang w:val="it-IT"/>
        </w:rPr>
        <w:br/>
        <w:t>Seu colla pertusis grauanda doliis:</w:t>
      </w:r>
      <w:r w:rsidRPr="00695C43">
        <w:rPr>
          <w:lang w:val="it-IT"/>
        </w:rPr>
        <w:br/>
        <w:t>Tum rore si tingenda Lethaeo cohors,</w:t>
      </w:r>
      <w:r w:rsidRPr="00695C43">
        <w:rPr>
          <w:lang w:val="it-IT"/>
        </w:rPr>
        <w:br/>
        <w:t>Lapsura denuò in caduca corpora:</w:t>
      </w:r>
      <w:r w:rsidRPr="00695C43">
        <w:rPr>
          <w:lang w:val="it-IT"/>
        </w:rPr>
        <w:br/>
        <w:t>Meis recumbit omne onus ceruicibus,</w:t>
      </w:r>
      <w:r w:rsidRPr="00695C43">
        <w:rPr>
          <w:lang w:val="it-IT"/>
        </w:rPr>
        <w:br/>
        <w:t>(1015) Ad me venitur, solus exequor omnia,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Potente virga fretus, &amp; talaribus.</w:t>
      </w:r>
      <w:r w:rsidRPr="00695C43">
        <w:rPr>
          <w:lang w:val="it-IT"/>
        </w:rPr>
        <w:br/>
        <w:t>Qu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>d si meo diu careret officio</w:t>
      </w:r>
      <w:r w:rsidRPr="00695C43">
        <w:rPr>
          <w:lang w:val="it-IT"/>
        </w:rPr>
        <w:br/>
        <w:t>Dis ater, Aula pelleretur propria,</w:t>
      </w:r>
      <w:r w:rsidRPr="00695C43">
        <w:rPr>
          <w:lang w:val="it-IT"/>
        </w:rPr>
        <w:br/>
        <w:t>Pallentum ab vmbrarum coactis copiis:</w:t>
      </w:r>
      <w:r w:rsidRPr="00695C43">
        <w:rPr>
          <w:lang w:val="it-IT"/>
        </w:rPr>
        <w:br/>
        <w:t>(1020) Haec me vident obire munia inferi.</w:t>
      </w:r>
      <w:r w:rsidRPr="00695C43">
        <w:rPr>
          <w:lang w:val="it-IT"/>
        </w:rPr>
        <w:br/>
      </w:r>
      <w:r w:rsidRPr="00695C43">
        <w:rPr>
          <w:lang w:val="en-US"/>
        </w:rPr>
        <w:t>At maximas Olympiis res in plagis</w:t>
      </w:r>
      <w:r w:rsidRPr="00695C43">
        <w:rPr>
          <w:lang w:val="en-US"/>
        </w:rPr>
        <w:br/>
        <w:t>Ago, fertiles decore, laude, gloria,</w:t>
      </w:r>
      <w:r w:rsidRPr="00695C43">
        <w:rPr>
          <w:lang w:val="en-US"/>
        </w:rPr>
        <w:br/>
        <w:t>Legatus, &amp; ter maximi proles Iouis.</w:t>
      </w:r>
      <w:r w:rsidRPr="00695C43">
        <w:rPr>
          <w:lang w:val="en-US"/>
        </w:rPr>
        <w:br/>
        <w:t>Iamque adeò terras illius iussu peto:</w:t>
      </w:r>
      <w:r w:rsidRPr="00695C43">
        <w:rPr>
          <w:lang w:val="en-US"/>
        </w:rPr>
        <w:br/>
        <w:t>(1025) Nam serium, graue, maximum mihi dedit</w:t>
      </w:r>
      <w:r w:rsidRPr="00695C43">
        <w:rPr>
          <w:lang w:val="en-US"/>
        </w:rPr>
        <w:br/>
        <w:t>Ad Dardanae negotium gentis Ducem,</w:t>
      </w:r>
      <w:r w:rsidRPr="00695C43">
        <w:rPr>
          <w:lang w:val="en-US"/>
        </w:rPr>
        <w:br/>
        <w:t>Qui caecus, &amp; sortis futurae incogitans,</w:t>
      </w:r>
      <w:r w:rsidRPr="00695C43">
        <w:rPr>
          <w:lang w:val="en-US"/>
        </w:rPr>
        <w:br/>
        <w:t>Oracla prorsum despicit fatalia,</w:t>
      </w:r>
      <w:r w:rsidRPr="00695C43">
        <w:rPr>
          <w:lang w:val="en-US"/>
        </w:rPr>
        <w:br/>
        <w:t>Vxorius, mollem fouens Cupidinem.</w:t>
      </w:r>
      <w:r w:rsidRPr="00695C43">
        <w:rPr>
          <w:lang w:val="en-US"/>
        </w:rPr>
        <w:br/>
      </w:r>
      <w:r w:rsidRPr="00695C43">
        <w:rPr>
          <w:lang w:val="it-IT"/>
        </w:rPr>
        <w:t>(1030) Non dico plura, nam vetarunt omnia</w:t>
      </w:r>
      <w:r w:rsidRPr="00695C43">
        <w:rPr>
          <w:lang w:val="it-IT"/>
        </w:rPr>
        <w:br/>
        <w:t>Arcana promulgare Dij mortalibus.</w:t>
      </w:r>
      <w:r w:rsidRPr="00695C43">
        <w:rPr>
          <w:lang w:val="it-IT"/>
        </w:rPr>
        <w:br/>
        <w:t>Tantum addo, si quid ramus hic, &amp; aurea</w:t>
      </w:r>
      <w:r w:rsidRPr="00695C43">
        <w:rPr>
          <w:lang w:val="it-IT"/>
        </w:rPr>
        <w:br/>
        <w:t>Chelys potest, melosque Pegascium,</w:t>
      </w:r>
      <w:r w:rsidRPr="00695C43">
        <w:rPr>
          <w:lang w:val="it-IT"/>
        </w:rPr>
        <w:br/>
        <w:t>[53] ACTVS. III. SCENA. IIII.</w:t>
      </w:r>
      <w:r w:rsidRPr="00695C43">
        <w:rPr>
          <w:lang w:val="it-IT"/>
        </w:rPr>
        <w:br/>
        <w:t>Sic arrigam Aeneae sepulta pectora,</w:t>
      </w:r>
      <w:r w:rsidRPr="00695C43">
        <w:rPr>
          <w:lang w:val="it-IT"/>
        </w:rPr>
        <w:br/>
        <w:t>(1035) Vt fata bis mille anteponat foeminis,</w:t>
      </w:r>
      <w:r w:rsidRPr="00695C43">
        <w:rPr>
          <w:lang w:val="it-IT"/>
        </w:rPr>
        <w:br/>
        <w:t>Nec crastinum securus vsque sit diem,</w:t>
      </w:r>
      <w:r w:rsidRPr="00695C43">
        <w:rPr>
          <w:lang w:val="it-IT"/>
        </w:rPr>
        <w:br/>
        <w:t>Quin impiger animo sequatur arduo,</w:t>
      </w:r>
      <w:r w:rsidRPr="00695C43">
        <w:rPr>
          <w:lang w:val="it-IT"/>
        </w:rPr>
        <w:br/>
        <w:t>In mille trudentes Deos pericula.</w:t>
      </w:r>
      <w:r w:rsidRPr="00695C43">
        <w:rPr>
          <w:lang w:val="it-IT"/>
        </w:rPr>
        <w:br/>
        <w:t>Haec omnibus communicare visum erat,</w:t>
      </w:r>
      <w:r w:rsidRPr="00695C43">
        <w:rPr>
          <w:lang w:val="it-IT"/>
        </w:rPr>
        <w:br/>
        <w:t>(1040) Vt esse vos intelligatis maximae</w:t>
      </w:r>
      <w:r w:rsidRPr="00695C43">
        <w:rPr>
          <w:lang w:val="it-IT"/>
        </w:rPr>
        <w:br/>
        <w:t>Cyllenio curae: &amp; futuros arbitror,</w:t>
      </w:r>
      <w:r w:rsidRPr="00695C43">
        <w:rPr>
          <w:lang w:val="it-IT"/>
        </w:rPr>
        <w:br/>
        <w:t>Qui numini statuam auream locent meo,</w:t>
      </w:r>
      <w:r w:rsidRPr="00695C43">
        <w:rPr>
          <w:lang w:val="it-IT"/>
        </w:rPr>
        <w:br/>
        <w:t>Quòd me dedi humanis videndum luminibus.</w:t>
      </w:r>
      <w:r w:rsidRPr="00695C43">
        <w:rPr>
          <w:lang w:val="it-IT"/>
        </w:rPr>
        <w:br/>
        <w:t>Nunc clanculum Tyriam subibo Regiam,</w:t>
      </w:r>
      <w:r w:rsidRPr="00695C43">
        <w:rPr>
          <w:lang w:val="it-IT"/>
        </w:rPr>
        <w:br/>
        <w:t>(1045) Virumque duris increpabo faucibus,</w:t>
      </w:r>
      <w:r w:rsidRPr="00695C43">
        <w:rPr>
          <w:lang w:val="it-IT"/>
        </w:rPr>
        <w:br/>
        <w:t>Qui commodè conclaue solus abditum</w:t>
      </w:r>
      <w:r w:rsidRPr="00695C43">
        <w:rPr>
          <w:lang w:val="it-IT"/>
        </w:rPr>
        <w:br/>
        <w:t>Intrauit, ex venatione sordidos</w:t>
      </w:r>
      <w:r w:rsidRPr="00695C43">
        <w:rPr>
          <w:lang w:val="it-IT"/>
        </w:rPr>
        <w:br/>
        <w:t>Mutans amictus, cum politioribus.</w:t>
      </w:r>
      <w:r w:rsidRPr="00695C43">
        <w:rPr>
          <w:lang w:val="it-IT"/>
        </w:rPr>
        <w:br/>
        <w:t>Vos interim valete, pactionibus</w:t>
      </w:r>
      <w:r w:rsidRPr="00695C43">
        <w:rPr>
          <w:lang w:val="it-IT"/>
        </w:rPr>
        <w:br/>
        <w:t>(1050) Studete mutuis, coemite exotica,</w:t>
      </w:r>
      <w:r w:rsidRPr="00695C43">
        <w:rPr>
          <w:lang w:val="it-IT"/>
        </w:rPr>
        <w:br/>
        <w:t>Mutate merces, vniones Indicos</w:t>
      </w:r>
      <w:r w:rsidRPr="00695C43">
        <w:rPr>
          <w:lang w:val="it-IT"/>
        </w:rPr>
        <w:br/>
        <w:t>Conuehite pinu, congerite numismata,</w:t>
      </w:r>
      <w:r w:rsidRPr="00695C43">
        <w:rPr>
          <w:lang w:val="it-IT"/>
        </w:rPr>
        <w:br/>
        <w:t>Vestris ego aspirauero laboribus.</w:t>
      </w:r>
      <w:r w:rsidRPr="00695C43">
        <w:rPr>
          <w:lang w:val="it-IT"/>
        </w:rPr>
        <w:br/>
      </w:r>
    </w:p>
    <w:p w14:paraId="7535AC10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CHORVS.</w:t>
      </w:r>
      <w:r w:rsidRPr="00695C43">
        <w:rPr>
          <w:lang w:val="it-IT"/>
        </w:rPr>
        <w:br/>
        <w:t>Nulla vis tanta est animi furentis,</w:t>
      </w:r>
      <w:r w:rsidRPr="00695C43">
        <w:rPr>
          <w:lang w:val="it-IT"/>
        </w:rPr>
        <w:br/>
        <w:t>(1055) Nulla tam res est violenta, quam non</w:t>
      </w:r>
      <w:r w:rsidRPr="00695C43">
        <w:rPr>
          <w:lang w:val="it-IT"/>
        </w:rPr>
        <w:br/>
        <w:t>Dia facundae superare possit</w:t>
      </w:r>
      <w:r w:rsidRPr="00695C43">
        <w:rPr>
          <w:lang w:val="it-IT"/>
        </w:rPr>
        <w:br/>
        <w:t xml:space="preserve">   Gratia linguae.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Fecit haec tristi reducem te ab Orco</w:t>
      </w:r>
      <w:r w:rsidRPr="00695C43">
        <w:rPr>
          <w:lang w:val="it-IT"/>
        </w:rPr>
        <w:br/>
        <w:t>Acer Antoni, peperitque vitam,</w:t>
      </w:r>
      <w:r w:rsidRPr="00695C43">
        <w:rPr>
          <w:lang w:val="it-IT"/>
        </w:rPr>
        <w:br/>
        <w:t>(1060) Dum tuos fatum tibi molientes</w:t>
      </w:r>
      <w:r w:rsidRPr="00695C43">
        <w:rPr>
          <w:lang w:val="it-IT"/>
        </w:rPr>
        <w:br/>
        <w:t xml:space="preserve">   Terruit hostes.</w:t>
      </w:r>
      <w:r w:rsidRPr="00695C43">
        <w:rPr>
          <w:lang w:val="it-IT"/>
        </w:rPr>
        <w:br/>
      </w:r>
      <w:r w:rsidRPr="00695C43">
        <w:rPr>
          <w:lang w:val="en-US"/>
        </w:rPr>
        <w:t>Terruit strictis auidè ruentem</w:t>
      </w:r>
      <w:r w:rsidRPr="00695C43">
        <w:rPr>
          <w:lang w:val="en-US"/>
        </w:rPr>
        <w:br/>
        <w:t>In tuum sicis iugulum cohortem,</w:t>
      </w:r>
      <w:r w:rsidRPr="00695C43">
        <w:rPr>
          <w:lang w:val="en-US"/>
        </w:rPr>
        <w:br/>
        <w:t>[54] DIDO.</w:t>
      </w:r>
      <w:r w:rsidRPr="00695C43">
        <w:rPr>
          <w:lang w:val="en-US"/>
        </w:rPr>
        <w:br/>
        <w:t>Et dedit frenos rabidis cruentae</w:t>
      </w:r>
      <w:r w:rsidRPr="00695C43">
        <w:rPr>
          <w:lang w:val="en-US"/>
        </w:rPr>
        <w:br/>
        <w:t>(1065)   Faucibus irae.</w:t>
      </w:r>
      <w:r w:rsidRPr="00695C43">
        <w:rPr>
          <w:lang w:val="en-US"/>
        </w:rPr>
        <w:br/>
        <w:t>Hac per incultas homines eremos</w:t>
      </w:r>
      <w:r w:rsidRPr="00695C43">
        <w:rPr>
          <w:lang w:val="en-US"/>
        </w:rPr>
        <w:br/>
        <w:t>Contrahens, instar pecudum vagantes,</w:t>
      </w:r>
      <w:r w:rsidRPr="00695C43">
        <w:rPr>
          <w:lang w:val="en-US"/>
        </w:rPr>
        <w:br/>
        <w:t>Finxit interpres meliore Diu</w:t>
      </w:r>
      <w:r w:rsidRPr="00695C43">
        <w:rPr>
          <w:rFonts w:cstheme="minorHAnsi"/>
          <w:lang w:val="en-US"/>
        </w:rPr>
        <w:t>û</w:t>
      </w:r>
      <w:r w:rsidRPr="00695C43">
        <w:rPr>
          <w:lang w:val="en-US"/>
        </w:rPr>
        <w:t>m</w:t>
      </w:r>
      <w:r w:rsidRPr="00695C43">
        <w:rPr>
          <w:lang w:val="en-US"/>
        </w:rPr>
        <w:br/>
        <w:t xml:space="preserve">   Callidus vsu.</w:t>
      </w:r>
      <w:r w:rsidRPr="00695C43">
        <w:rPr>
          <w:lang w:val="en-US"/>
        </w:rPr>
        <w:br/>
        <w:t>(1070)Haec inaudaces aninos ahenum</w:t>
      </w:r>
      <w:r w:rsidRPr="00695C43">
        <w:rPr>
          <w:lang w:val="en-US"/>
        </w:rPr>
        <w:br/>
        <w:t>Trudit in densae cuneum phalangis,</w:t>
      </w:r>
      <w:r w:rsidRPr="00695C43">
        <w:rPr>
          <w:lang w:val="en-US"/>
        </w:rPr>
        <w:br/>
        <w:t>Et docet flocci pauidas Auernum</w:t>
      </w:r>
      <w:r w:rsidRPr="00695C43">
        <w:rPr>
          <w:lang w:val="en-US"/>
        </w:rPr>
        <w:br/>
        <w:t xml:space="preserve">   Pendere mentes.</w:t>
      </w:r>
      <w:r w:rsidRPr="00695C43">
        <w:rPr>
          <w:lang w:val="en-US"/>
        </w:rPr>
        <w:br/>
        <w:t>Sic in excelsos coiere plectris</w:t>
      </w:r>
      <w:r w:rsidRPr="00695C43">
        <w:rPr>
          <w:lang w:val="en-US"/>
        </w:rPr>
        <w:br/>
        <w:t>(1075) Saxa Dircaeis agitata muros:</w:t>
      </w:r>
      <w:r w:rsidRPr="00695C43">
        <w:rPr>
          <w:lang w:val="en-US"/>
        </w:rPr>
        <w:br/>
        <w:t>Thrax apros Vates, stupidasque duxit</w:t>
      </w:r>
      <w:r w:rsidRPr="00695C43">
        <w:rPr>
          <w:lang w:val="en-US"/>
        </w:rPr>
        <w:br/>
        <w:t xml:space="preserve">   Carmine syluas.</w:t>
      </w:r>
      <w:r w:rsidRPr="00695C43">
        <w:rPr>
          <w:lang w:val="en-US"/>
        </w:rPr>
        <w:br/>
        <w:t>Fibra dum linguae melos affluentis</w:t>
      </w:r>
      <w:r w:rsidRPr="00695C43">
        <w:rPr>
          <w:lang w:val="en-US"/>
        </w:rPr>
        <w:br/>
        <w:t>Fundit, amittunt superata vires,</w:t>
      </w:r>
      <w:r w:rsidRPr="00695C43">
        <w:rPr>
          <w:lang w:val="en-US"/>
        </w:rPr>
        <w:br/>
        <w:t>(1080) Cantus, vnguentum, thyasi, puellae,</w:t>
      </w:r>
      <w:r w:rsidRPr="00695C43">
        <w:rPr>
          <w:lang w:val="en-US"/>
        </w:rPr>
        <w:br/>
        <w:t xml:space="preserve">   Cypridis arma.</w:t>
      </w:r>
      <w:r w:rsidRPr="00695C43">
        <w:rPr>
          <w:lang w:val="en-US"/>
        </w:rPr>
        <w:br/>
      </w:r>
      <w:r w:rsidRPr="00695C43">
        <w:rPr>
          <w:lang w:val="en-US"/>
        </w:rPr>
        <w:br/>
        <w:t xml:space="preserve">Actus. IIII. </w:t>
      </w:r>
      <w:r w:rsidRPr="00695C43">
        <w:rPr>
          <w:lang w:val="it-IT"/>
        </w:rPr>
        <w:t>Scena. I.</w:t>
      </w:r>
      <w:r w:rsidRPr="00695C43">
        <w:rPr>
          <w:lang w:val="it-IT"/>
        </w:rPr>
        <w:br/>
        <w:t>Carmen iambicum trimetrum.</w:t>
      </w:r>
      <w:r w:rsidRPr="00695C43">
        <w:rPr>
          <w:lang w:val="it-IT"/>
        </w:rPr>
        <w:br/>
        <w:t>FAMA.</w:t>
      </w:r>
      <w:r w:rsidRPr="00695C43">
        <w:rPr>
          <w:lang w:val="it-IT"/>
        </w:rPr>
        <w:br/>
        <w:t>IO secundis vento &amp; amne nauigo.</w:t>
      </w:r>
      <w:r w:rsidRPr="00695C43">
        <w:rPr>
          <w:lang w:val="it-IT"/>
        </w:rPr>
        <w:br/>
        <w:t>Huc conuolate, qui theatrum, qui caueam,</w:t>
      </w:r>
      <w:r w:rsidRPr="00695C43">
        <w:rPr>
          <w:lang w:val="it-IT"/>
        </w:rPr>
        <w:br/>
        <w:t>Lenti insidetis, aut tepentes cochleae</w:t>
      </w:r>
      <w:r w:rsidRPr="00695C43">
        <w:rPr>
          <w:lang w:val="it-IT"/>
        </w:rPr>
        <w:br/>
        <w:t>(1085) Premitis focos: hem quam gradu testudineo</w:t>
      </w:r>
      <w:r w:rsidRPr="00695C43">
        <w:rPr>
          <w:lang w:val="it-IT"/>
        </w:rPr>
        <w:br/>
        <w:t>Reptatis: ô ignaua turba, degener!</w:t>
      </w:r>
      <w:r w:rsidRPr="00695C43">
        <w:rPr>
          <w:lang w:val="it-IT"/>
        </w:rPr>
        <w:br/>
      </w:r>
      <w:r w:rsidRPr="00695C43">
        <w:rPr>
          <w:lang w:val="en-US"/>
        </w:rPr>
        <w:t xml:space="preserve">At nuper </w:t>
      </w:r>
      <w:r w:rsidRPr="00695C43">
        <w:rPr>
          <w:rFonts w:cstheme="minorHAnsi"/>
          <w:lang w:val="en-US"/>
        </w:rPr>
        <w:t>à</w:t>
      </w:r>
      <w:r w:rsidRPr="00695C43">
        <w:rPr>
          <w:lang w:val="en-US"/>
        </w:rPr>
        <w:t xml:space="preserve"> me non sepultis nuncium</w:t>
      </w:r>
      <w:r w:rsidRPr="00695C43">
        <w:rPr>
          <w:lang w:val="en-US"/>
        </w:rPr>
        <w:br/>
        <w:t>Hausistis auribus: an tubam requiritis?</w:t>
      </w:r>
      <w:r w:rsidRPr="00695C43">
        <w:rPr>
          <w:lang w:val="en-US"/>
        </w:rPr>
        <w:br/>
        <w:t>Age, sentio, pulmonis atteram sinum.</w:t>
      </w:r>
      <w:r>
        <w:rPr>
          <w:rStyle w:val="FootnoteReference"/>
        </w:rPr>
        <w:footnoteReference w:id="11"/>
      </w:r>
      <w:r w:rsidRPr="00695C43">
        <w:rPr>
          <w:lang w:val="en-US"/>
        </w:rPr>
        <w:br/>
        <w:t>(1090) Hem laudo, nunc astate rectis auribus.</w:t>
      </w:r>
      <w:r w:rsidRPr="00695C43">
        <w:rPr>
          <w:lang w:val="en-US"/>
        </w:rPr>
        <w:br/>
        <w:t>[55] CATVS. IIII. SCENA. I.</w:t>
      </w:r>
      <w:r w:rsidRPr="00695C43">
        <w:rPr>
          <w:lang w:val="en-US"/>
        </w:rPr>
        <w:br/>
        <w:t>Vix Regiae fastigium conscenderam,</w:t>
      </w:r>
      <w:r w:rsidRPr="00695C43">
        <w:rPr>
          <w:lang w:val="en-US"/>
        </w:rPr>
        <w:br/>
        <w:t>Reuersa Getulis ab aruis, ecce nouum</w:t>
      </w:r>
      <w:r w:rsidRPr="00695C43">
        <w:rPr>
          <w:lang w:val="en-US"/>
        </w:rPr>
        <w:br/>
        <w:t>Pulcherrimumque facinus his inspexi oculis.</w:t>
      </w:r>
      <w:r w:rsidRPr="00695C43">
        <w:rPr>
          <w:lang w:val="en-US"/>
        </w:rPr>
        <w:br/>
      </w:r>
      <w:r w:rsidRPr="00695C43">
        <w:rPr>
          <w:lang w:val="en-US"/>
        </w:rPr>
        <w:lastRenderedPageBreak/>
        <w:t>Cyllenium vidi incitatis passibus,</w:t>
      </w:r>
      <w:r w:rsidRPr="00695C43">
        <w:rPr>
          <w:lang w:val="en-US"/>
        </w:rPr>
        <w:br/>
        <w:t>(1095) Qualis per arua Armenia tigris aestuat,</w:t>
      </w:r>
      <w:r w:rsidRPr="00695C43">
        <w:rPr>
          <w:lang w:val="en-US"/>
        </w:rPr>
        <w:br/>
        <w:t>Intrare per Xysti virentis vndique</w:t>
      </w:r>
      <w:r w:rsidRPr="00695C43">
        <w:rPr>
          <w:lang w:val="en-US"/>
        </w:rPr>
        <w:br/>
        <w:t>Viam bicornem, donec Apodyterio</w:t>
      </w:r>
      <w:r w:rsidRPr="00695C43">
        <w:rPr>
          <w:lang w:val="en-US"/>
        </w:rPr>
        <w:br/>
        <w:t>Potitus, Aenean amictus murice</w:t>
      </w:r>
      <w:r w:rsidRPr="00695C43">
        <w:rPr>
          <w:lang w:val="en-US"/>
        </w:rPr>
        <w:br/>
        <w:t>Ardente tinctos induentem repperit.</w:t>
      </w:r>
      <w:r w:rsidRPr="00695C43">
        <w:rPr>
          <w:lang w:val="en-US"/>
        </w:rPr>
        <w:br/>
        <w:t>(1100) Hunc ore adortus corripuit asperrimo,</w:t>
      </w:r>
      <w:r w:rsidRPr="00695C43">
        <w:rPr>
          <w:lang w:val="en-US"/>
        </w:rPr>
        <w:br/>
        <w:t>Sermonis vsus plurimis ambagibus.</w:t>
      </w:r>
      <w:r w:rsidRPr="00695C43">
        <w:rPr>
          <w:lang w:val="en-US"/>
        </w:rPr>
        <w:br/>
        <w:t>Longum est referre, sed rei summam sequar.</w:t>
      </w:r>
      <w:r w:rsidRPr="00695C43">
        <w:rPr>
          <w:lang w:val="en-US"/>
        </w:rPr>
        <w:br/>
      </w:r>
      <w:r w:rsidRPr="00695C43">
        <w:rPr>
          <w:lang w:val="it-IT"/>
        </w:rPr>
        <w:t>Tu nunc domos Carthagini &amp; turres struis,</w:t>
      </w:r>
      <w:r w:rsidRPr="00695C43">
        <w:rPr>
          <w:lang w:val="it-IT"/>
        </w:rPr>
        <w:br/>
        <w:t>Multoque fundamenta sumptu, vxorius,</w:t>
      </w:r>
    </w:p>
    <w:p w14:paraId="2716E11E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(1105) Oblite regni (prò nefas) tui, locas.</w:t>
      </w:r>
      <w:r w:rsidRPr="00695C43">
        <w:rPr>
          <w:lang w:val="it-IT"/>
        </w:rPr>
        <w:br/>
        <w:t>Me Iuppiter, qui torquet omnia numine,</w:t>
      </w:r>
      <w:r w:rsidRPr="00695C43">
        <w:rPr>
          <w:lang w:val="it-IT"/>
        </w:rPr>
        <w:br/>
        <w:t>Demisit ex Olympia tibi domo,</w:t>
      </w:r>
      <w:r w:rsidRPr="00695C43">
        <w:rPr>
          <w:lang w:val="it-IT"/>
        </w:rPr>
        <w:br/>
        <w:t>Et vult suo haec mandata reddam nomine.</w:t>
      </w:r>
      <w:r w:rsidRPr="00695C43">
        <w:rPr>
          <w:lang w:val="it-IT"/>
        </w:rPr>
        <w:br/>
        <w:t>Quid apparas? qua spe otium in Maurusio</w:t>
      </w:r>
      <w:r w:rsidRPr="00695C43">
        <w:rPr>
          <w:lang w:val="it-IT"/>
        </w:rPr>
        <w:br/>
        <w:t>(1110) Regno teris? quin arripis fatalia?</w:t>
      </w:r>
      <w:r w:rsidRPr="00695C43">
        <w:rPr>
          <w:lang w:val="it-IT"/>
        </w:rPr>
        <w:br/>
        <w:t>An sunt tibi ludibrio nutus De</w:t>
      </w:r>
      <w:r w:rsidRPr="00695C43">
        <w:rPr>
          <w:rFonts w:cstheme="minorHAnsi"/>
          <w:lang w:val="it-IT"/>
        </w:rPr>
        <w:t>û</w:t>
      </w:r>
      <w:r w:rsidRPr="00695C43">
        <w:rPr>
          <w:lang w:val="it-IT"/>
        </w:rPr>
        <w:t>m?</w:t>
      </w:r>
      <w:r w:rsidRPr="00695C43">
        <w:rPr>
          <w:lang w:val="it-IT"/>
        </w:rPr>
        <w:br/>
        <w:t>Si nulla rerum exuscitat te gloria,</w:t>
      </w:r>
      <w:r w:rsidRPr="00695C43">
        <w:rPr>
          <w:lang w:val="it-IT"/>
        </w:rPr>
        <w:br/>
        <w:t>Partumque displicet decus laboribus:</w:t>
      </w:r>
      <w:r w:rsidRPr="00695C43">
        <w:rPr>
          <w:lang w:val="it-IT"/>
        </w:rPr>
        <w:br/>
        <w:t>At Iulij spem haeredis Ascanium sua</w:t>
      </w:r>
      <w:r w:rsidRPr="00695C43">
        <w:rPr>
          <w:lang w:val="it-IT"/>
        </w:rPr>
        <w:br/>
        <w:t>(1115) Ne laude, quam astris terminabit, exuas:</w:t>
      </w:r>
      <w:r w:rsidRPr="00695C43">
        <w:rPr>
          <w:lang w:val="it-IT"/>
        </w:rPr>
        <w:br/>
        <w:t>Debentur illi sceptra nobilis Hesperiae,</w:t>
      </w:r>
      <w:r w:rsidRPr="00695C43">
        <w:rPr>
          <w:lang w:val="it-IT"/>
        </w:rPr>
        <w:br/>
        <w:t>Illum polo Romana tellus asseret.</w:t>
      </w:r>
      <w:r w:rsidRPr="00695C43">
        <w:rPr>
          <w:lang w:val="it-IT"/>
        </w:rPr>
        <w:br/>
        <w:t>Quin ergo rumpis putidos Cupidinis</w:t>
      </w:r>
    </w:p>
    <w:p w14:paraId="33C706C1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Nexus? &amp; hinc Oenotriam lecta facili,</w:t>
      </w:r>
      <w:r w:rsidRPr="00695C43">
        <w:rPr>
          <w:lang w:val="it-IT"/>
        </w:rPr>
        <w:br/>
        <w:t>(1120) Opima regna, classe terram nauigas?</w:t>
      </w:r>
      <w:r w:rsidRPr="00695C43">
        <w:rPr>
          <w:lang w:val="it-IT"/>
        </w:rPr>
        <w:br/>
        <w:t>Sic fatus, auris miscuit se Mercurius.</w:t>
      </w:r>
      <w:r w:rsidRPr="00695C43">
        <w:rPr>
          <w:lang w:val="it-IT"/>
        </w:rPr>
        <w:br/>
        <w:t>At ille tanto obmutuit monstro, &amp; monitu,</w:t>
      </w:r>
      <w:r w:rsidRPr="00695C43">
        <w:rPr>
          <w:lang w:val="it-IT"/>
        </w:rPr>
        <w:br/>
        <w:t>[56] DIDO</w:t>
      </w:r>
      <w:r w:rsidRPr="00695C43">
        <w:rPr>
          <w:lang w:val="it-IT"/>
        </w:rPr>
        <w:br/>
        <w:t>Attonitus occultè Phryges socios vocat,</w:t>
      </w:r>
      <w:r w:rsidRPr="00695C43">
        <w:rPr>
          <w:lang w:val="it-IT"/>
        </w:rPr>
        <w:br/>
        <w:t>Taciti cauas aptent carinas, imperat,</w:t>
      </w:r>
      <w:r w:rsidRPr="00695C43">
        <w:rPr>
          <w:lang w:val="it-IT"/>
        </w:rPr>
        <w:br/>
        <w:t>(1125) Sociosque contrahant in vnum ad littora,</w:t>
      </w:r>
      <w:r w:rsidRPr="00695C43">
        <w:rPr>
          <w:lang w:val="it-IT"/>
        </w:rPr>
        <w:br/>
        <w:t>Classem instruant, &amp; bellicis &amp; nauticis</w:t>
      </w:r>
      <w:r w:rsidRPr="00695C43">
        <w:rPr>
          <w:lang w:val="it-IT"/>
        </w:rPr>
        <w:br/>
        <w:t>Armis, &amp; ore comprimant, quae causa sit</w:t>
      </w:r>
      <w:r w:rsidRPr="00695C43">
        <w:rPr>
          <w:lang w:val="it-IT"/>
        </w:rPr>
        <w:br/>
        <w:t>Rebus nouandis, se facillima affore</w:t>
      </w:r>
      <w:r w:rsidRPr="00695C43">
        <w:rPr>
          <w:lang w:val="it-IT"/>
        </w:rPr>
        <w:br/>
        <w:t>Occasione, quando Dido nesciat,</w:t>
      </w:r>
      <w:r w:rsidRPr="00695C43">
        <w:rPr>
          <w:lang w:val="it-IT"/>
        </w:rPr>
        <w:br/>
        <w:t>(1130) Tantosque dissipari amores non putet.</w:t>
      </w:r>
      <w:r w:rsidRPr="00695C43">
        <w:rPr>
          <w:lang w:val="it-IT"/>
        </w:rPr>
        <w:br/>
        <w:t>Hoc cùm meos spectaculum oculos pasceret,</w:t>
      </w:r>
      <w:r w:rsidRPr="00695C43">
        <w:rPr>
          <w:lang w:val="it-IT"/>
        </w:rPr>
        <w:br/>
        <w:t>Mibi pectus artem facere coepit ludicram.</w:t>
      </w:r>
      <w:r w:rsidRPr="00695C43">
        <w:rPr>
          <w:lang w:val="it-IT"/>
        </w:rPr>
        <w:br/>
        <w:t>Non temperaui, quin foras emergerem,</w:t>
      </w:r>
      <w:r w:rsidRPr="00695C43">
        <w:rPr>
          <w:lang w:val="it-IT"/>
        </w:rPr>
        <w:br/>
        <w:t>Raptura sub dium, in remotis angulis,</w:t>
      </w:r>
      <w:r w:rsidRPr="00695C43">
        <w:rPr>
          <w:lang w:val="it-IT"/>
        </w:rPr>
        <w:br/>
        <w:t>(1135) Consilia vafro agitata Laomedontiadae.</w:t>
      </w:r>
      <w:r w:rsidRPr="00695C43">
        <w:rPr>
          <w:lang w:val="it-IT"/>
        </w:rPr>
        <w:br/>
        <w:t>Nunc restat vt regina fraudis certior</w:t>
      </w:r>
      <w:r w:rsidRPr="00695C43">
        <w:rPr>
          <w:lang w:val="it-IT"/>
        </w:rPr>
        <w:br/>
        <w:t>Reddatur huius, &amp; dolos intelligat.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Huic pectus oestro percitum vesaniae</w:t>
      </w:r>
      <w:r w:rsidRPr="00695C43">
        <w:rPr>
          <w:lang w:val="it-IT"/>
        </w:rPr>
        <w:br/>
        <w:t>Dabo, vt cruentas exigat Phryx perfidus</w:t>
      </w:r>
      <w:r w:rsidRPr="00695C43">
        <w:rPr>
          <w:lang w:val="it-IT"/>
        </w:rPr>
        <w:br/>
        <w:t>(1140) Poenas, nec integras opes hinc auferat.</w:t>
      </w:r>
      <w:r w:rsidRPr="00695C43">
        <w:rPr>
          <w:lang w:val="it-IT"/>
        </w:rPr>
        <w:br/>
        <w:t>Ehò quid hoc? crepitant fores: atat foras</w:t>
      </w:r>
      <w:r w:rsidRPr="00695C43">
        <w:rPr>
          <w:lang w:val="it-IT"/>
        </w:rPr>
        <w:br/>
        <w:t>Se perfida ipse cum cohorte proripit.</w:t>
      </w:r>
      <w:r w:rsidRPr="00695C43">
        <w:rPr>
          <w:lang w:val="it-IT"/>
        </w:rPr>
        <w:br/>
        <w:t>Perij, nisi pedibus peperero perfugium.</w:t>
      </w:r>
      <w:r w:rsidRPr="00695C43">
        <w:rPr>
          <w:lang w:val="it-IT"/>
        </w:rPr>
        <w:br/>
      </w:r>
    </w:p>
    <w:p w14:paraId="755ADF32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Scena. II.</w:t>
      </w:r>
      <w:r w:rsidRPr="00695C43">
        <w:rPr>
          <w:lang w:val="it-IT"/>
        </w:rPr>
        <w:br/>
        <w:t>lambicum trimetrum mistum dimetro.</w:t>
      </w:r>
      <w:r w:rsidRPr="00695C43">
        <w:rPr>
          <w:lang w:val="it-IT"/>
        </w:rPr>
        <w:br/>
        <w:t>AENEAS. SOCII.</w:t>
      </w:r>
      <w:r w:rsidRPr="00695C43">
        <w:rPr>
          <w:lang w:val="it-IT"/>
        </w:rPr>
        <w:br/>
        <w:t>NVnc gerite vos ad imperata strenuos,</w:t>
      </w:r>
      <w:r w:rsidRPr="00695C43">
        <w:rPr>
          <w:lang w:val="it-IT"/>
        </w:rPr>
        <w:br/>
        <w:t>(1145) Nec culmen à iussu meo discedite,</w:t>
      </w:r>
      <w:r w:rsidRPr="00695C43">
        <w:rPr>
          <w:lang w:val="it-IT"/>
        </w:rPr>
        <w:br/>
        <w:t>Ne, si fugam gens credula hanc praesentiat,</w:t>
      </w:r>
      <w:r w:rsidRPr="00695C43">
        <w:rPr>
          <w:lang w:val="it-IT"/>
        </w:rPr>
        <w:br/>
        <w:t>Cogamur infestis subire vmbonibus</w:t>
      </w:r>
      <w:r w:rsidRPr="00695C43">
        <w:rPr>
          <w:lang w:val="it-IT"/>
        </w:rPr>
        <w:br/>
        <w:t>Signisque iniquo Marte dura praelia.</w:t>
      </w:r>
      <w:r w:rsidRPr="00695C43">
        <w:rPr>
          <w:lang w:val="it-IT"/>
        </w:rPr>
        <w:br/>
        <w:t>Aduersa letho perderent nos omnia:</w:t>
      </w:r>
      <w:r w:rsidRPr="00695C43">
        <w:rPr>
          <w:lang w:val="it-IT"/>
        </w:rPr>
        <w:br/>
        <w:t>(1150) Perplexa lustra, difficultas montium,</w:t>
      </w:r>
      <w:r w:rsidRPr="00695C43">
        <w:rPr>
          <w:lang w:val="it-IT"/>
        </w:rPr>
        <w:br/>
        <w:t>[57] ACTVS. IIII. SCENA. II.</w:t>
      </w:r>
      <w:r w:rsidRPr="00695C43">
        <w:rPr>
          <w:lang w:val="it-IT"/>
        </w:rPr>
        <w:br/>
        <w:t>Nemorumque tractus implicati ambagibus.</w:t>
      </w:r>
      <w:r w:rsidRPr="00695C43">
        <w:rPr>
          <w:lang w:val="it-IT"/>
        </w:rPr>
        <w:br/>
        <w:t>Peritia tuti locorum Punici,</w:t>
      </w:r>
      <w:r w:rsidRPr="00695C43">
        <w:rPr>
          <w:lang w:val="it-IT"/>
        </w:rPr>
        <w:br/>
        <w:t>Nos facilè praecipites in exitium trahant.</w:t>
      </w:r>
      <w:r w:rsidRPr="00695C43">
        <w:rPr>
          <w:lang w:val="it-IT"/>
        </w:rPr>
        <w:br/>
        <w:t>Subtilibus tractanda res est. astutiis.</w:t>
      </w:r>
      <w:r w:rsidRPr="00695C43">
        <w:rPr>
          <w:lang w:val="it-IT"/>
        </w:rPr>
        <w:br/>
        <w:t>(1155) Ergo suis remos virentes frondibus</w:t>
      </w:r>
      <w:r w:rsidRPr="00695C43">
        <w:rPr>
          <w:lang w:val="it-IT"/>
        </w:rPr>
        <w:br/>
        <w:t>Infabricata congregate robora,</w:t>
      </w:r>
      <w:r w:rsidRPr="00695C43">
        <w:rPr>
          <w:lang w:val="it-IT"/>
        </w:rPr>
        <w:br/>
        <w:t>Et alligent classem rudentes exigui,</w:t>
      </w:r>
      <w:r w:rsidRPr="00695C43">
        <w:rPr>
          <w:lang w:val="it-IT"/>
        </w:rPr>
        <w:br/>
        <w:t>Et nostra quicquid occulat molimina.</w:t>
      </w:r>
      <w:r w:rsidRPr="00695C43">
        <w:rPr>
          <w:lang w:val="it-IT"/>
        </w:rPr>
        <w:br/>
        <w:t xml:space="preserve">SO. Alacres tuo paremus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Rex imperio.</w:t>
      </w:r>
      <w:r w:rsidRPr="00695C43">
        <w:rPr>
          <w:lang w:val="it-IT"/>
        </w:rPr>
        <w:br/>
        <w:t>(1160) Te per charybdes aestuosas, per vadum</w:t>
      </w:r>
      <w:r w:rsidRPr="00695C43">
        <w:rPr>
          <w:lang w:val="it-IT"/>
        </w:rPr>
        <w:br/>
        <w:t>Plutoniae stygos scatens incendio,</w:t>
      </w:r>
      <w:r w:rsidRPr="00695C43">
        <w:rPr>
          <w:lang w:val="it-IT"/>
        </w:rPr>
        <w:br/>
        <w:t>Te montium praerupta per cacumina,</w:t>
      </w:r>
      <w:r w:rsidRPr="00695C43">
        <w:rPr>
          <w:lang w:val="it-IT"/>
        </w:rPr>
        <w:br/>
        <w:t>Per Caucasum, per saxa, per Symphlegades</w:t>
      </w:r>
      <w:r w:rsidRPr="00695C43">
        <w:rPr>
          <w:lang w:val="it-IT"/>
        </w:rPr>
        <w:br/>
        <w:t>Sequimur ouantes, claustra te duce aeneis</w:t>
      </w:r>
      <w:r w:rsidRPr="00695C43">
        <w:rPr>
          <w:lang w:val="it-IT"/>
        </w:rPr>
        <w:br/>
        <w:t>(1165) Rumpamus Orci postibus teterrima.</w:t>
      </w:r>
      <w:r w:rsidRPr="00695C43">
        <w:rPr>
          <w:lang w:val="it-IT"/>
        </w:rPr>
        <w:br/>
      </w:r>
      <w:r w:rsidRPr="00695C43">
        <w:rPr>
          <w:lang w:val="en-US"/>
        </w:rPr>
        <w:t>AEN. Longas nimis loquendo nectimus moras.</w:t>
      </w:r>
      <w:r w:rsidRPr="00695C43">
        <w:rPr>
          <w:lang w:val="en-US"/>
        </w:rPr>
        <w:br/>
        <w:t>Iam nunc bonis auibus adite littora.</w:t>
      </w:r>
      <w:r w:rsidRPr="00695C43">
        <w:rPr>
          <w:lang w:val="en-US"/>
        </w:rPr>
        <w:br/>
      </w:r>
      <w:r w:rsidRPr="00695C43">
        <w:rPr>
          <w:lang w:val="it-IT"/>
        </w:rPr>
        <w:t>Hei quanta moles ingruit capiti meo.</w:t>
      </w:r>
      <w:r w:rsidRPr="00695C43">
        <w:rPr>
          <w:lang w:val="it-IT"/>
        </w:rPr>
        <w:br/>
        <w:t>Dij quantus incumbit labos miserrimo.</w:t>
      </w:r>
      <w:r w:rsidRPr="00695C43">
        <w:rPr>
          <w:lang w:val="it-IT"/>
        </w:rPr>
        <w:br/>
        <w:t>(1170) Quod rebus bis exordium infoelix statuam?</w:t>
      </w:r>
      <w:r w:rsidRPr="00695C43">
        <w:rPr>
          <w:lang w:val="it-IT"/>
        </w:rPr>
        <w:br/>
        <w:t>An deseram dulcissimos Sidoniae</w:t>
      </w:r>
      <w:r w:rsidRPr="00695C43">
        <w:rPr>
          <w:lang w:val="it-IT"/>
        </w:rPr>
        <w:br/>
        <w:t>Crudelis amplexus? leuique perdita</w:t>
      </w:r>
      <w:r w:rsidRPr="00695C43">
        <w:rPr>
          <w:lang w:val="it-IT"/>
        </w:rPr>
        <w:br/>
        <w:t>Euro volent, quae praestitit mihi officia?</w:t>
      </w:r>
      <w:r w:rsidRPr="00695C43">
        <w:rPr>
          <w:lang w:val="it-IT"/>
        </w:rPr>
        <w:br/>
        <w:t>O me ferum, ingratumque, &amp; Orci pabulum,</w:t>
      </w:r>
      <w:r w:rsidRPr="00695C43">
        <w:rPr>
          <w:lang w:val="it-IT"/>
        </w:rPr>
        <w:br/>
        <w:t>(1175) O Hercinia crudeliorem tigride!</w:t>
      </w:r>
      <w:r w:rsidRPr="00695C43">
        <w:rPr>
          <w:lang w:val="it-IT"/>
        </w:rPr>
        <w:br/>
        <w:t>Si quae me, Auerni vindicans de faucibus,</w:t>
      </w:r>
      <w:r w:rsidRPr="00695C43">
        <w:rPr>
          <w:lang w:val="it-IT"/>
        </w:rPr>
        <w:br/>
        <w:t>Opibus egenum iuuit, auxit, &amp; sui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In parte regni collocauit immeritum,</w:t>
      </w:r>
      <w:r w:rsidRPr="00695C43">
        <w:rPr>
          <w:lang w:val="it-IT"/>
        </w:rPr>
        <w:br/>
        <w:t>Ingratus hanc meos amores deseram.</w:t>
      </w:r>
      <w:r w:rsidRPr="00695C43">
        <w:rPr>
          <w:lang w:val="it-IT"/>
        </w:rPr>
        <w:br/>
        <w:t>(1180) Qu</w:t>
      </w:r>
      <w:r w:rsidRPr="00695C43">
        <w:rPr>
          <w:rFonts w:cstheme="minorHAnsi"/>
          <w:lang w:val="it-IT"/>
        </w:rPr>
        <w:t>ò</w:t>
      </w:r>
      <w:r w:rsidRPr="00695C43">
        <w:rPr>
          <w:lang w:val="it-IT"/>
        </w:rPr>
        <w:t xml:space="preserve"> raperis Aenea? quid hac te mollitie</w:t>
      </w:r>
      <w:r w:rsidRPr="00695C43">
        <w:rPr>
          <w:lang w:val="it-IT"/>
        </w:rPr>
        <w:br/>
        <w:t>Ignaue vincis, quem tot antè praeliis</w:t>
      </w:r>
      <w:r w:rsidRPr="00695C43">
        <w:rPr>
          <w:lang w:val="it-IT"/>
        </w:rPr>
        <w:br/>
        <w:t>Adorta gens Pelasga, nunquam perpulit</w:t>
      </w:r>
      <w:r w:rsidRPr="00695C43">
        <w:rPr>
          <w:lang w:val="it-IT"/>
        </w:rPr>
        <w:br/>
        <w:t>[58] DIDO.</w:t>
      </w:r>
      <w:r w:rsidRPr="00695C43">
        <w:rPr>
          <w:lang w:val="it-IT"/>
        </w:rPr>
        <w:br/>
        <w:t>Armis doloque praepotens, succumbere?</w:t>
      </w:r>
      <w:r w:rsidRPr="00695C43">
        <w:rPr>
          <w:lang w:val="it-IT"/>
        </w:rPr>
        <w:br/>
        <w:t>Quem Xanthus aspexit cruentis caedibus</w:t>
      </w:r>
      <w:r w:rsidRPr="00695C43">
        <w:rPr>
          <w:lang w:val="it-IT"/>
        </w:rPr>
        <w:br/>
        <w:t>(1185) Sexcenta sternentem virorum corpora?O Dij date veniam: impetus lapsum dedit.</w:t>
      </w:r>
      <w:r w:rsidRPr="00695C43">
        <w:rPr>
          <w:lang w:val="it-IT"/>
        </w:rPr>
        <w:br/>
        <w:t>Iamiam sequor, quò vestra fata iusserint,</w:t>
      </w:r>
      <w:r w:rsidRPr="00695C43">
        <w:rPr>
          <w:lang w:val="it-IT"/>
        </w:rPr>
        <w:br/>
        <w:t>Seu me vocetis saxa per Scyronia,</w:t>
      </w:r>
      <w:r w:rsidRPr="00695C43">
        <w:rPr>
          <w:lang w:val="it-IT"/>
        </w:rPr>
        <w:br/>
        <w:t>Seu vasta quae atterunt fluenta Cyaneas.</w:t>
      </w:r>
      <w:r w:rsidRPr="00695C43">
        <w:rPr>
          <w:lang w:val="it-IT"/>
        </w:rPr>
        <w:br/>
        <w:t>(1190) Oho, quis auribus ingruit strepitus meis?</w:t>
      </w:r>
      <w:r w:rsidRPr="00695C43">
        <w:rPr>
          <w:lang w:val="it-IT"/>
        </w:rPr>
        <w:br/>
        <w:t>En, exilit trux ipsa vultu turbido,</w:t>
      </w:r>
      <w:r w:rsidRPr="00695C43">
        <w:rPr>
          <w:lang w:val="it-IT"/>
        </w:rPr>
        <w:br/>
        <w:t>Qualis famelica monte sub Gangetico</w:t>
      </w:r>
      <w:r w:rsidRPr="00695C43">
        <w:rPr>
          <w:lang w:val="it-IT"/>
        </w:rPr>
        <w:br/>
        <w:t>Pingues iuuencos Tigris inter aestuat.</w:t>
      </w:r>
      <w:r w:rsidRPr="00695C43">
        <w:rPr>
          <w:lang w:val="it-IT"/>
        </w:rPr>
        <w:br/>
      </w:r>
    </w:p>
    <w:p w14:paraId="3A316D23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Scena. III.</w:t>
      </w:r>
      <w:r w:rsidRPr="00695C43">
        <w:rPr>
          <w:lang w:val="it-IT"/>
        </w:rPr>
        <w:br/>
        <w:t>lambicum Trimetrum.</w:t>
      </w:r>
      <w:r w:rsidRPr="00695C43">
        <w:rPr>
          <w:lang w:val="it-IT"/>
        </w:rPr>
        <w:br/>
        <w:t>DIDO, AENEAS, BARCE nutrix.</w:t>
      </w:r>
      <w:r w:rsidRPr="00695C43">
        <w:rPr>
          <w:lang w:val="it-IT"/>
        </w:rPr>
        <w:br/>
        <w:t>PErij, occidi, aures pepulit infaustus meas</w:t>
      </w:r>
      <w:r w:rsidRPr="00695C43">
        <w:rPr>
          <w:lang w:val="it-IT"/>
        </w:rPr>
        <w:br/>
        <w:t>(1195) Hymenaeus, in meos Erinnys incidit</w:t>
      </w:r>
      <w:r w:rsidRPr="00695C43">
        <w:rPr>
          <w:lang w:val="it-IT"/>
        </w:rPr>
        <w:br/>
        <w:t>Thoros, amicta virulentis anguibus,</w:t>
      </w:r>
      <w:r w:rsidRPr="00695C43">
        <w:rPr>
          <w:lang w:val="it-IT"/>
        </w:rPr>
        <w:br/>
        <w:t>Raptasque sponda sanguine extinxit faces.</w:t>
      </w:r>
      <w:r w:rsidRPr="00695C43">
        <w:rPr>
          <w:lang w:val="it-IT"/>
        </w:rPr>
        <w:br/>
        <w:t>Cuniculis fugam parat clandestinis</w:t>
      </w:r>
      <w:r w:rsidRPr="00695C43">
        <w:rPr>
          <w:lang w:val="it-IT"/>
        </w:rPr>
        <w:br/>
        <w:t>Ingratus Aeneas, dolosus, perfidus,</w:t>
      </w:r>
      <w:r w:rsidRPr="00695C43">
        <w:rPr>
          <w:lang w:val="it-IT"/>
        </w:rPr>
        <w:br/>
        <w:t>(1200) Crudelis, Hydro versipellis crudior.</w:t>
      </w:r>
      <w:r w:rsidRPr="00695C43">
        <w:rPr>
          <w:lang w:val="it-IT"/>
        </w:rPr>
        <w:br/>
        <w:t>AE. Quam non manent operta quae velis tegi.</w:t>
      </w:r>
      <w:r w:rsidRPr="00695C43">
        <w:rPr>
          <w:lang w:val="it-IT"/>
        </w:rPr>
        <w:br/>
        <w:t>Hei, mal</w:t>
      </w:r>
      <w:r w:rsidRPr="00695C43">
        <w:rPr>
          <w:rFonts w:cstheme="minorHAnsi"/>
          <w:lang w:val="it-IT"/>
        </w:rPr>
        <w:t>ê</w:t>
      </w:r>
      <w:r w:rsidRPr="00695C43">
        <w:rPr>
          <w:lang w:val="it-IT"/>
        </w:rPr>
        <w:t xml:space="preserve"> metuo, quis huic rei sit exitus.</w:t>
      </w:r>
      <w:r w:rsidRPr="00695C43">
        <w:rPr>
          <w:lang w:val="it-IT"/>
        </w:rPr>
        <w:br/>
        <w:t>DI. Vix hoc mihi tantum capit fidem nefas.</w:t>
      </w:r>
      <w:r w:rsidRPr="00695C43">
        <w:rPr>
          <w:lang w:val="it-IT"/>
        </w:rPr>
        <w:br/>
        <w:t>Haec faciat Aeneas? dolo contenderet</w:t>
      </w:r>
      <w:r w:rsidRPr="00695C43">
        <w:rPr>
          <w:lang w:val="it-IT"/>
        </w:rPr>
        <w:br/>
        <w:t>(1205) Quas tradidi ipsi me relictam sedibus</w:t>
      </w:r>
      <w:r w:rsidRPr="00695C43">
        <w:rPr>
          <w:lang w:val="it-IT"/>
        </w:rPr>
        <w:br/>
        <w:t>Deserere? durus merita contemnit mea?</w:t>
      </w:r>
      <w:r w:rsidRPr="00695C43">
        <w:rPr>
          <w:lang w:val="it-IT"/>
        </w:rPr>
        <w:br/>
        <w:t xml:space="preserve">O pectus efferum,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scelus atrocissimum,</w:t>
      </w:r>
      <w:r w:rsidRPr="00695C43">
        <w:rPr>
          <w:lang w:val="it-IT"/>
        </w:rPr>
        <w:br/>
        <w:t xml:space="preserve">Caput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nefandum, ô somnolenta numina:</w:t>
      </w:r>
      <w:r w:rsidRPr="00695C43">
        <w:rPr>
          <w:lang w:val="it-IT"/>
        </w:rPr>
        <w:br/>
        <w:t>Num cura vos mortalium rerum tenet?</w:t>
      </w:r>
      <w:r w:rsidRPr="00695C43">
        <w:rPr>
          <w:lang w:val="it-IT"/>
        </w:rPr>
        <w:br/>
        <w:t>(1210) Incerta, mente capta, vecors auferor</w:t>
      </w:r>
      <w:r w:rsidRPr="00695C43">
        <w:rPr>
          <w:lang w:val="it-IT"/>
        </w:rPr>
        <w:br/>
        <w:t>[59] ACTVS. IIII. SCENA. III.</w:t>
      </w:r>
      <w:r w:rsidRPr="00695C43">
        <w:rPr>
          <w:lang w:val="it-IT"/>
        </w:rPr>
        <w:br/>
        <w:t>Partes in omnes, vnde vindicem scelus?</w:t>
      </w:r>
      <w:r w:rsidRPr="00695C43">
        <w:rPr>
          <w:lang w:val="it-IT"/>
        </w:rPr>
        <w:br/>
        <w:t>Hem via reperta est, morte praeuertam nefas.</w:t>
      </w:r>
      <w:r w:rsidRPr="00695C43">
        <w:rPr>
          <w:lang w:val="it-IT"/>
        </w:rPr>
        <w:br/>
        <w:t>Tuos libens Sichaee manes subsequor.</w:t>
      </w:r>
      <w:r w:rsidRPr="00695C43">
        <w:rPr>
          <w:lang w:val="it-IT"/>
        </w:rPr>
        <w:br/>
        <w:t>BA. Ne tam proteruus incubet menti furor,</w:t>
      </w:r>
      <w:r w:rsidRPr="00695C43">
        <w:rPr>
          <w:lang w:val="it-IT"/>
        </w:rPr>
        <w:br/>
        <w:t>(1215) Alumna, siste adeò feroces impetus:</w:t>
      </w:r>
      <w:r w:rsidRPr="00695C43">
        <w:rPr>
          <w:lang w:val="it-IT"/>
        </w:rPr>
        <w:br/>
        <w:t>Contemne famam: fama vanis pascitur.</w:t>
      </w:r>
      <w:r w:rsidRPr="00695C43">
        <w:rPr>
          <w:lang w:val="it-IT"/>
        </w:rPr>
        <w:br/>
        <w:t>Quin Dardani tentemus antè pectora,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Exhauriamus ipsius sententiam.</w:t>
      </w:r>
      <w:r w:rsidRPr="00695C43">
        <w:rPr>
          <w:lang w:val="it-IT"/>
        </w:rPr>
        <w:br/>
        <w:t>Ah cur inani te furore conficis?</w:t>
      </w:r>
      <w:r w:rsidRPr="00695C43">
        <w:rPr>
          <w:lang w:val="it-IT"/>
        </w:rPr>
        <w:br/>
        <w:t>(1220) DI. Paremus altrix. Iam pede hinc rapido ferar</w:t>
      </w:r>
      <w:r w:rsidRPr="00695C43">
        <w:rPr>
          <w:lang w:val="it-IT"/>
        </w:rPr>
        <w:br/>
        <w:t>Per singulos vicos, per omne compitum,</w:t>
      </w:r>
      <w:r w:rsidRPr="00695C43">
        <w:rPr>
          <w:lang w:val="it-IT"/>
        </w:rPr>
        <w:br/>
        <w:t>Seu montium syluosa per cacumina,</w:t>
      </w:r>
      <w:r w:rsidRPr="00695C43">
        <w:rPr>
          <w:lang w:val="it-IT"/>
        </w:rPr>
        <w:br/>
        <w:t>Siue in maritimis per antra rupibus,</w:t>
      </w:r>
      <w:r w:rsidRPr="00695C43">
        <w:rPr>
          <w:lang w:val="it-IT"/>
        </w:rPr>
        <w:br/>
        <w:t>Donec loquendi cum viro sit copia.</w:t>
      </w:r>
      <w:r w:rsidRPr="00695C43">
        <w:rPr>
          <w:lang w:val="it-IT"/>
        </w:rPr>
        <w:br/>
        <w:t>(1225) Errare nil pudet popello fabulam.</w:t>
      </w:r>
      <w:r w:rsidRPr="00695C43">
        <w:rPr>
          <w:lang w:val="it-IT"/>
        </w:rPr>
        <w:br/>
        <w:t>At tu, pedem sub tecta velocem rape,</w:t>
      </w:r>
      <w:r w:rsidRPr="00695C43">
        <w:rPr>
          <w:lang w:val="it-IT"/>
        </w:rPr>
        <w:br/>
        <w:t>Et huc mihi propera sororem sistere.</w:t>
      </w:r>
      <w:r w:rsidRPr="00695C43">
        <w:rPr>
          <w:lang w:val="it-IT"/>
        </w:rPr>
        <w:br/>
        <w:t>AE. En fertur, vt Deo acta Thyas Entheo,</w:t>
      </w:r>
      <w:r w:rsidRPr="00695C43">
        <w:rPr>
          <w:lang w:val="it-IT"/>
        </w:rPr>
        <w:br/>
        <w:t>Incensa flammiuomo sinu stant lumina.</w:t>
      </w:r>
      <w:r w:rsidRPr="00695C43">
        <w:rPr>
          <w:lang w:val="it-IT"/>
        </w:rPr>
        <w:br/>
        <w:t>(1230) Stat animus iratam aggredi prece supplice.</w:t>
      </w:r>
      <w:r w:rsidRPr="00695C43">
        <w:rPr>
          <w:lang w:val="it-IT"/>
        </w:rPr>
        <w:br/>
        <w:t>Atque ecce viso me exilit, trepidat, furit,</w:t>
      </w:r>
      <w:r w:rsidRPr="00695C43">
        <w:rPr>
          <w:lang w:val="it-IT"/>
        </w:rPr>
        <w:br/>
        <w:t>Prae se odia fert, vultu emicat truci dolor.</w:t>
      </w:r>
      <w:r w:rsidRPr="00695C43">
        <w:rPr>
          <w:lang w:val="it-IT"/>
        </w:rPr>
        <w:br/>
        <w:t>DI. Hoc illud Aenea fuit, quod haeseras</w:t>
      </w:r>
      <w:r w:rsidRPr="00695C43">
        <w:rPr>
          <w:lang w:val="it-IT"/>
        </w:rPr>
        <w:br/>
        <w:t>In exuendis lentior venaticis?</w:t>
      </w:r>
      <w:r w:rsidRPr="00695C43">
        <w:rPr>
          <w:lang w:val="it-IT"/>
        </w:rPr>
        <w:br/>
        <w:t>(1235) Hoc illud Aenea fuit? me fraude petis?</w:t>
      </w:r>
      <w:r w:rsidRPr="00695C43">
        <w:rPr>
          <w:lang w:val="it-IT"/>
        </w:rPr>
        <w:br/>
        <w:t>Ade</w:t>
      </w:r>
      <w:r w:rsidRPr="00695C43">
        <w:rPr>
          <w:rFonts w:cstheme="minorHAnsi"/>
          <w:lang w:val="it-IT"/>
        </w:rPr>
        <w:t>ó</w:t>
      </w:r>
      <w:r w:rsidRPr="00695C43">
        <w:rPr>
          <w:lang w:val="it-IT"/>
        </w:rPr>
        <w:t xml:space="preserve"> ne te durum, ferocem, perfidum,</w:t>
      </w:r>
      <w:r w:rsidRPr="00695C43">
        <w:rPr>
          <w:lang w:val="it-IT"/>
        </w:rPr>
        <w:br/>
        <w:t>Vt his fuga tentes vafer clandestina</w:t>
      </w:r>
      <w:r w:rsidRPr="00695C43">
        <w:rPr>
          <w:lang w:val="it-IT"/>
        </w:rPr>
        <w:br/>
        <w:t>Exire terris? nec tenet te dextera</w:t>
      </w:r>
      <w:r w:rsidRPr="00695C43">
        <w:rPr>
          <w:lang w:val="it-IT"/>
        </w:rPr>
        <w:br/>
        <w:t>Quandam data, nec amor, nec amplexus mei,</w:t>
      </w:r>
      <w:r w:rsidRPr="00695C43">
        <w:rPr>
          <w:lang w:val="it-IT"/>
        </w:rPr>
        <w:br/>
        <w:t>(1240) Quos non semel reddo tuis ceruicibus,</w:t>
      </w:r>
      <w:r w:rsidRPr="00695C43">
        <w:rPr>
          <w:lang w:val="it-IT"/>
        </w:rPr>
        <w:br/>
        <w:t>Vndante foetos te arbitrio dulcedine,</w:t>
      </w:r>
      <w:r w:rsidRPr="00695C43">
        <w:rPr>
          <w:lang w:val="it-IT"/>
        </w:rPr>
        <w:br/>
        <w:t>Arcana dum perlustrat orbis Cynthia?</w:t>
      </w:r>
      <w:r w:rsidRPr="00695C43">
        <w:rPr>
          <w:lang w:val="it-IT"/>
        </w:rPr>
        <w:br/>
        <w:t>Nec te nefando vertat incepto tua</w:t>
      </w:r>
      <w:r w:rsidRPr="00695C43">
        <w:rPr>
          <w:lang w:val="it-IT"/>
        </w:rPr>
        <w:br/>
        <w:t>[60] DIDO</w:t>
      </w:r>
      <w:r w:rsidRPr="00695C43">
        <w:rPr>
          <w:lang w:val="it-IT"/>
        </w:rPr>
        <w:br/>
        <w:t>Elisa, tristi deuoranda funere?</w:t>
      </w:r>
      <w:r w:rsidRPr="00695C43">
        <w:rPr>
          <w:lang w:val="it-IT"/>
        </w:rPr>
        <w:br/>
        <w:t>(1245) Quin quoque citata nauigare per freta</w:t>
      </w:r>
      <w:r w:rsidRPr="00695C43">
        <w:rPr>
          <w:lang w:val="it-IT"/>
        </w:rPr>
        <w:br/>
        <w:t>Moliris hyberno luuenci sydere,</w:t>
      </w:r>
      <w:r w:rsidRPr="00695C43">
        <w:rPr>
          <w:lang w:val="it-IT"/>
        </w:rPr>
        <w:br/>
        <w:t>Ponti cauante turgidos Borea sinus:</w:t>
      </w:r>
      <w:r w:rsidRPr="00695C43">
        <w:rPr>
          <w:lang w:val="it-IT"/>
        </w:rPr>
        <w:br/>
        <w:t>Nec te graues Atlantidum terrent minae,</w:t>
      </w:r>
      <w:r w:rsidRPr="00695C43">
        <w:rPr>
          <w:lang w:val="it-IT"/>
        </w:rPr>
        <w:br/>
        <w:t>Nec hispida nimbosus Orion coma.</w:t>
      </w:r>
      <w:r w:rsidRPr="00695C43">
        <w:rPr>
          <w:lang w:val="it-IT"/>
        </w:rPr>
        <w:br/>
        <w:t>(1250) O effere, vrsa saeuior Libystide,</w:t>
      </w:r>
      <w:r w:rsidRPr="00695C43">
        <w:rPr>
          <w:lang w:val="it-IT"/>
        </w:rPr>
        <w:br/>
        <w:t>O Herciniis crudelior bisontibus,</w:t>
      </w:r>
      <w:r w:rsidRPr="00695C43">
        <w:rPr>
          <w:lang w:val="it-IT"/>
        </w:rPr>
        <w:br/>
        <w:t>Quid si petenda aliena terra non foret?</w:t>
      </w:r>
      <w:r w:rsidRPr="00695C43">
        <w:rPr>
          <w:lang w:val="it-IT"/>
        </w:rPr>
        <w:br/>
        <w:t>Domusque Dardanae manerent Pergama?</w:t>
      </w:r>
      <w:r w:rsidRPr="00695C43">
        <w:rPr>
          <w:lang w:val="it-IT"/>
        </w:rPr>
        <w:br/>
        <w:t>Hoc Troia coelo quaereretur classibus?</w:t>
      </w:r>
      <w:r w:rsidRPr="00695C43">
        <w:rPr>
          <w:lang w:val="it-IT"/>
        </w:rPr>
        <w:br/>
        <w:t>(1255) Per has precor lachrymas, tuamque dexteram,</w:t>
      </w:r>
      <w:r w:rsidRPr="00695C43">
        <w:rPr>
          <w:lang w:val="it-IT"/>
        </w:rPr>
        <w:br/>
        <w:t>Per coepta, culcitrae iugalis foedera,</w:t>
      </w:r>
      <w:r w:rsidRPr="00695C43">
        <w:rPr>
          <w:lang w:val="it-IT"/>
        </w:rPr>
        <w:br/>
        <w:t>Per dulce si quid accidit tibi meum,</w:t>
      </w:r>
      <w:r w:rsidRPr="00695C43">
        <w:rPr>
          <w:lang w:val="it-IT"/>
        </w:rPr>
        <w:br/>
        <w:t>Istam mihi mentem benignus exue,</w:t>
      </w:r>
      <w:r w:rsidRPr="00695C43">
        <w:rPr>
          <w:lang w:val="it-IT"/>
        </w:rPr>
        <w:br/>
        <w:t>Miserere, redde supplici (potes) vicem.</w:t>
      </w:r>
      <w:r w:rsidRPr="00695C43">
        <w:rPr>
          <w:lang w:val="it-IT"/>
        </w:rPr>
        <w:br/>
        <w:t>(1260) Te propter oderunt tyranni, connubium</w:t>
      </w:r>
      <w:r w:rsidRPr="00695C43">
        <w:rPr>
          <w:lang w:val="it-IT"/>
        </w:rPr>
        <w:br/>
        <w:t>Gaza ambientes hîc meum Gangetide.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Te propter infensi fremunt Sidonij,</w:t>
      </w:r>
      <w:r w:rsidRPr="00695C43">
        <w:rPr>
          <w:lang w:val="it-IT"/>
        </w:rPr>
        <w:br/>
        <w:t>Libycaque gens exercet in me odia ferox:</w:t>
      </w:r>
      <w:r w:rsidRPr="00695C43">
        <w:rPr>
          <w:lang w:val="it-IT"/>
        </w:rPr>
        <w:br/>
        <w:t>Tibi cessit vrbs, domus, penates, Regia,</w:t>
      </w:r>
      <w:r w:rsidRPr="00695C43">
        <w:rPr>
          <w:lang w:val="it-IT"/>
        </w:rPr>
        <w:br/>
        <w:t>(1265) Res vniuersa, Principes Maurusij,</w:t>
      </w:r>
      <w:r w:rsidRPr="00695C43">
        <w:rPr>
          <w:lang w:val="it-IT"/>
        </w:rPr>
        <w:br/>
        <w:t>Et qui redire nescit extinctus pudor.</w:t>
      </w:r>
      <w:r w:rsidRPr="00695C43">
        <w:rPr>
          <w:lang w:val="it-IT"/>
        </w:rPr>
        <w:br/>
        <w:t>Hac dote nupsi, redde fugiens omnia.</w:t>
      </w:r>
      <w:r w:rsidRPr="00695C43">
        <w:rPr>
          <w:lang w:val="it-IT"/>
        </w:rPr>
        <w:br/>
        <w:t>AE. Ego, quae potes referre fando plurima,</w:t>
      </w:r>
      <w:r w:rsidRPr="00695C43">
        <w:rPr>
          <w:lang w:val="it-IT"/>
        </w:rPr>
        <w:br/>
        <w:t>Regina nunquam te negabo promeritam:</w:t>
      </w:r>
      <w:r w:rsidRPr="00695C43">
        <w:rPr>
          <w:lang w:val="it-IT"/>
        </w:rPr>
        <w:br/>
        <w:t>(1270) Donec meis errabit in venis cruor,</w:t>
      </w:r>
      <w:r w:rsidRPr="00695C43">
        <w:rPr>
          <w:lang w:val="it-IT"/>
        </w:rPr>
        <w:br/>
        <w:t>Donec Bootes in polo versabitur,</w:t>
      </w:r>
      <w:r w:rsidRPr="00695C43">
        <w:rPr>
          <w:lang w:val="it-IT"/>
        </w:rPr>
        <w:br/>
        <w:t>Siculumque concitabitur salum aestibus,</w:t>
      </w:r>
      <w:r w:rsidRPr="00695C43">
        <w:rPr>
          <w:lang w:val="it-IT"/>
        </w:rPr>
        <w:br/>
        <w:t>Segetem negabit vnda maturam Ionij,</w:t>
      </w:r>
      <w:r w:rsidRPr="00695C43">
        <w:rPr>
          <w:lang w:val="it-IT"/>
        </w:rPr>
        <w:br/>
        <w:t>Sequetur Auroram dies, Phoebe diem,</w:t>
      </w:r>
      <w:r w:rsidRPr="00695C43">
        <w:rPr>
          <w:lang w:val="it-IT"/>
        </w:rPr>
        <w:br/>
        <w:t>(1275) Non vlla me tui capiet obliuio.</w:t>
      </w:r>
      <w:r w:rsidRPr="00695C43">
        <w:rPr>
          <w:lang w:val="it-IT"/>
        </w:rPr>
        <w:br/>
        <w:t>[61] ACTVS. IIII. SCENA.III.</w:t>
      </w:r>
      <w:r w:rsidRPr="00695C43">
        <w:rPr>
          <w:lang w:val="it-IT"/>
        </w:rPr>
        <w:br/>
        <w:t>Non vlla me tui capiet obliuio.</w:t>
      </w:r>
      <w:r w:rsidRPr="00695C43">
        <w:rPr>
          <w:lang w:val="it-IT"/>
        </w:rPr>
        <w:br/>
        <w:t>Euripus vndas antè limosis piger</w:t>
      </w:r>
      <w:r w:rsidRPr="00695C43">
        <w:rPr>
          <w:lang w:val="it-IT"/>
        </w:rPr>
        <w:br/>
        <w:t>Compescet in paludibus teterrimas,</w:t>
      </w:r>
      <w:r w:rsidRPr="00695C43">
        <w:rPr>
          <w:lang w:val="it-IT"/>
        </w:rPr>
        <w:br/>
        <w:t>Cerui leues carpent in aethere gramina,</w:t>
      </w:r>
      <w:r w:rsidRPr="00695C43">
        <w:rPr>
          <w:lang w:val="it-IT"/>
        </w:rPr>
        <w:br/>
        <w:t>Quàm dulcis animo Elisa labatur meo.</w:t>
      </w:r>
      <w:r w:rsidRPr="00695C43">
        <w:rPr>
          <w:lang w:val="it-IT"/>
        </w:rPr>
        <w:br/>
        <w:t>(1280) Nunc fas mihi sit pauca pro re dicere.</w:t>
      </w:r>
      <w:r w:rsidRPr="00695C43">
        <w:rPr>
          <w:lang w:val="it-IT"/>
        </w:rPr>
        <w:br/>
        <w:t>Nec hanc tibi (ne finge) speraui fugam</w:t>
      </w:r>
      <w:r w:rsidRPr="00695C43">
        <w:rPr>
          <w:lang w:val="it-IT"/>
        </w:rPr>
        <w:br/>
        <w:t>Celare furto, nec pacisci coniugio</w:t>
      </w:r>
      <w:r w:rsidRPr="00695C43">
        <w:rPr>
          <w:lang w:val="it-IT"/>
        </w:rPr>
        <w:br/>
        <w:t>Vnquam mihi thalamos fuit sententia.</w:t>
      </w:r>
      <w:r w:rsidRPr="00695C43">
        <w:rPr>
          <w:lang w:val="it-IT"/>
        </w:rPr>
        <w:br/>
        <w:t>Amota prorsus haec valeat opinio,</w:t>
      </w:r>
      <w:r w:rsidRPr="00695C43">
        <w:rPr>
          <w:lang w:val="it-IT"/>
        </w:rPr>
        <w:br/>
        <w:t>(1285) In foedus hoc Dij me vetant descendere.</w:t>
      </w:r>
      <w:r w:rsidRPr="00695C43">
        <w:rPr>
          <w:lang w:val="it-IT"/>
        </w:rPr>
        <w:br/>
        <w:t>Si fata me permitterent mihi viuere,</w:t>
      </w:r>
      <w:r w:rsidRPr="00695C43">
        <w:rPr>
          <w:lang w:val="it-IT"/>
        </w:rPr>
        <w:br/>
        <w:t>Meisque vitam temperarent auspiciis</w:t>
      </w:r>
      <w:r w:rsidRPr="00695C43">
        <w:rPr>
          <w:lang w:val="it-IT"/>
        </w:rPr>
        <w:br/>
        <w:t>Primum colerem dulces meorum relliquias,</w:t>
      </w:r>
      <w:r w:rsidRPr="00695C43">
        <w:rPr>
          <w:lang w:val="it-IT"/>
        </w:rPr>
        <w:br/>
        <w:t>Et Ilij coelo ruinas tollerem,</w:t>
      </w:r>
      <w:r w:rsidRPr="00695C43">
        <w:rPr>
          <w:lang w:val="it-IT"/>
        </w:rPr>
        <w:br/>
        <w:t>(1290) Patrijsque victos redderem penatibus,</w:t>
      </w:r>
      <w:r w:rsidRPr="00695C43">
        <w:rPr>
          <w:lang w:val="it-IT"/>
        </w:rPr>
        <w:br/>
        <w:t>Idamque supra cernerentur Pergama</w:t>
      </w:r>
      <w:r w:rsidRPr="00695C43">
        <w:rPr>
          <w:lang w:val="it-IT"/>
        </w:rPr>
        <w:br/>
        <w:t>Demersa nunc (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fata) in alto puluere,</w:t>
      </w:r>
      <w:r w:rsidRPr="00695C43">
        <w:rPr>
          <w:lang w:val="it-IT"/>
        </w:rPr>
        <w:br/>
        <w:t>Arx rursus aurat</w:t>
      </w:r>
      <w:r w:rsidRPr="00695C43">
        <w:rPr>
          <w:rFonts w:cstheme="minorHAnsi"/>
          <w:lang w:val="it-IT"/>
        </w:rPr>
        <w:t>ì</w:t>
      </w:r>
      <w:r w:rsidRPr="00695C43">
        <w:rPr>
          <w:lang w:val="it-IT"/>
        </w:rPr>
        <w:t>s superba turribus</w:t>
      </w:r>
      <w:r w:rsidRPr="00695C43">
        <w:rPr>
          <w:lang w:val="it-IT"/>
        </w:rPr>
        <w:br/>
        <w:t>Priami, domusque patris extaret mei.</w:t>
      </w:r>
      <w:r w:rsidRPr="00695C43">
        <w:rPr>
          <w:lang w:val="it-IT"/>
        </w:rPr>
        <w:br/>
        <w:t>(1295) Sed nunc Apollo sortibus regnum iubet</w:t>
      </w:r>
      <w:r w:rsidRPr="00695C43">
        <w:rPr>
          <w:lang w:val="it-IT"/>
        </w:rPr>
        <w:br/>
        <w:t>Oenotrium durissimis capessere.</w:t>
      </w:r>
      <w:r w:rsidRPr="00695C43">
        <w:rPr>
          <w:lang w:val="it-IT"/>
        </w:rPr>
        <w:br/>
        <w:t>Haec patria est, hic est amor. si te Tyriam</w:t>
      </w:r>
      <w:r w:rsidRPr="00695C43">
        <w:rPr>
          <w:lang w:val="it-IT"/>
        </w:rPr>
        <w:br/>
        <w:t>Aspectus altae detinet Carthaginis,</w:t>
      </w:r>
      <w:r w:rsidRPr="00695C43">
        <w:rPr>
          <w:lang w:val="it-IT"/>
        </w:rPr>
        <w:br/>
        <w:t>Libycaque in vrbe sumptuosa moenia:</w:t>
      </w:r>
      <w:r w:rsidRPr="00695C43">
        <w:rPr>
          <w:lang w:val="it-IT"/>
        </w:rPr>
        <w:br/>
        <w:t>(1300) Quae tanta nos est inuidia consistere</w:t>
      </w:r>
      <w:r w:rsidRPr="00695C43">
        <w:rPr>
          <w:lang w:val="it-IT"/>
        </w:rPr>
        <w:br/>
        <w:t>Terra, trahentibus Dijs, in Ausonia?</w:t>
      </w:r>
      <w:r w:rsidRPr="00695C43">
        <w:rPr>
          <w:lang w:val="it-IT"/>
        </w:rPr>
        <w:br/>
        <w:t>Et regna nos peregrina fas est quaerere.</w:t>
      </w:r>
      <w:r w:rsidRPr="00695C43">
        <w:rPr>
          <w:lang w:val="it-IT"/>
        </w:rPr>
        <w:br/>
        <w:t>Me patris Anchisae quieti traditum,</w:t>
      </w:r>
      <w:r w:rsidRPr="00695C43">
        <w:rPr>
          <w:lang w:val="it-IT"/>
        </w:rPr>
        <w:br/>
        <w:t>Quoties Olympus mole fulget ignea,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(1305) Hortatur in somnis imago turbida:</w:t>
      </w:r>
      <w:r w:rsidRPr="00695C43">
        <w:rPr>
          <w:lang w:val="it-IT"/>
        </w:rPr>
        <w:br/>
        <w:t>Instigat Ascanius caput charum, Hesperiae</w:t>
      </w:r>
      <w:r w:rsidRPr="00695C43">
        <w:rPr>
          <w:lang w:val="it-IT"/>
        </w:rPr>
        <w:br/>
        <w:t>[62] DIDO.</w:t>
      </w:r>
      <w:r w:rsidRPr="00695C43">
        <w:rPr>
          <w:lang w:val="it-IT"/>
        </w:rPr>
        <w:br/>
        <w:t>Quem fraudo terris inclytae fatalibus.</w:t>
      </w:r>
      <w:r w:rsidRPr="00695C43">
        <w:rPr>
          <w:lang w:val="it-IT"/>
        </w:rPr>
        <w:br/>
        <w:t>Nunc quoque De</w:t>
      </w:r>
      <w:r w:rsidRPr="00695C43">
        <w:rPr>
          <w:rFonts w:cstheme="minorHAnsi"/>
          <w:lang w:val="it-IT"/>
        </w:rPr>
        <w:t>û</w:t>
      </w:r>
      <w:r w:rsidRPr="00695C43">
        <w:rPr>
          <w:lang w:val="it-IT"/>
        </w:rPr>
        <w:t>m legatus imperio louis</w:t>
      </w:r>
      <w:r w:rsidRPr="00695C43">
        <w:rPr>
          <w:lang w:val="it-IT"/>
        </w:rPr>
        <w:br/>
        <w:t>Mandata veloces per auras detulit:</w:t>
      </w:r>
      <w:r w:rsidRPr="00695C43">
        <w:rPr>
          <w:lang w:val="it-IT"/>
        </w:rPr>
        <w:br/>
        <w:t>(Vtrunque testor) ipse aperto in limine</w:t>
      </w:r>
      <w:r w:rsidRPr="00695C43">
        <w:rPr>
          <w:lang w:val="it-IT"/>
        </w:rPr>
        <w:br/>
        <w:t>(1310) Intrare muros conspicatus: horrui</w:t>
      </w:r>
      <w:r w:rsidRPr="00695C43">
        <w:rPr>
          <w:lang w:val="it-IT"/>
        </w:rPr>
        <w:br/>
        <w:t>Dei increpantis hauriens vocem auribus.</w:t>
      </w:r>
      <w:r w:rsidRPr="00695C43">
        <w:rPr>
          <w:lang w:val="it-IT"/>
        </w:rPr>
        <w:br/>
        <w:t>Ergo querelis parce nos incendere</w:t>
      </w:r>
      <w:r w:rsidRPr="00695C43">
        <w:rPr>
          <w:lang w:val="it-IT"/>
        </w:rPr>
        <w:br/>
        <w:t>Regina tantis, sponte non sequor Italiam.</w:t>
      </w:r>
      <w:r w:rsidRPr="00695C43">
        <w:rPr>
          <w:lang w:val="it-IT"/>
        </w:rPr>
        <w:br/>
        <w:t>DI. Nec Diua te genuit parens, ò perfide,</w:t>
      </w:r>
      <w:r w:rsidRPr="00695C43">
        <w:rPr>
          <w:lang w:val="it-IT"/>
        </w:rPr>
        <w:br/>
        <w:t>(1315) Nec est, tibi generis origo Dardanus:</w:t>
      </w:r>
      <w:r w:rsidRPr="00695C43">
        <w:rPr>
          <w:lang w:val="it-IT"/>
        </w:rPr>
        <w:br/>
        <w:t>Sed. inhospitalis Caucasi vel Ismari</w:t>
      </w:r>
      <w:r w:rsidRPr="00695C43">
        <w:rPr>
          <w:lang w:val="it-IT"/>
        </w:rPr>
        <w:br/>
        <w:t>Asperrimis ortum trahis de cautibus:</w:t>
      </w:r>
      <w:r w:rsidRPr="00695C43">
        <w:rPr>
          <w:lang w:val="it-IT"/>
        </w:rPr>
        <w:br/>
        <w:t>Gangeticae pauere lacte tigrides</w:t>
      </w:r>
      <w:r w:rsidRPr="00695C43">
        <w:rPr>
          <w:lang w:val="it-IT"/>
        </w:rPr>
        <w:br/>
        <w:t>In excanato rupis exesae alueo.</w:t>
      </w:r>
      <w:r w:rsidRPr="00695C43">
        <w:rPr>
          <w:lang w:val="it-IT"/>
        </w:rPr>
        <w:br/>
      </w:r>
      <w:r w:rsidRPr="00695C43">
        <w:rPr>
          <w:lang w:val="en-US"/>
        </w:rPr>
        <w:t>(1320) Nam signa quid doloris altius premam?</w:t>
      </w:r>
      <w:r w:rsidRPr="00695C43">
        <w:rPr>
          <w:lang w:val="en-US"/>
        </w:rPr>
        <w:br/>
        <w:t>Num fletus hic tenue meus suspirium</w:t>
      </w:r>
      <w:r w:rsidRPr="00695C43">
        <w:rPr>
          <w:lang w:val="en-US"/>
        </w:rPr>
        <w:br/>
        <w:t>Expressit aeneo tibi de pectore?</w:t>
      </w:r>
      <w:r w:rsidRPr="00695C43">
        <w:rPr>
          <w:lang w:val="en-US"/>
        </w:rPr>
        <w:br/>
      </w:r>
      <w:r w:rsidRPr="00695C43">
        <w:rPr>
          <w:lang w:val="it-IT"/>
        </w:rPr>
        <w:t>Num lachrymas victus dedisti, foeminae</w:t>
      </w:r>
      <w:r w:rsidRPr="00695C43">
        <w:rPr>
          <w:lang w:val="it-IT"/>
        </w:rPr>
        <w:br/>
        <w:t>Misertus, ex tuo dolentis vulnere?</w:t>
      </w:r>
      <w:r w:rsidRPr="00695C43">
        <w:rPr>
          <w:lang w:val="it-IT"/>
        </w:rPr>
        <w:br/>
        <w:t>(1325) O dura fibra! durior Marpesio</w:t>
      </w:r>
      <w:r w:rsidRPr="00695C43">
        <w:rPr>
          <w:lang w:val="it-IT"/>
        </w:rPr>
        <w:br/>
        <w:t>Saxo. o caput in flagrante dignum Tartaro</w:t>
      </w:r>
      <w:r w:rsidRPr="00695C43">
        <w:rPr>
          <w:lang w:val="it-IT"/>
        </w:rPr>
        <w:br/>
        <w:t>Pertusa Belidum replere dolia!</w:t>
      </w:r>
      <w:r w:rsidRPr="00695C43">
        <w:rPr>
          <w:lang w:val="it-IT"/>
        </w:rPr>
        <w:br/>
        <w:t>Reuoluat animus, destitutum littore</w:t>
      </w:r>
      <w:r w:rsidRPr="00695C43">
        <w:rPr>
          <w:lang w:val="it-IT"/>
        </w:rPr>
        <w:br/>
        <w:t>Tenuisse nostro tuta portu conditum,</w:t>
      </w:r>
      <w:r w:rsidRPr="00695C43">
        <w:rPr>
          <w:lang w:val="it-IT"/>
        </w:rPr>
        <w:br/>
        <w:t>(1330) Sociosque ab Orco liberos, &amp; funere</w:t>
      </w:r>
      <w:r w:rsidRPr="00695C43">
        <w:rPr>
          <w:lang w:val="it-IT"/>
        </w:rPr>
        <w:br/>
        <w:t>Mersos acerbo, cum carinis redditos,</w:t>
      </w:r>
      <w:r w:rsidRPr="00695C43">
        <w:rPr>
          <w:lang w:val="it-IT"/>
        </w:rPr>
        <w:br/>
        <w:t>Tyriasque opes, &amp; sceptra regni kradita.</w:t>
      </w:r>
      <w:r w:rsidRPr="00695C43">
        <w:rPr>
          <w:lang w:val="it-IT"/>
        </w:rPr>
        <w:br/>
        <w:t>At nunc Apollo leuis augur, nunc Lycia</w:t>
      </w:r>
      <w:r w:rsidRPr="00695C43">
        <w:rPr>
          <w:lang w:val="it-IT"/>
        </w:rPr>
        <w:br/>
        <w:t>Sortes, Delumque nunc per auras nuncius,</w:t>
      </w:r>
      <w:r w:rsidRPr="00695C43">
        <w:rPr>
          <w:lang w:val="it-IT"/>
        </w:rPr>
        <w:br/>
        <w:t>(1335) Ioue imperante, iussa perfert horrida.</w:t>
      </w:r>
      <w:r w:rsidRPr="00695C43">
        <w:rPr>
          <w:lang w:val="it-IT"/>
        </w:rPr>
        <w:br/>
        <w:t>Heuheu, feror succensa cane Plutonia.</w:t>
      </w:r>
      <w:r w:rsidRPr="00695C43">
        <w:rPr>
          <w:lang w:val="it-IT"/>
        </w:rPr>
        <w:br/>
        <w:t>Ea cura tranquillos Deorum scilicet</w:t>
      </w:r>
      <w:r w:rsidRPr="00695C43">
        <w:rPr>
          <w:lang w:val="it-IT"/>
        </w:rPr>
        <w:br/>
        <w:t>[63] ACTVS. IIII. SCENA. III.</w:t>
      </w:r>
      <w:r w:rsidRPr="00695C43">
        <w:rPr>
          <w:lang w:val="it-IT"/>
        </w:rPr>
        <w:br/>
        <w:t>Coquit animos. nec te tenere, nec tui</w:t>
      </w:r>
      <w:r w:rsidRPr="00695C43">
        <w:rPr>
          <w:lang w:val="it-IT"/>
        </w:rPr>
        <w:br/>
        <w:t>Sermonis est nodos labor refellere.</w:t>
      </w:r>
      <w:r w:rsidRPr="00695C43">
        <w:rPr>
          <w:lang w:val="it-IT"/>
        </w:rPr>
        <w:br/>
        <w:t>(1340) I, sequere Italiam, dum furentibus mare</w:t>
      </w:r>
      <w:r w:rsidRPr="00695C43">
        <w:rPr>
          <w:lang w:val="it-IT"/>
        </w:rPr>
        <w:br/>
        <w:t>Aquilonibus foetum cauos mugitibus</w:t>
      </w:r>
      <w:r w:rsidRPr="00695C43">
        <w:rPr>
          <w:lang w:val="it-IT"/>
        </w:rPr>
        <w:br/>
        <w:t>Iactat sonoris vortices ad sydera.</w:t>
      </w:r>
      <w:r w:rsidRPr="00695C43">
        <w:rPr>
          <w:lang w:val="it-IT"/>
        </w:rPr>
        <w:br/>
        <w:t>I, pete per vndas Regna ventis concitas.</w:t>
      </w:r>
      <w:r w:rsidRPr="00695C43">
        <w:rPr>
          <w:lang w:val="it-IT"/>
        </w:rPr>
        <w:br/>
        <w:t>Te spero, si quid aequa possunt numina,</w:t>
      </w:r>
      <w:r w:rsidRPr="00695C43">
        <w:rPr>
          <w:lang w:val="it-IT"/>
        </w:rPr>
        <w:br/>
        <w:t>(1345) Mediis inerrantem. Caphareos scopulis,</w:t>
      </w:r>
      <w:r w:rsidRPr="00695C43">
        <w:rPr>
          <w:lang w:val="it-IT"/>
        </w:rPr>
        <w:br/>
        <w:t>Vndantibus poenas daturum suppliciis.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Te saepè Didus occupatum nomine,</w:t>
      </w:r>
      <w:r w:rsidRPr="00695C43">
        <w:rPr>
          <w:lang w:val="it-IT"/>
        </w:rPr>
        <w:br/>
        <w:t>Exempta viuis persequar, face terribili,</w:t>
      </w:r>
      <w:r w:rsidRPr="00695C43">
        <w:rPr>
          <w:lang w:val="it-IT"/>
        </w:rPr>
        <w:br/>
        <w:t>Per saxa, per scopulos, per acroceraunia,</w:t>
      </w:r>
      <w:r w:rsidRPr="00695C43">
        <w:rPr>
          <w:lang w:val="it-IT"/>
        </w:rPr>
        <w:br/>
        <w:t>(1350) Omnibus adero locis, cruento turbida</w:t>
      </w:r>
      <w:r w:rsidRPr="00695C43">
        <w:rPr>
          <w:lang w:val="it-IT"/>
        </w:rPr>
        <w:br/>
        <w:t xml:space="preserve">Vultu vmbra, tu poenas lues, </w:t>
      </w:r>
      <w:r w:rsidRPr="00695C43">
        <w:rPr>
          <w:rFonts w:cstheme="minorHAnsi"/>
          <w:lang w:val="it-IT"/>
        </w:rPr>
        <w:t>ò</w:t>
      </w:r>
      <w:r w:rsidRPr="00695C43">
        <w:rPr>
          <w:lang w:val="it-IT"/>
        </w:rPr>
        <w:t xml:space="preserve"> improbe.</w:t>
      </w:r>
      <w:r w:rsidRPr="00695C43">
        <w:rPr>
          <w:lang w:val="it-IT"/>
        </w:rPr>
        <w:br/>
        <w:t>Et Fama manes haec ad imos nuncia</w:t>
      </w:r>
      <w:r w:rsidRPr="00695C43">
        <w:rPr>
          <w:lang w:val="it-IT"/>
        </w:rPr>
        <w:br/>
        <w:t>Mihi deferet, tristique tandem pernitie,</w:t>
      </w:r>
      <w:r w:rsidRPr="00695C43">
        <w:rPr>
          <w:lang w:val="it-IT"/>
        </w:rPr>
        <w:br/>
        <w:t>Si quid valent Auerna, te pessundabo.</w:t>
      </w:r>
      <w:r w:rsidRPr="00695C43">
        <w:rPr>
          <w:lang w:val="it-IT"/>
        </w:rPr>
        <w:br/>
        <w:t>(1355) AE. Compesce mentis adeò furialem impetum.</w:t>
      </w:r>
      <w:r w:rsidRPr="00695C43">
        <w:rPr>
          <w:lang w:val="it-IT"/>
        </w:rPr>
        <w:br/>
        <w:t>Non his loco fatum querelis dimoues.</w:t>
      </w:r>
      <w:r w:rsidRPr="00695C43">
        <w:rPr>
          <w:lang w:val="it-IT"/>
        </w:rPr>
        <w:br/>
        <w:t>Tuis velim precibus libenter, sed vetant</w:t>
      </w:r>
      <w:r w:rsidRPr="00695C43">
        <w:rPr>
          <w:lang w:val="it-IT"/>
        </w:rPr>
        <w:br/>
        <w:t>Parêre fata. fata quis peruerterit?</w:t>
      </w:r>
      <w:r w:rsidRPr="00695C43">
        <w:rPr>
          <w:lang w:val="it-IT"/>
        </w:rPr>
        <w:br/>
        <w:t>DI. O religionis oblitam fuco sitim.</w:t>
      </w:r>
      <w:r w:rsidRPr="00695C43">
        <w:rPr>
          <w:lang w:val="it-IT"/>
        </w:rPr>
        <w:br/>
        <w:t>(1360) AE. Ter maximum Iouem, Deosque caeteros,</w:t>
      </w:r>
      <w:r w:rsidRPr="00695C43">
        <w:rPr>
          <w:lang w:val="it-IT"/>
        </w:rPr>
        <w:br/>
        <w:t>Quos terra, quos pontus, vel Orcus sustinet,</w:t>
      </w:r>
      <w:r w:rsidRPr="00695C43">
        <w:rPr>
          <w:lang w:val="it-IT"/>
        </w:rPr>
        <w:br/>
        <w:t>Regina testor, ille trudat. fulmine</w:t>
      </w:r>
      <w:r w:rsidRPr="00695C43">
        <w:rPr>
          <w:lang w:val="it-IT"/>
        </w:rPr>
        <w:br/>
        <w:t>Caput hoc sub vmbras, nisi coactus littore</w:t>
      </w:r>
      <w:r w:rsidRPr="00695C43">
        <w:rPr>
          <w:lang w:val="it-IT"/>
        </w:rPr>
        <w:br/>
        <w:t>Cedam tuo, malimque tecum, perpetuos</w:t>
      </w:r>
      <w:r w:rsidRPr="00695C43">
        <w:rPr>
          <w:lang w:val="it-IT"/>
        </w:rPr>
        <w:br/>
        <w:t>(1365) Manere in annos liberali conugio.</w:t>
      </w:r>
      <w:r w:rsidRPr="00695C43">
        <w:rPr>
          <w:lang w:val="it-IT"/>
        </w:rPr>
        <w:br/>
        <w:t>Sed quid moras sermone inani ducimus?</w:t>
      </w:r>
      <w:r w:rsidRPr="00695C43">
        <w:rPr>
          <w:lang w:val="it-IT"/>
        </w:rPr>
        <w:br/>
        <w:t>Forsan meo capiti trisulca brachijs</w:t>
      </w:r>
      <w:r w:rsidRPr="00695C43">
        <w:rPr>
          <w:lang w:val="it-IT"/>
        </w:rPr>
        <w:br/>
        <w:t>Titanes excudunt ahenis fulmina,</w:t>
      </w:r>
      <w:r w:rsidRPr="00695C43">
        <w:rPr>
          <w:lang w:val="it-IT"/>
        </w:rPr>
        <w:br/>
        <w:t>Ad iussa tam lenti Deorum. ergo vale,</w:t>
      </w:r>
      <w:r w:rsidRPr="00695C43">
        <w:rPr>
          <w:lang w:val="it-IT"/>
        </w:rPr>
        <w:br/>
        <w:t>E ij</w:t>
      </w:r>
      <w:r w:rsidRPr="00695C43">
        <w:rPr>
          <w:lang w:val="it-IT"/>
        </w:rPr>
        <w:br/>
        <w:t>[64] DIDO.</w:t>
      </w:r>
      <w:r w:rsidRPr="00695C43">
        <w:rPr>
          <w:lang w:val="it-IT"/>
        </w:rPr>
        <w:br/>
        <w:t>(1370) Tuisque semper haereat praecordiis</w:t>
      </w:r>
      <w:r w:rsidRPr="00695C43">
        <w:rPr>
          <w:lang w:val="it-IT"/>
        </w:rPr>
        <w:br/>
        <w:t>Nunquam tui Aeneas futurus immemor.</w:t>
      </w:r>
      <w:r w:rsidRPr="00695C43">
        <w:rPr>
          <w:lang w:val="it-IT"/>
        </w:rPr>
        <w:br/>
        <w:t>DI. Sic te meum lumen, meum solatium,</w:t>
      </w:r>
      <w:r w:rsidRPr="00695C43">
        <w:rPr>
          <w:lang w:val="it-IT"/>
        </w:rPr>
        <w:br/>
        <w:t>Deserta postremum videbo? quin potius</w:t>
      </w:r>
      <w:r w:rsidRPr="00695C43">
        <w:rPr>
          <w:lang w:val="it-IT"/>
        </w:rPr>
        <w:br/>
        <w:t>Subsiste, donec iter falerni prosperum</w:t>
      </w:r>
      <w:r w:rsidRPr="00695C43">
        <w:rPr>
          <w:lang w:val="it-IT"/>
        </w:rPr>
        <w:br/>
        <w:t>(1375) Haustu precer bonoque tendas omine.</w:t>
      </w:r>
      <w:r w:rsidRPr="00695C43">
        <w:rPr>
          <w:lang w:val="it-IT"/>
        </w:rPr>
        <w:br/>
        <w:t>Heus, quò ruis? resiste, &amp; amplexus liceat</w:t>
      </w:r>
      <w:r w:rsidRPr="00695C43">
        <w:rPr>
          <w:lang w:val="it-IT"/>
        </w:rPr>
        <w:br/>
        <w:t>Dare vltimos: extrema iam moribunda precor:</w:t>
      </w:r>
      <w:r w:rsidRPr="00695C43">
        <w:rPr>
          <w:lang w:val="it-IT"/>
        </w:rPr>
        <w:br/>
        <w:t>Ne si qua profluens dolor meus aedidit,</w:t>
      </w:r>
      <w:r w:rsidRPr="00695C43">
        <w:rPr>
          <w:lang w:val="it-IT"/>
        </w:rPr>
        <w:br/>
        <w:t>Verba haereant animo, sed hunc melior subeat</w:t>
      </w:r>
      <w:r w:rsidRPr="00695C43">
        <w:rPr>
          <w:lang w:val="it-IT"/>
        </w:rPr>
        <w:br/>
        <w:t>(1380) Memoria nostri, oblitterentur quae rabies</w:t>
      </w:r>
      <w:r w:rsidRPr="00695C43">
        <w:rPr>
          <w:lang w:val="it-IT"/>
        </w:rPr>
        <w:br/>
        <w:t>Expreßit irae, nimius effudit dolor.</w:t>
      </w:r>
      <w:r w:rsidRPr="00695C43">
        <w:rPr>
          <w:lang w:val="it-IT"/>
        </w:rPr>
        <w:br/>
        <w:t>AE. Animo expuli omnia, &amp; precor menti imperes,</w:t>
      </w:r>
      <w:r w:rsidRPr="00695C43">
        <w:rPr>
          <w:lang w:val="it-IT"/>
        </w:rPr>
        <w:br/>
        <w:t>Placidisque fraenis aestuantem dirigas,</w:t>
      </w:r>
      <w:r w:rsidRPr="00695C43">
        <w:rPr>
          <w:lang w:val="it-IT"/>
        </w:rPr>
        <w:br/>
        <w:t>Tibique amica semper astra fulgeant.</w:t>
      </w:r>
      <w:r w:rsidRPr="00695C43">
        <w:rPr>
          <w:lang w:val="it-IT"/>
        </w:rPr>
        <w:br/>
        <w:t xml:space="preserve">(1385) DI. Discessit.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dolor!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ferina pectora!</w:t>
      </w:r>
      <w:r w:rsidRPr="00695C43">
        <w:rPr>
          <w:lang w:val="it-IT"/>
        </w:rPr>
        <w:br/>
        <w:t>Quem nec colubri territent Erinnyos,</w:t>
      </w:r>
      <w:r w:rsidRPr="00695C43">
        <w:rPr>
          <w:lang w:val="it-IT"/>
        </w:rPr>
        <w:br/>
        <w:t>Quem nulla dirarum mouet rerum facies,</w:t>
      </w:r>
      <w:r w:rsidRPr="00695C43">
        <w:rPr>
          <w:lang w:val="it-IT"/>
        </w:rPr>
        <w:br/>
        <w:t>Nec vlla consuetudo mulcet Cypridis:</w:t>
      </w:r>
      <w:r w:rsidRPr="00695C43">
        <w:rPr>
          <w:lang w:val="it-IT"/>
        </w:rPr>
        <w:br/>
        <w:t>Montes quis hybernos Alanus incolens,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(1390) Quis Heniochus habitans sub antris Caucasi,</w:t>
      </w:r>
      <w:r w:rsidRPr="00695C43">
        <w:rPr>
          <w:lang w:val="it-IT"/>
        </w:rPr>
        <w:br/>
        <w:t>Vel quis Procrustes tale perpetret nefas?</w:t>
      </w:r>
      <w:r w:rsidRPr="00695C43">
        <w:rPr>
          <w:lang w:val="it-IT"/>
        </w:rPr>
        <w:br/>
        <w:t>O Iuppiter, qui lenis hoc spectas scelus!</w:t>
      </w:r>
      <w:r w:rsidRPr="00695C43">
        <w:rPr>
          <w:lang w:val="it-IT"/>
        </w:rPr>
        <w:br/>
        <w:t>O Diua Iuno, cuius auream sacra</w:t>
      </w:r>
      <w:r w:rsidRPr="00695C43">
        <w:rPr>
          <w:lang w:val="it-IT"/>
        </w:rPr>
        <w:br/>
        <w:t>Statuam sub aede colloc</w:t>
      </w:r>
      <w:r w:rsidRPr="00695C43">
        <w:rPr>
          <w:rFonts w:cstheme="minorHAnsi"/>
          <w:lang w:val="it-IT"/>
        </w:rPr>
        <w:t>â</w:t>
      </w:r>
      <w:r w:rsidRPr="00695C43">
        <w:rPr>
          <w:lang w:val="it-IT"/>
        </w:rPr>
        <w:t>rim numini,</w:t>
      </w:r>
      <w:r w:rsidRPr="00695C43">
        <w:rPr>
          <w:lang w:val="it-IT"/>
        </w:rPr>
        <w:br/>
        <w:t>(1395) Et pinguibus circum hostibus altaria</w:t>
      </w:r>
      <w:r w:rsidRPr="00695C43">
        <w:rPr>
          <w:lang w:val="it-IT"/>
        </w:rPr>
        <w:br/>
        <w:t>Fumant, vbi haeres somnolenta, vana, pigra:</w:t>
      </w:r>
      <w:r w:rsidRPr="00695C43">
        <w:rPr>
          <w:lang w:val="it-IT"/>
        </w:rPr>
        <w:br/>
        <w:t>Heu feror Erinnyos subacta spiculis,</w:t>
      </w:r>
      <w:r w:rsidRPr="00695C43">
        <w:rPr>
          <w:lang w:val="it-IT"/>
        </w:rPr>
        <w:br/>
        <w:t>Tenebrae oboriuntur, aegra genua succidunt,</w:t>
      </w:r>
      <w:r w:rsidRPr="00695C43">
        <w:rPr>
          <w:lang w:val="it-IT"/>
        </w:rPr>
        <w:br/>
        <w:t>Animo malè est, heu nocte opaca deuoror</w:t>
      </w:r>
      <w:r w:rsidRPr="00695C43">
        <w:rPr>
          <w:lang w:val="it-IT"/>
        </w:rPr>
        <w:br/>
        <w:t>[65] ACTVS. IIII. SCENA. IIII.</w:t>
      </w:r>
      <w:r w:rsidRPr="00695C43">
        <w:rPr>
          <w:lang w:val="it-IT"/>
        </w:rPr>
        <w:br/>
        <w:t>Scena. IIII.</w:t>
      </w:r>
      <w:r w:rsidRPr="00695C43">
        <w:rPr>
          <w:lang w:val="it-IT"/>
        </w:rPr>
        <w:br/>
        <w:t>Iambicum trimetrum.</w:t>
      </w:r>
      <w:r w:rsidRPr="00695C43">
        <w:rPr>
          <w:lang w:val="it-IT"/>
        </w:rPr>
        <w:br/>
        <w:t>ANNA. DIDO. BARCE.</w:t>
      </w:r>
      <w:r w:rsidRPr="00695C43">
        <w:rPr>
          <w:lang w:val="it-IT"/>
        </w:rPr>
        <w:br/>
        <w:t>(1400) QVid clamor ille, tantaque eiulatio?</w:t>
      </w:r>
      <w:r w:rsidRPr="00695C43">
        <w:rPr>
          <w:lang w:val="it-IT"/>
        </w:rPr>
        <w:br/>
        <w:t>Atat (malum) collapsa humi iacet soror.</w:t>
      </w:r>
      <w:r w:rsidRPr="00695C43">
        <w:rPr>
          <w:lang w:val="it-IT"/>
        </w:rPr>
        <w:br/>
        <w:t>Fuge. Barce, acetum perfer huc in vrnula,</w:t>
      </w:r>
      <w:r w:rsidRPr="00695C43">
        <w:rPr>
          <w:lang w:val="it-IT"/>
        </w:rPr>
        <w:br/>
        <w:t>Mero liquoribusque mistum lympidis:</w:t>
      </w:r>
      <w:r w:rsidRPr="00695C43">
        <w:rPr>
          <w:lang w:val="it-IT"/>
        </w:rPr>
        <w:br/>
        <w:t>Riganda erit, defecta viribus tacet.</w:t>
      </w:r>
      <w:r w:rsidRPr="00695C43">
        <w:rPr>
          <w:lang w:val="it-IT"/>
        </w:rPr>
        <w:br/>
        <w:t>(1405) O pars meae vitae altera, ò soror vnica,</w:t>
      </w:r>
      <w:r w:rsidRPr="00695C43">
        <w:rPr>
          <w:lang w:val="it-IT"/>
        </w:rPr>
        <w:br/>
        <w:t>Meis leuamen vnicum doloribus:</w:t>
      </w:r>
      <w:r w:rsidRPr="00695C43">
        <w:rPr>
          <w:lang w:val="it-IT"/>
        </w:rPr>
        <w:br/>
        <w:t>Cur tam imbecillo aduersa sustines animo,</w:t>
      </w:r>
      <w:r w:rsidRPr="00695C43">
        <w:rPr>
          <w:lang w:val="it-IT"/>
        </w:rPr>
        <w:br/>
        <w:t>Quae prospero redire fato nil prohibet?</w:t>
      </w:r>
      <w:r w:rsidRPr="00695C43">
        <w:rPr>
          <w:lang w:val="it-IT"/>
        </w:rPr>
        <w:br/>
        <w:t>Quid stulta teque meque in exitium trahis?</w:t>
      </w:r>
      <w:r w:rsidRPr="00695C43">
        <w:rPr>
          <w:lang w:val="it-IT"/>
        </w:rPr>
        <w:br/>
        <w:t>(1410) Quin me mihi tibique te reddis misera?</w:t>
      </w:r>
      <w:r w:rsidRPr="00695C43">
        <w:rPr>
          <w:lang w:val="it-IT"/>
        </w:rPr>
        <w:br/>
        <w:t>Recipe animum, res non stat extremo in loco.</w:t>
      </w:r>
      <w:r w:rsidRPr="00695C43">
        <w:rPr>
          <w:lang w:val="it-IT"/>
        </w:rPr>
        <w:br/>
        <w:t>Hinc hinc medelam, vulnus vnde habes, pete.</w:t>
      </w:r>
      <w:r w:rsidRPr="00695C43">
        <w:rPr>
          <w:lang w:val="it-IT"/>
        </w:rPr>
        <w:br/>
        <w:t>Tibi vna vulnus &amp; feret opem dextera.</w:t>
      </w:r>
      <w:r w:rsidRPr="00695C43">
        <w:rPr>
          <w:lang w:val="it-IT"/>
        </w:rPr>
        <w:br/>
        <w:t>DI. Quod blandiendo dulce nutriui, malo</w:t>
      </w:r>
      <w:r w:rsidRPr="00695C43">
        <w:rPr>
          <w:lang w:val="it-IT"/>
        </w:rPr>
        <w:br/>
        <w:t>(1415) Obluctor incassum, Phryges tota trepidi</w:t>
      </w:r>
      <w:r w:rsidRPr="00695C43">
        <w:rPr>
          <w:lang w:val="it-IT"/>
        </w:rPr>
        <w:br/>
        <w:t>Properant in acta, inuitat auras carbasus,</w:t>
      </w:r>
      <w:r w:rsidRPr="00695C43">
        <w:rPr>
          <w:lang w:val="it-IT"/>
        </w:rPr>
        <w:br/>
        <w:t>Nautaeque fixerunt coronas puppibus.</w:t>
      </w:r>
      <w:r w:rsidRPr="00695C43">
        <w:rPr>
          <w:lang w:val="it-IT"/>
        </w:rPr>
        <w:br/>
        <w:t>Iam nunc tenens ora amputabitur rates.</w:t>
      </w:r>
      <w:r w:rsidRPr="00695C43">
        <w:rPr>
          <w:lang w:val="it-IT"/>
        </w:rPr>
        <w:br/>
        <w:t>Te praeter vnam nulla spes restat mihi.</w:t>
      </w:r>
      <w:r w:rsidRPr="00695C43">
        <w:rPr>
          <w:lang w:val="it-IT"/>
        </w:rPr>
        <w:br/>
        <w:t>(1420) Ergo sororem extrema ope oro subleua.</w:t>
      </w:r>
      <w:r w:rsidRPr="00695C43">
        <w:rPr>
          <w:lang w:val="it-IT"/>
        </w:rPr>
        <w:br/>
        <w:t>Te maximè colebat ille perfidus,</w:t>
      </w:r>
      <w:r w:rsidRPr="00695C43">
        <w:rPr>
          <w:lang w:val="it-IT"/>
        </w:rPr>
        <w:br/>
        <w:t>Etiam ausus arcanos tibi committere</w:t>
      </w:r>
      <w:r w:rsidRPr="00695C43">
        <w:rPr>
          <w:lang w:val="it-IT"/>
        </w:rPr>
        <w:br/>
        <w:t>Sensus, viri opportuna fandi tempora</w:t>
      </w:r>
      <w:r w:rsidRPr="00695C43">
        <w:rPr>
          <w:lang w:val="it-IT"/>
        </w:rPr>
        <w:br/>
        <w:t>Aditusque molles, sola noras. I soror</w:t>
      </w:r>
      <w:r w:rsidRPr="00695C43">
        <w:rPr>
          <w:lang w:val="it-IT"/>
        </w:rPr>
        <w:br/>
        <w:t>(1425) Hostique supplicem superbo dexteram</w:t>
      </w:r>
      <w:r w:rsidRPr="00695C43">
        <w:rPr>
          <w:lang w:val="it-IT"/>
        </w:rPr>
        <w:br/>
        <w:t>Tende, auribusque grata verba nectito.</w:t>
      </w:r>
      <w:r w:rsidRPr="00695C43">
        <w:rPr>
          <w:lang w:val="it-IT"/>
        </w:rPr>
        <w:br/>
        <w:t>Non me Argolica gens Troicas excindere</w:t>
      </w:r>
      <w:r w:rsidRPr="00695C43">
        <w:rPr>
          <w:lang w:val="it-IT"/>
        </w:rPr>
        <w:br/>
        <w:t xml:space="preserve">E iij </w:t>
      </w:r>
      <w:r w:rsidRPr="00695C43">
        <w:rPr>
          <w:lang w:val="it-IT"/>
        </w:rPr>
        <w:br/>
        <w:t>[66] DIDO.</w:t>
      </w:r>
      <w:r w:rsidRPr="00695C43">
        <w:rPr>
          <w:lang w:val="it-IT"/>
        </w:rPr>
        <w:br/>
        <w:t>Cum gente opes iurans in Aulide asseclam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Habuit, nec à me classe subuentum Danais,</w:t>
      </w:r>
      <w:r w:rsidRPr="00695C43">
        <w:rPr>
          <w:lang w:val="it-IT"/>
        </w:rPr>
        <w:br/>
        <w:t>(1430) Nec patris Anchisae reuulsi sunt cineres,</w:t>
      </w:r>
      <w:r w:rsidRPr="00695C43">
        <w:rPr>
          <w:lang w:val="it-IT"/>
        </w:rPr>
        <w:br/>
        <w:t>Cur ad meas duram preces aurem obstruit?</w:t>
      </w:r>
      <w:r w:rsidRPr="00695C43">
        <w:rPr>
          <w:lang w:val="it-IT"/>
        </w:rPr>
        <w:br/>
      </w:r>
      <w:r w:rsidRPr="00695C43">
        <w:rPr>
          <w:lang w:val="en-US"/>
        </w:rPr>
        <w:t>Quò ruit? id extremum ferat amans muneris,</w:t>
      </w:r>
      <w:r w:rsidRPr="00695C43">
        <w:rPr>
          <w:lang w:val="en-US"/>
        </w:rPr>
        <w:br/>
        <w:t>Ventos secundos, &amp; fugam expectet facilem.</w:t>
      </w:r>
      <w:r w:rsidRPr="00695C43">
        <w:rPr>
          <w:lang w:val="en-US"/>
        </w:rPr>
        <w:br/>
        <w:t>Non iam precor mal</w:t>
      </w:r>
      <w:r w:rsidRPr="00695C43">
        <w:rPr>
          <w:rFonts w:cstheme="minorHAnsi"/>
          <w:lang w:val="en-US"/>
        </w:rPr>
        <w:t>è</w:t>
      </w:r>
      <w:r w:rsidRPr="00695C43">
        <w:rPr>
          <w:lang w:val="en-US"/>
        </w:rPr>
        <w:t xml:space="preserve"> pacta lecti foedera,</w:t>
      </w:r>
      <w:r w:rsidRPr="00695C43">
        <w:rPr>
          <w:lang w:val="en-US"/>
        </w:rPr>
        <w:br/>
        <w:t>(1435) Nec vt opulentis exuatur Hesperiae</w:t>
      </w:r>
      <w:r w:rsidRPr="00695C43">
        <w:rPr>
          <w:lang w:val="en-US"/>
        </w:rPr>
        <w:br/>
        <w:t>Regnis, petat terras sibi fato datas:</w:t>
      </w:r>
      <w:r w:rsidRPr="00695C43">
        <w:rPr>
          <w:lang w:val="en-US"/>
        </w:rPr>
        <w:br/>
        <w:t>Modò det meo angustum furori temporis</w:t>
      </w:r>
      <w:r w:rsidRPr="00695C43">
        <w:rPr>
          <w:lang w:val="en-US"/>
        </w:rPr>
        <w:br/>
        <w:t>Spatium, moramque, donec hac exercita</w:t>
      </w:r>
      <w:r w:rsidRPr="00695C43">
        <w:rPr>
          <w:lang w:val="en-US"/>
        </w:rPr>
        <w:br/>
        <w:t>Fortuna, ad hos reddar dolores callida.</w:t>
      </w:r>
      <w:r w:rsidRPr="00695C43">
        <w:rPr>
          <w:lang w:val="en-US"/>
        </w:rPr>
        <w:br/>
        <w:t>(1440) AN. Paulisper ergo animum labantem sustine.</w:t>
      </w:r>
      <w:r w:rsidRPr="00695C43">
        <w:rPr>
          <w:lang w:val="en-US"/>
        </w:rPr>
        <w:br/>
        <w:t>Meus labor erit aggredi fortem virum,</w:t>
      </w:r>
      <w:r w:rsidRPr="00695C43">
        <w:rPr>
          <w:lang w:val="en-US"/>
        </w:rPr>
        <w:br/>
        <w:t>Pectusque blanditus mouere ferreum.</w:t>
      </w:r>
      <w:r w:rsidRPr="00695C43">
        <w:rPr>
          <w:lang w:val="en-US"/>
        </w:rPr>
        <w:br/>
        <w:t>Illum tibi dicto reducam celerius.</w:t>
      </w:r>
      <w:r w:rsidRPr="00695C43">
        <w:rPr>
          <w:lang w:val="en-US"/>
        </w:rPr>
        <w:br/>
        <w:t>DI. Tu fida nutrix, his comes moeroribus,</w:t>
      </w:r>
      <w:r w:rsidRPr="00695C43">
        <w:rPr>
          <w:lang w:val="en-US"/>
        </w:rPr>
        <w:br/>
        <w:t>(1445) Hinc ad meum conclaue festina gradum,</w:t>
      </w:r>
      <w:r w:rsidRPr="00695C43">
        <w:rPr>
          <w:lang w:val="en-US"/>
        </w:rPr>
        <w:br/>
        <w:t>Et fixa quae laquearibus pendent thalamo</w:t>
      </w:r>
      <w:r w:rsidRPr="00695C43">
        <w:rPr>
          <w:lang w:val="en-US"/>
        </w:rPr>
        <w:br/>
        <w:t>Viri arma &amp; exuuias cruenta perfidi,</w:t>
      </w:r>
      <w:r w:rsidRPr="00695C43">
        <w:rPr>
          <w:lang w:val="en-US"/>
        </w:rPr>
        <w:br/>
        <w:t>Lectumque, quo perij, iugalem diripe,</w:t>
      </w:r>
      <w:r w:rsidRPr="00695C43">
        <w:rPr>
          <w:lang w:val="en-US"/>
        </w:rPr>
        <w:br/>
        <w:t>Et in Sichaei colloca sacellulo</w:t>
      </w:r>
      <w:r w:rsidRPr="00695C43">
        <w:rPr>
          <w:lang w:val="en-US"/>
        </w:rPr>
        <w:br/>
        <w:t>(1450) Tristes ad aras, &amp; fer vrceis merum,</w:t>
      </w:r>
      <w:r w:rsidRPr="00695C43">
        <w:rPr>
          <w:lang w:val="en-US"/>
        </w:rPr>
        <w:br/>
        <w:t>Ornenturarae: tristia facra molior.</w:t>
      </w:r>
      <w:r w:rsidRPr="00695C43">
        <w:rPr>
          <w:lang w:val="en-US"/>
        </w:rPr>
        <w:br/>
      </w:r>
      <w:r w:rsidRPr="00695C43">
        <w:rPr>
          <w:lang w:val="it-IT"/>
        </w:rPr>
        <w:t>Artes in Haemonias Cupido perpulit.</w:t>
      </w:r>
      <w:r w:rsidRPr="00695C43">
        <w:rPr>
          <w:lang w:val="it-IT"/>
        </w:rPr>
        <w:br/>
        <w:t>Stat experiri, fata quae voluant mihi.</w:t>
      </w:r>
      <w:r w:rsidRPr="00695C43">
        <w:rPr>
          <w:lang w:val="it-IT"/>
        </w:rPr>
        <w:br/>
        <w:t>BA. Curabo quae mandas Alumna sedulo.</w:t>
      </w:r>
      <w:r w:rsidRPr="00695C43">
        <w:rPr>
          <w:lang w:val="it-IT"/>
        </w:rPr>
        <w:br/>
      </w:r>
    </w:p>
    <w:p w14:paraId="1534A7D1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CHORVS.</w:t>
      </w:r>
      <w:r w:rsidRPr="00695C43">
        <w:rPr>
          <w:lang w:val="it-IT"/>
        </w:rPr>
        <w:br/>
        <w:t>(1455) Nulla tam diros pecus in furores</w:t>
      </w:r>
      <w:r w:rsidRPr="00695C43">
        <w:rPr>
          <w:lang w:val="it-IT"/>
        </w:rPr>
        <w:br/>
        <w:t>Vertitur, quàm cùm thalamis amore</w:t>
      </w:r>
      <w:r w:rsidRPr="00695C43">
        <w:rPr>
          <w:lang w:val="it-IT"/>
        </w:rPr>
        <w:br/>
        <w:t>lura polluto temerata coniunx</w:t>
      </w:r>
      <w:r w:rsidRPr="00695C43">
        <w:rPr>
          <w:lang w:val="it-IT"/>
        </w:rPr>
        <w:br/>
        <w:t xml:space="preserve">   Foemina sentit.</w:t>
      </w:r>
      <w:r w:rsidRPr="00695C43">
        <w:rPr>
          <w:lang w:val="it-IT"/>
        </w:rPr>
        <w:br/>
        <w:t>[67] ACTVS. V. SCENA.I.</w:t>
      </w:r>
      <w:r w:rsidRPr="00695C43">
        <w:rPr>
          <w:lang w:val="it-IT"/>
        </w:rPr>
        <w:br/>
        <w:t>Irritus matres Amor in cruento</w:t>
      </w:r>
      <w:r w:rsidRPr="00695C43">
        <w:rPr>
          <w:lang w:val="it-IT"/>
        </w:rPr>
        <w:br/>
        <w:t>(1460) Imbre natorum maculare palmas,</w:t>
      </w:r>
      <w:r w:rsidRPr="00695C43">
        <w:rPr>
          <w:lang w:val="it-IT"/>
        </w:rPr>
        <w:br/>
        <w:t>Et viros Orco magica litare</w:t>
      </w:r>
      <w:r w:rsidRPr="00695C43">
        <w:rPr>
          <w:lang w:val="it-IT"/>
        </w:rPr>
        <w:br/>
        <w:t xml:space="preserve">   Impulit arte.</w:t>
      </w:r>
      <w:r w:rsidRPr="00695C43">
        <w:rPr>
          <w:lang w:val="it-IT"/>
        </w:rPr>
        <w:br/>
        <w:t>Sic Gigantaeo madida cruore</w:t>
      </w:r>
      <w:r w:rsidRPr="00695C43">
        <w:rPr>
          <w:lang w:val="it-IT"/>
        </w:rPr>
        <w:br/>
        <w:t>Tectus Alcides perijt lacerna,</w:t>
      </w:r>
      <w:r w:rsidRPr="00695C43">
        <w:rPr>
          <w:lang w:val="it-IT"/>
        </w:rPr>
        <w:br/>
        <w:t>(1465) Sic onus ramos paritura Phyllis.</w:t>
      </w:r>
      <w:r w:rsidRPr="00695C43">
        <w:rPr>
          <w:lang w:val="it-IT"/>
        </w:rPr>
        <w:br/>
        <w:t xml:space="preserve">   Triste pependit.</w:t>
      </w:r>
      <w:r w:rsidRPr="00695C43">
        <w:rPr>
          <w:lang w:val="it-IT"/>
        </w:rPr>
        <w:br/>
        <w:t>Caecus, &amp; sanae est rationis expers,</w:t>
      </w:r>
      <w:r w:rsidRPr="00695C43">
        <w:rPr>
          <w:lang w:val="it-IT"/>
        </w:rPr>
        <w:br/>
        <w:t>Actus irarum stimulis Cupido,</w:t>
      </w:r>
      <w:r w:rsidRPr="00695C43">
        <w:rPr>
          <w:lang w:val="it-IT"/>
        </w:rPr>
        <w:br/>
        <w:t>Nil habet pensi, ruit in profundos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(1470)  Obuius enses.</w:t>
      </w:r>
      <w:r w:rsidRPr="00695C43">
        <w:rPr>
          <w:lang w:val="it-IT"/>
        </w:rPr>
        <w:br/>
      </w:r>
    </w:p>
    <w:p w14:paraId="2016B713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br/>
        <w:t>Actus. V. Scena .I.</w:t>
      </w:r>
      <w:r w:rsidRPr="00695C43">
        <w:rPr>
          <w:lang w:val="it-IT"/>
        </w:rPr>
        <w:br/>
        <w:t>Carmen iambicum trimetrum.</w:t>
      </w:r>
      <w:r w:rsidRPr="00695C43">
        <w:rPr>
          <w:lang w:val="it-IT"/>
        </w:rPr>
        <w:br/>
        <w:t>BARCE. DIDO.</w:t>
      </w:r>
      <w:r w:rsidRPr="00695C43">
        <w:rPr>
          <w:lang w:val="it-IT"/>
        </w:rPr>
        <w:br/>
        <w:t>PAuet animus mihi, pectus occupat tremor:</w:t>
      </w:r>
      <w:r w:rsidRPr="00695C43">
        <w:rPr>
          <w:lang w:val="it-IT"/>
        </w:rPr>
        <w:br/>
        <w:t>Extrema pernities àdest, quae Regiam</w:t>
      </w:r>
      <w:r w:rsidRPr="00695C43">
        <w:rPr>
          <w:lang w:val="it-IT"/>
        </w:rPr>
        <w:br/>
        <w:t>Demerget hanc moerore, perdet, opprimet.</w:t>
      </w:r>
      <w:r w:rsidRPr="00695C43">
        <w:rPr>
          <w:lang w:val="it-IT"/>
        </w:rPr>
        <w:br/>
        <w:t>Immane, quanto nutriatur fomite</w:t>
      </w:r>
      <w:r w:rsidRPr="00695C43">
        <w:rPr>
          <w:lang w:val="it-IT"/>
        </w:rPr>
        <w:br/>
        <w:t>(1475) Dolor, excitat se, vinique praeteritam nouat.</w:t>
      </w:r>
      <w:r w:rsidRPr="00695C43">
        <w:rPr>
          <w:lang w:val="it-IT"/>
        </w:rPr>
        <w:br/>
        <w:t>Olim furentem vidimus, dum vulnifico</w:t>
      </w:r>
      <w:r w:rsidRPr="00695C43">
        <w:rPr>
          <w:lang w:val="it-IT"/>
        </w:rPr>
        <w:br/>
        <w:t>Chalibe ad sacras Sichaeus aras obrutus,</w:t>
      </w:r>
      <w:r w:rsidRPr="00695C43">
        <w:rPr>
          <w:lang w:val="it-IT"/>
        </w:rPr>
        <w:br/>
        <w:t>In fata Pyginalionis odio concidit.</w:t>
      </w:r>
      <w:r w:rsidRPr="00695C43">
        <w:rPr>
          <w:lang w:val="it-IT"/>
        </w:rPr>
        <w:br/>
        <w:t>Tunc astra cum Diis vocans crudelia,</w:t>
      </w:r>
      <w:r w:rsidRPr="00695C43">
        <w:rPr>
          <w:lang w:val="it-IT"/>
        </w:rPr>
        <w:br/>
        <w:t>(1480) Magno veneni comparato pondere,</w:t>
      </w:r>
      <w:r w:rsidRPr="00695C43">
        <w:rPr>
          <w:lang w:val="it-IT"/>
        </w:rPr>
        <w:br/>
        <w:t>Magica struebat arte germano exitium,</w:t>
      </w:r>
      <w:r w:rsidRPr="00695C43">
        <w:rPr>
          <w:lang w:val="it-IT"/>
        </w:rPr>
        <w:br/>
        <w:t>Et perdidisset, ni coacta per mare</w:t>
      </w:r>
      <w:r w:rsidRPr="00695C43">
        <w:rPr>
          <w:lang w:val="it-IT"/>
        </w:rPr>
        <w:br/>
        <w:t>Pinu salutem repperisset Cypria.</w:t>
      </w:r>
      <w:r w:rsidRPr="00695C43">
        <w:rPr>
          <w:lang w:val="it-IT"/>
        </w:rPr>
        <w:br/>
        <w:t>[68] DIDO</w:t>
      </w:r>
      <w:r w:rsidRPr="00695C43">
        <w:rPr>
          <w:lang w:val="it-IT"/>
        </w:rPr>
        <w:br/>
        <w:t>Sed maius hoc incensa, maius apparat</w:t>
      </w:r>
      <w:r w:rsidRPr="00695C43">
        <w:rPr>
          <w:lang w:val="it-IT"/>
        </w:rPr>
        <w:br/>
        <w:t>(1485) Elisa monstrum: nanque templi vt limina</w:t>
      </w:r>
      <w:r w:rsidRPr="00695C43">
        <w:rPr>
          <w:lang w:val="it-IT"/>
        </w:rPr>
        <w:br/>
        <w:t>Superar</w:t>
      </w:r>
      <w:r w:rsidRPr="00695C43">
        <w:rPr>
          <w:rFonts w:cstheme="minorHAnsi"/>
          <w:lang w:val="it-IT"/>
        </w:rPr>
        <w:t>â</w:t>
      </w:r>
      <w:r w:rsidRPr="00695C43">
        <w:rPr>
          <w:lang w:val="it-IT"/>
        </w:rPr>
        <w:t>t, aris ecce, quas ornaueram,</w:t>
      </w:r>
      <w:r w:rsidRPr="00695C43">
        <w:rPr>
          <w:lang w:val="it-IT"/>
        </w:rPr>
        <w:br/>
        <w:t>Iniecit ensem, cum relictis exuuiis,</w:t>
      </w:r>
      <w:r w:rsidRPr="00695C43">
        <w:rPr>
          <w:lang w:val="it-IT"/>
        </w:rPr>
        <w:br/>
        <w:t>Locumque sertis occupauit floreis,</w:t>
      </w:r>
      <w:r w:rsidRPr="00695C43">
        <w:rPr>
          <w:lang w:val="it-IT"/>
        </w:rPr>
        <w:br/>
        <w:t>Circum ter Aeneae trahens altaria</w:t>
      </w:r>
      <w:r w:rsidRPr="00695C43">
        <w:rPr>
          <w:lang w:val="it-IT"/>
        </w:rPr>
        <w:br/>
        <w:t>(1490) Vlulabat effigiem, ore ter centum Deos,</w:t>
      </w:r>
      <w:r w:rsidRPr="00695C43">
        <w:rPr>
          <w:lang w:val="it-IT"/>
        </w:rPr>
        <w:br/>
        <w:t>Erebum, chaosque Hecatenque tergeminam tonans.</w:t>
      </w:r>
      <w:r w:rsidRPr="00695C43">
        <w:rPr>
          <w:lang w:val="it-IT"/>
        </w:rPr>
        <w:br/>
        <w:t>Laticesque Auerni frondibus fictos tremula</w:t>
      </w:r>
      <w:r w:rsidRPr="00695C43">
        <w:rPr>
          <w:lang w:val="it-IT"/>
        </w:rPr>
        <w:br/>
        <w:t>Cupressinis spargit, nigrique gramina</w:t>
      </w:r>
      <w:r w:rsidRPr="00695C43">
        <w:rPr>
          <w:lang w:val="it-IT"/>
        </w:rPr>
        <w:br/>
        <w:t>Cum lacte succi, falcibusque aheneis</w:t>
      </w:r>
      <w:r w:rsidRPr="00695C43">
        <w:rPr>
          <w:lang w:val="it-IT"/>
        </w:rPr>
        <w:br/>
        <w:t>(1495) Adiungit herbas nocte messas ad radios</w:t>
      </w:r>
      <w:r w:rsidRPr="00695C43">
        <w:rPr>
          <w:lang w:val="it-IT"/>
        </w:rPr>
        <w:br/>
        <w:t>Argenteae sera micantes Cynthiae:</w:t>
      </w:r>
      <w:r w:rsidRPr="00695C43">
        <w:rPr>
          <w:lang w:val="it-IT"/>
        </w:rPr>
        <w:br/>
        <w:t>Nec frons equo reuulsa nascenti deest,</w:t>
      </w:r>
      <w:r w:rsidRPr="00695C43">
        <w:rPr>
          <w:lang w:val="it-IT"/>
        </w:rPr>
        <w:br/>
        <w:t>Et quae referre est difficillimum omnia.</w:t>
      </w:r>
      <w:r w:rsidRPr="00695C43">
        <w:rPr>
          <w:lang w:val="it-IT"/>
        </w:rPr>
        <w:br/>
        <w:t>Dehinc mola redolente iuxta altaria</w:t>
      </w:r>
      <w:r w:rsidRPr="00695C43">
        <w:rPr>
          <w:lang w:val="it-IT"/>
        </w:rPr>
        <w:br/>
        <w:t>(1500) In veste discincta, alterum vinclo pedem</w:t>
      </w:r>
      <w:r w:rsidRPr="00695C43">
        <w:rPr>
          <w:lang w:val="it-IT"/>
        </w:rPr>
        <w:br/>
        <w:t>Exuta stat, tum si quod esset foedifragos</w:t>
      </w:r>
      <w:r w:rsidRPr="00695C43">
        <w:rPr>
          <w:lang w:val="it-IT"/>
        </w:rPr>
        <w:br/>
        <w:t>Curans amantes numen, in Phrygium caput</w:t>
      </w:r>
      <w:r w:rsidRPr="00695C43">
        <w:rPr>
          <w:lang w:val="it-IT"/>
        </w:rPr>
        <w:br/>
        <w:t>Iustum, suique memor precatur vulneris.</w:t>
      </w:r>
      <w:r w:rsidRPr="00695C43">
        <w:rPr>
          <w:lang w:val="it-IT"/>
        </w:rPr>
        <w:br/>
        <w:t>Tandem merum fundens supinata manu,</w:t>
      </w:r>
      <w:r w:rsidRPr="00695C43">
        <w:rPr>
          <w:lang w:val="it-IT"/>
        </w:rPr>
        <w:br/>
        <w:t>(1505) Rimatur intestina palpitantia.</w:t>
      </w:r>
      <w:r w:rsidRPr="00695C43">
        <w:rPr>
          <w:lang w:val="it-IT"/>
        </w:rPr>
        <w:br/>
        <w:t>Hîc triste portentum furentem terruit,</w:t>
      </w:r>
      <w:r w:rsidRPr="00695C43">
        <w:rPr>
          <w:lang w:val="it-IT"/>
        </w:rPr>
        <w:br/>
        <w:t>(Referens tremisco) in igne mutato latices</w:t>
      </w:r>
      <w:r w:rsidRPr="00695C43">
        <w:rPr>
          <w:lang w:val="it-IT"/>
        </w:rPr>
        <w:br/>
        <w:t>Fluxere Baccho redditi obscoenus cruor,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Et fleuit effigies Sichaei eburnea,</w:t>
      </w:r>
      <w:r w:rsidRPr="00695C43">
        <w:rPr>
          <w:lang w:val="it-IT"/>
        </w:rPr>
        <w:br/>
        <w:t>(1510) Terque ore clamans dixit, huc Elisa veni.</w:t>
      </w:r>
      <w:r w:rsidRPr="00695C43">
        <w:rPr>
          <w:lang w:val="it-IT"/>
        </w:rPr>
        <w:br/>
        <w:t>Ibi illitam tyrij veneno muricis</w:t>
      </w:r>
      <w:r w:rsidRPr="00695C43">
        <w:rPr>
          <w:lang w:val="it-IT"/>
        </w:rPr>
        <w:br/>
        <w:t>Pallam suo rumpebat à sinu mediam,</w:t>
      </w:r>
      <w:r w:rsidRPr="00695C43">
        <w:rPr>
          <w:lang w:val="it-IT"/>
        </w:rPr>
        <w:br/>
        <w:t>Plectens capillos vnguibusque genas lacerans,</w:t>
      </w:r>
      <w:r w:rsidRPr="00695C43">
        <w:rPr>
          <w:lang w:val="it-IT"/>
        </w:rPr>
        <w:br/>
        <w:t>Errabat vlulans, dira circum altaria,</w:t>
      </w:r>
      <w:r w:rsidRPr="00695C43">
        <w:rPr>
          <w:lang w:val="it-IT"/>
        </w:rPr>
        <w:br/>
        <w:t>(1515) Vt Bacchicis Mimallon exultat stimulis.</w:t>
      </w:r>
      <w:r w:rsidRPr="00695C43">
        <w:rPr>
          <w:lang w:val="it-IT"/>
        </w:rPr>
        <w:br/>
        <w:t>[69] ACTVS V. SCENA. II.</w:t>
      </w:r>
      <w:r w:rsidRPr="00695C43">
        <w:rPr>
          <w:lang w:val="it-IT"/>
        </w:rPr>
        <w:br/>
        <w:t>Ego non ferens spectaculum, exilij foras.</w:t>
      </w:r>
      <w:r w:rsidRPr="00695C43">
        <w:rPr>
          <w:lang w:val="it-IT"/>
        </w:rPr>
        <w:br/>
        <w:t>Necdum pauoris impetus deferbuit.</w:t>
      </w:r>
      <w:r w:rsidRPr="00695C43">
        <w:rPr>
          <w:lang w:val="it-IT"/>
        </w:rPr>
        <w:br/>
        <w:t>Eho intonat, fani vacillant limina.</w:t>
      </w:r>
      <w:r w:rsidRPr="00695C43">
        <w:rPr>
          <w:lang w:val="it-IT"/>
        </w:rPr>
        <w:br/>
        <w:t>DI. Sequor Sichaee quondam debita</w:t>
      </w:r>
      <w:r w:rsidRPr="00695C43">
        <w:rPr>
          <w:lang w:val="it-IT"/>
        </w:rPr>
        <w:br/>
        <w:t>(1520) Coniunx tibi, iamiam sequor, non est mora,</w:t>
      </w:r>
      <w:r w:rsidRPr="00695C43">
        <w:rPr>
          <w:lang w:val="it-IT"/>
        </w:rPr>
        <w:br/>
        <w:t>Exuta sum tamen (heu) pudore tardior.</w:t>
      </w:r>
      <w:r w:rsidRPr="00695C43">
        <w:rPr>
          <w:lang w:val="it-IT"/>
        </w:rPr>
        <w:br/>
        <w:t>BAR. Atat mihi strepitus ad aures aduolat.</w:t>
      </w:r>
      <w:r w:rsidRPr="00695C43">
        <w:rPr>
          <w:lang w:val="it-IT"/>
        </w:rPr>
        <w:br/>
        <w:t>Ipsa exilit humeros onusta stragulis,</w:t>
      </w:r>
      <w:r w:rsidRPr="00695C43">
        <w:rPr>
          <w:lang w:val="it-IT"/>
        </w:rPr>
        <w:br/>
        <w:t>Exaestuans en occupat totam pauor.</w:t>
      </w:r>
    </w:p>
    <w:p w14:paraId="227A0595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br/>
        <w:t>Scena. II.</w:t>
      </w:r>
      <w:r w:rsidRPr="00695C43">
        <w:rPr>
          <w:lang w:val="it-IT"/>
        </w:rPr>
        <w:br/>
        <w:t>lambicum trimetrum mistum anapaestico.</w:t>
      </w:r>
      <w:r w:rsidRPr="00695C43">
        <w:rPr>
          <w:lang w:val="it-IT"/>
        </w:rPr>
        <w:br/>
        <w:t>DIDO. BARCE.</w:t>
      </w:r>
      <w:r w:rsidRPr="00695C43">
        <w:rPr>
          <w:lang w:val="it-IT"/>
        </w:rPr>
        <w:br/>
        <w:t>(1525) PR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Iuppiter, quem lenta ducent supplicia [&lt;Iuppirer]</w:t>
      </w:r>
      <w:r w:rsidRPr="00695C43">
        <w:rPr>
          <w:lang w:val="it-IT"/>
        </w:rPr>
        <w:br/>
        <w:t>Tandem exitum? quin me trisulco fulmine</w:t>
      </w:r>
      <w:r w:rsidRPr="00695C43">
        <w:rPr>
          <w:lang w:val="it-IT"/>
        </w:rPr>
        <w:br/>
        <w:t>In antra opaca Tartari diuerberas?</w:t>
      </w:r>
      <w:r w:rsidRPr="00695C43">
        <w:rPr>
          <w:lang w:val="it-IT"/>
        </w:rPr>
        <w:br/>
        <w:t>Quin me mihi dolore cassam surripis?</w:t>
      </w:r>
      <w:r w:rsidRPr="00695C43">
        <w:rPr>
          <w:lang w:val="it-IT"/>
        </w:rPr>
        <w:br/>
        <w:t>O Diue Pluto, vera si Proserpinae</w:t>
      </w:r>
      <w:r w:rsidRPr="00695C43">
        <w:rPr>
          <w:lang w:val="it-IT"/>
        </w:rPr>
        <w:br/>
        <w:t>(1530) Fama est, amanti opem fer, &amp; Diras mihi</w:t>
      </w:r>
      <w:r w:rsidRPr="00695C43">
        <w:rPr>
          <w:lang w:val="it-IT"/>
        </w:rPr>
        <w:br/>
        <w:t>Immitte, rumpat Atropos mea vellera:</w:t>
      </w:r>
      <w:r w:rsidRPr="00695C43">
        <w:rPr>
          <w:lang w:val="it-IT"/>
        </w:rPr>
        <w:br/>
        <w:t>Sic sic medelam vulneri dabis meo.</w:t>
      </w:r>
      <w:r w:rsidRPr="00695C43">
        <w:rPr>
          <w:lang w:val="it-IT"/>
        </w:rPr>
        <w:br/>
        <w:t>Vel tu profundi magne dominator sali,</w:t>
      </w:r>
      <w:r w:rsidRPr="00695C43">
        <w:rPr>
          <w:lang w:val="it-IT"/>
        </w:rPr>
        <w:br/>
        <w:t>Effunde monstra, quae vorent Didus caput:</w:t>
      </w:r>
      <w:r w:rsidRPr="00695C43">
        <w:rPr>
          <w:lang w:val="it-IT"/>
        </w:rPr>
        <w:br/>
        <w:t>(1535) Lenimen hoc fuerit mihi dulcissimum.</w:t>
      </w:r>
      <w:r w:rsidRPr="00695C43">
        <w:rPr>
          <w:lang w:val="it-IT"/>
        </w:rPr>
        <w:br/>
        <w:t>Nusquam fides, nulla mouent diuos preces,</w:t>
      </w:r>
      <w:r w:rsidRPr="00695C43">
        <w:rPr>
          <w:lang w:val="it-IT"/>
        </w:rPr>
        <w:br/>
        <w:t>An triste adeò exortus Elisae temperat</w:t>
      </w:r>
      <w:r w:rsidRPr="00695C43">
        <w:rPr>
          <w:lang w:val="it-IT"/>
        </w:rPr>
        <w:br/>
        <w:t>Astrum, vt necem voto rogans non consequar?</w:t>
      </w:r>
      <w:r w:rsidRPr="00695C43">
        <w:rPr>
          <w:lang w:val="it-IT"/>
        </w:rPr>
        <w:br/>
        <w:t>Ergo hoc solum foecunda quo surgit Ceres,</w:t>
      </w:r>
      <w:r w:rsidRPr="00695C43">
        <w:rPr>
          <w:lang w:val="it-IT"/>
        </w:rPr>
        <w:br/>
        <w:t>(1540) Aurora dum radios recludet crastina,</w:t>
      </w:r>
      <w:r w:rsidRPr="00695C43">
        <w:rPr>
          <w:lang w:val="it-IT"/>
        </w:rPr>
        <w:br/>
        <w:t>Premam? ore dulces pestilente auras traham?</w:t>
      </w:r>
      <w:r w:rsidRPr="00695C43">
        <w:rPr>
          <w:lang w:val="it-IT"/>
        </w:rPr>
        <w:br/>
        <w:t>Ego flore Bacchi saturer? aut vllo fruar</w:t>
      </w:r>
      <w:r w:rsidRPr="00695C43">
        <w:rPr>
          <w:lang w:val="it-IT"/>
        </w:rPr>
        <w:br/>
        <w:t>Almae parentis munere? aut his auribus</w:t>
      </w:r>
      <w:r w:rsidRPr="00695C43">
        <w:rPr>
          <w:lang w:val="it-IT"/>
        </w:rPr>
        <w:br/>
        <w:t>[70] DIDO.</w:t>
      </w:r>
      <w:r w:rsidRPr="00695C43">
        <w:rPr>
          <w:lang w:val="it-IT"/>
        </w:rPr>
        <w:br/>
        <w:t>Mei nefandis audiam nomen viri,</w:t>
      </w:r>
      <w:r w:rsidRPr="00695C43">
        <w:rPr>
          <w:lang w:val="it-IT"/>
        </w:rPr>
        <w:br/>
        <w:t>(1545) Cuius fidem thalami, face illicita fruens,</w:t>
      </w:r>
      <w:r w:rsidRPr="00695C43">
        <w:rPr>
          <w:lang w:val="it-IT"/>
        </w:rPr>
        <w:br/>
        <w:t>Periura, contumax, proterua, adultera,</w:t>
      </w:r>
      <w:r w:rsidRPr="00695C43">
        <w:rPr>
          <w:lang w:val="it-IT"/>
        </w:rPr>
        <w:br/>
        <w:t>Petulans, salax, leuitate fraudaui mea?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Non sic. terendus limes est alius mihi,</w:t>
      </w:r>
      <w:r w:rsidRPr="00695C43">
        <w:rPr>
          <w:lang w:val="it-IT"/>
        </w:rPr>
        <w:br/>
        <w:t>Vis est paranda: fata ferro cesserint.</w:t>
      </w:r>
      <w:r w:rsidRPr="00695C43">
        <w:rPr>
          <w:lang w:val="it-IT"/>
        </w:rPr>
        <w:br/>
        <w:t>(1550) BA. Vix triste adeò oculi ferunt spectaculum,</w:t>
      </w:r>
      <w:r w:rsidRPr="00695C43">
        <w:rPr>
          <w:lang w:val="it-IT"/>
        </w:rPr>
        <w:br/>
        <w:t>Horresco adire, donec hoc aestu furit.</w:t>
      </w:r>
      <w:r w:rsidRPr="00695C43">
        <w:rPr>
          <w:lang w:val="it-IT"/>
        </w:rPr>
        <w:br/>
        <w:t>DI. O Phoebe lucis author, ò vitae dator,</w:t>
      </w:r>
      <w:r w:rsidRPr="00695C43">
        <w:rPr>
          <w:lang w:val="it-IT"/>
        </w:rPr>
        <w:br/>
        <w:t>Qui cuncta vectus aureis lustras equis,</w:t>
      </w:r>
      <w:r w:rsidRPr="00695C43">
        <w:rPr>
          <w:lang w:val="it-IT"/>
        </w:rPr>
        <w:br/>
        <w:t>Has sub tuos efferre vultus exuuias</w:t>
      </w:r>
      <w:r w:rsidRPr="00695C43">
        <w:rPr>
          <w:lang w:val="it-IT"/>
        </w:rPr>
        <w:br/>
        <w:t>(1555) Placuit, Phrygis monumenta detestabili</w:t>
      </w:r>
      <w:r w:rsidRPr="00695C43">
        <w:rPr>
          <w:lang w:val="it-IT"/>
        </w:rPr>
        <w:br/>
        <w:t>Crudelioris Atreo: nunc antequam</w:t>
      </w:r>
      <w:r w:rsidRPr="00695C43">
        <w:rPr>
          <w:lang w:val="it-IT"/>
        </w:rPr>
        <w:br/>
        <w:t>Nocturna ducat Hesperi fax lumina,</w:t>
      </w:r>
      <w:r w:rsidRPr="00695C43">
        <w:rPr>
          <w:lang w:val="it-IT"/>
        </w:rPr>
        <w:br/>
        <w:t>(Caeli aspicere conuexa taedet lucidi)</w:t>
      </w:r>
      <w:r w:rsidRPr="00695C43">
        <w:rPr>
          <w:lang w:val="it-IT"/>
        </w:rPr>
        <w:br/>
        <w:t>Auerte vultus, obrue tenebris diem:</w:t>
      </w:r>
      <w:r w:rsidRPr="00695C43">
        <w:rPr>
          <w:lang w:val="it-IT"/>
        </w:rPr>
        <w:br/>
        <w:t>(1560) Sic aedita montis ferar praeceps specula,</w:t>
      </w:r>
      <w:r w:rsidRPr="00695C43">
        <w:rPr>
          <w:lang w:val="it-IT"/>
        </w:rPr>
        <w:br/>
        <w:t>Vel inter irruam rapaces Tigrides,</w:t>
      </w:r>
      <w:r w:rsidRPr="00695C43">
        <w:rPr>
          <w:lang w:val="it-IT"/>
        </w:rPr>
        <w:br/>
        <w:t>Semel cruentis lancinauda bestiis:</w:t>
      </w:r>
      <w:r w:rsidRPr="00695C43">
        <w:rPr>
          <w:lang w:val="it-IT"/>
        </w:rPr>
        <w:br/>
        <w:t>Dabunt opaca audaciam timidae loca.</w:t>
      </w:r>
      <w:r w:rsidRPr="00695C43">
        <w:rPr>
          <w:lang w:val="it-IT"/>
        </w:rPr>
        <w:br/>
        <w:t>En non mouent ex orbita preces Deum.</w:t>
      </w:r>
      <w:r w:rsidRPr="00695C43">
        <w:rPr>
          <w:lang w:val="it-IT"/>
        </w:rPr>
        <w:br/>
        <w:t>(1565) Facili velim nolim ruina occumbere</w:t>
      </w:r>
      <w:r w:rsidRPr="00695C43">
        <w:rPr>
          <w:lang w:val="it-IT"/>
        </w:rPr>
        <w:br/>
        <w:t>Cogar, animamque extrahere molli cuspide.</w:t>
      </w:r>
      <w:r w:rsidRPr="00695C43">
        <w:rPr>
          <w:lang w:val="it-IT"/>
        </w:rPr>
        <w:br/>
        <w:t>O mi Sichaee, vbicunque poenarum arbiter</w:t>
      </w:r>
      <w:r w:rsidRPr="00695C43">
        <w:rPr>
          <w:lang w:val="it-IT"/>
        </w:rPr>
        <w:br/>
        <w:t>Astas mearum, non ego hoc foetum scelere</w:t>
      </w:r>
      <w:r w:rsidRPr="00695C43">
        <w:rPr>
          <w:lang w:val="it-IT"/>
        </w:rPr>
        <w:br/>
        <w:t>Cor expiari vlla satis poena arbitror</w:t>
      </w:r>
      <w:r w:rsidRPr="00695C43">
        <w:rPr>
          <w:lang w:val="it-IT"/>
        </w:rPr>
        <w:br/>
        <w:t>(1570) Nec tam leui contenta morte concidam,</w:t>
      </w:r>
      <w:r w:rsidRPr="00695C43">
        <w:rPr>
          <w:lang w:val="it-IT"/>
        </w:rPr>
        <w:br/>
        <w:t>Volui subire mille poenas horrida</w:t>
      </w:r>
      <w:r w:rsidRPr="00695C43">
        <w:rPr>
          <w:lang w:val="it-IT"/>
        </w:rPr>
        <w:br/>
        <w:t>Districta pinu, diuidua gemina trabe,</w:t>
      </w:r>
      <w:r w:rsidRPr="00695C43">
        <w:rPr>
          <w:lang w:val="it-IT"/>
        </w:rPr>
        <w:br/>
        <w:t>Voto reluctantur vocata numina.</w:t>
      </w:r>
      <w:r w:rsidRPr="00695C43">
        <w:rPr>
          <w:lang w:val="it-IT"/>
        </w:rPr>
        <w:br/>
        <w:t>Nunc nunc tibi poenas &amp; inferias dabo</w:t>
      </w:r>
      <w:r w:rsidRPr="00695C43">
        <w:rPr>
          <w:lang w:val="it-IT"/>
        </w:rPr>
        <w:br/>
        <w:t>(1575) Cruore fuso, debitum tandem accipe.</w:t>
      </w:r>
      <w:r w:rsidRPr="00695C43">
        <w:rPr>
          <w:lang w:val="it-IT"/>
        </w:rPr>
        <w:br/>
        <w:t>[71] ACTVS. V. SCENA.II.</w:t>
      </w:r>
      <w:r w:rsidRPr="00695C43">
        <w:rPr>
          <w:lang w:val="it-IT"/>
        </w:rPr>
        <w:br/>
        <w:t>BA. En prona humi prouoluitur, quin aggrediar.</w:t>
      </w:r>
      <w:r w:rsidRPr="00695C43">
        <w:rPr>
          <w:lang w:val="it-IT"/>
        </w:rPr>
        <w:br/>
        <w:t>Alumna, quid tantas rapis animo furias?</w:t>
      </w:r>
      <w:r w:rsidRPr="00695C43">
        <w:rPr>
          <w:lang w:val="it-IT"/>
        </w:rPr>
        <w:br/>
        <w:t>Quis te furore percitam instigat pauor?</w:t>
      </w:r>
      <w:r w:rsidRPr="00695C43">
        <w:rPr>
          <w:lang w:val="it-IT"/>
        </w:rPr>
        <w:br/>
      </w:r>
      <w:r w:rsidRPr="00695C43">
        <w:rPr>
          <w:lang w:val="en-US"/>
        </w:rPr>
        <w:t>(1580) Quid haec sibi eiulatio super exuuias,</w:t>
      </w:r>
      <w:r w:rsidRPr="00695C43">
        <w:rPr>
          <w:lang w:val="en-US"/>
        </w:rPr>
        <w:br/>
        <w:t>Planctusque proderunt super puluinulos?</w:t>
      </w:r>
      <w:r w:rsidRPr="00695C43">
        <w:rPr>
          <w:lang w:val="en-US"/>
        </w:rPr>
        <w:br/>
        <w:t>DI. Hi sunt meae lasciuiae, eheu conscij,</w:t>
      </w:r>
      <w:r w:rsidRPr="00695C43">
        <w:rPr>
          <w:lang w:val="en-US"/>
        </w:rPr>
        <w:br/>
        <w:t>In his pudor bono Sichaeo debitus</w:t>
      </w:r>
      <w:r w:rsidRPr="00695C43">
        <w:rPr>
          <w:lang w:val="en-US"/>
        </w:rPr>
        <w:br/>
        <w:t>Extinctus est, meritò his super animam dabo.</w:t>
      </w:r>
      <w:r w:rsidRPr="00695C43">
        <w:rPr>
          <w:lang w:val="en-US"/>
        </w:rPr>
        <w:br/>
      </w:r>
      <w:r w:rsidRPr="00695C43">
        <w:rPr>
          <w:lang w:val="it-IT"/>
        </w:rPr>
        <w:t>(1585) BA. O chara alumna, per capillos candidos</w:t>
      </w:r>
      <w:r w:rsidRPr="00695C43">
        <w:rPr>
          <w:lang w:val="it-IT"/>
        </w:rPr>
        <w:br/>
        <w:t>Supplex precor te, siste furibundum impetum.</w:t>
      </w:r>
      <w:r w:rsidRPr="00695C43">
        <w:rPr>
          <w:lang w:val="it-IT"/>
        </w:rPr>
        <w:br/>
      </w:r>
      <w:r w:rsidRPr="00695C43">
        <w:rPr>
          <w:lang w:val="en-US"/>
        </w:rPr>
        <w:t>DI. Lucem stat inuisam his manibus abrumpere.</w:t>
      </w:r>
      <w:r w:rsidRPr="00695C43">
        <w:rPr>
          <w:lang w:val="en-US"/>
        </w:rPr>
        <w:br/>
        <w:t>BA. Heu regius quàm respuit fraenos tumor.</w:t>
      </w:r>
      <w:r w:rsidRPr="00695C43">
        <w:rPr>
          <w:lang w:val="en-US"/>
        </w:rPr>
        <w:br/>
      </w:r>
      <w:r w:rsidRPr="00695C43">
        <w:rPr>
          <w:lang w:val="it-IT"/>
        </w:rPr>
        <w:t>Post fata quid speres boni? DI. Virum sequar.</w:t>
      </w:r>
      <w:r w:rsidRPr="00695C43">
        <w:rPr>
          <w:lang w:val="it-IT"/>
        </w:rPr>
        <w:br/>
        <w:t>(1590) BA. Aderit Phrygum dux. DI. Nempe Laomedontius.</w:t>
      </w:r>
      <w:r w:rsidRPr="00695C43">
        <w:rPr>
          <w:lang w:val="it-IT"/>
        </w:rPr>
        <w:br/>
        <w:t>BA. Donec soror recurrat, affectus doma.</w:t>
      </w:r>
      <w:r w:rsidRPr="00695C43">
        <w:rPr>
          <w:lang w:val="it-IT"/>
        </w:rPr>
        <w:br/>
        <w:t>DI. Recurrat? ecce tingit amne Sol equos: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Nihil impetrabit spes meae vitae vltima.</w:t>
      </w:r>
      <w:r w:rsidRPr="00695C43">
        <w:rPr>
          <w:lang w:val="it-IT"/>
        </w:rPr>
        <w:br/>
        <w:t>BA. Hem sentio, malè suspicatur ob moras.</w:t>
      </w:r>
      <w:r w:rsidRPr="00695C43">
        <w:rPr>
          <w:lang w:val="it-IT"/>
        </w:rPr>
        <w:br/>
        <w:t>(1595) Iam nunc tibi germanam alumna huc sistere</w:t>
      </w:r>
      <w:r w:rsidRPr="00695C43">
        <w:rPr>
          <w:lang w:val="it-IT"/>
        </w:rPr>
        <w:br/>
        <w:t>Properabo, cum ductore gentis Dardanae.</w:t>
      </w:r>
      <w:r w:rsidRPr="00695C43">
        <w:rPr>
          <w:lang w:val="it-IT"/>
        </w:rPr>
        <w:br/>
        <w:t>DI. Sic chara me nutrix in auras restitues.</w:t>
      </w:r>
      <w:r w:rsidRPr="00695C43">
        <w:rPr>
          <w:lang w:val="it-IT"/>
        </w:rPr>
        <w:br/>
        <w:t>I, prospera contende littus alite.</w:t>
      </w:r>
      <w:r w:rsidRPr="00695C43">
        <w:rPr>
          <w:lang w:val="it-IT"/>
        </w:rPr>
        <w:br/>
        <w:t>Nunc castitatis vindicem est tempus manum</w:t>
      </w:r>
      <w:r w:rsidRPr="00695C43">
        <w:rPr>
          <w:lang w:val="it-IT"/>
        </w:rPr>
        <w:br/>
        <w:t>(1600) Armare Dido, nullus est morae locus.</w:t>
      </w:r>
      <w:r w:rsidRPr="00695C43">
        <w:rPr>
          <w:lang w:val="it-IT"/>
        </w:rPr>
        <w:br/>
        <w:t>Nunc mente Taurum inhospitalem concipe.</w:t>
      </w:r>
      <w:r w:rsidRPr="00695C43">
        <w:rPr>
          <w:lang w:val="it-IT"/>
        </w:rPr>
        <w:br/>
        <w:t>Tandem aliquid aude sceleribus dignum tuis.</w:t>
      </w:r>
      <w:r w:rsidRPr="00695C43">
        <w:rPr>
          <w:lang w:val="it-IT"/>
        </w:rPr>
        <w:br/>
      </w:r>
      <w:r w:rsidRPr="00695C43">
        <w:rPr>
          <w:lang w:val="en-US"/>
        </w:rPr>
        <w:t>Quid segnis anime fluctuaris? quid stupes?</w:t>
      </w:r>
      <w:r w:rsidRPr="00695C43">
        <w:rPr>
          <w:lang w:val="en-US"/>
        </w:rPr>
        <w:br/>
        <w:t>Periere cuncta, ius, pudor, decus, pietas.</w:t>
      </w:r>
      <w:r w:rsidRPr="00695C43">
        <w:rPr>
          <w:lang w:val="en-US"/>
        </w:rPr>
        <w:br/>
        <w:t>(1605) Quò te reseruas? quid dolorem protrahis?</w:t>
      </w:r>
      <w:r w:rsidRPr="00695C43">
        <w:rPr>
          <w:lang w:val="en-US"/>
        </w:rPr>
        <w:br/>
        <w:t>Quin potius haec tormenta mucrone amputas?</w:t>
      </w:r>
      <w:r w:rsidRPr="00695C43">
        <w:rPr>
          <w:lang w:val="en-US"/>
        </w:rPr>
        <w:br/>
        <w:t>Da fraena, laxatis habenis efflue,</w:t>
      </w:r>
      <w:r w:rsidRPr="00695C43">
        <w:rPr>
          <w:lang w:val="en-US"/>
        </w:rPr>
        <w:br/>
        <w:t>Reclude ferrum, in intimas costas adige:</w:t>
      </w:r>
      <w:r w:rsidRPr="00695C43">
        <w:rPr>
          <w:lang w:val="en-US"/>
        </w:rPr>
        <w:br/>
        <w:t>[72] DIDO</w:t>
      </w:r>
      <w:r w:rsidRPr="00695C43">
        <w:rPr>
          <w:lang w:val="en-US"/>
        </w:rPr>
        <w:br/>
        <w:t>Effringe pectus, &amp; scelere cor pullulans</w:t>
      </w:r>
      <w:r w:rsidRPr="00695C43">
        <w:rPr>
          <w:lang w:val="en-US"/>
        </w:rPr>
        <w:br/>
        <w:t>(1610) Euelle: sic tuus Sichaeus occidit.</w:t>
      </w:r>
      <w:r w:rsidRPr="00695C43">
        <w:rPr>
          <w:lang w:val="en-US"/>
        </w:rPr>
        <w:br/>
        <w:t>O mors Cupidinei medela vulneris,</w:t>
      </w:r>
      <w:r w:rsidRPr="00695C43">
        <w:rPr>
          <w:lang w:val="en-US"/>
        </w:rPr>
        <w:br/>
        <w:t>O mors pudoris irriti primum decus,</w:t>
      </w:r>
      <w:r w:rsidRPr="00695C43">
        <w:rPr>
          <w:lang w:val="en-US"/>
        </w:rPr>
        <w:br/>
        <w:t>Expande placatos sinus, me sub tuas,</w:t>
      </w:r>
      <w:r w:rsidRPr="00695C43">
        <w:rPr>
          <w:lang w:val="en-US"/>
        </w:rPr>
        <w:br/>
        <w:t>Extrema tu salus es, alas accipe.</w:t>
      </w:r>
      <w:r w:rsidRPr="00695C43">
        <w:rPr>
          <w:lang w:val="en-US"/>
        </w:rPr>
        <w:br/>
        <w:t>(1615) O exuuiae dulces olim, dum fata dabant,</w:t>
      </w:r>
      <w:r w:rsidRPr="00695C43">
        <w:rPr>
          <w:lang w:val="en-US"/>
        </w:rPr>
        <w:br/>
        <w:t>Et tu nostris assuete lectule delitiis,</w:t>
      </w:r>
      <w:r w:rsidRPr="00695C43">
        <w:rPr>
          <w:lang w:val="en-US"/>
        </w:rPr>
        <w:br/>
        <w:t>Nunc accipite hanc animam, meque his soluite curis.</w:t>
      </w:r>
      <w:r w:rsidRPr="00695C43">
        <w:rPr>
          <w:lang w:val="en-US"/>
        </w:rPr>
        <w:br/>
        <w:t>Vixi, &amp; cursum, quem dura mihi Fortuna dedit,</w:t>
      </w:r>
      <w:r w:rsidRPr="00695C43">
        <w:rPr>
          <w:lang w:val="en-US"/>
        </w:rPr>
        <w:br/>
        <w:t>Exegi, &amp; nunc tristis sub terras magna mei</w:t>
      </w:r>
      <w:r w:rsidRPr="00695C43">
        <w:rPr>
          <w:lang w:val="en-US"/>
        </w:rPr>
        <w:br/>
        <w:t>(1620) Ibit imago, quas triste chaos, vmbraeque colunt.</w:t>
      </w:r>
      <w:r w:rsidRPr="00695C43">
        <w:rPr>
          <w:lang w:val="en-US"/>
        </w:rPr>
        <w:br/>
        <w:t>Altis inclusi praeclaram moenibus vrbem,</w:t>
      </w:r>
      <w:r w:rsidRPr="00695C43">
        <w:rPr>
          <w:lang w:val="en-US"/>
        </w:rPr>
        <w:br/>
        <w:t>Vidi vrbe meos Getula florentes Tyrios:</w:t>
      </w:r>
      <w:r w:rsidRPr="00695C43">
        <w:rPr>
          <w:lang w:val="en-US"/>
        </w:rPr>
        <w:br/>
        <w:t>Pro caede viri poenas soluit mihi Pygmalion.</w:t>
      </w:r>
      <w:r w:rsidRPr="00695C43">
        <w:rPr>
          <w:lang w:val="en-US"/>
        </w:rPr>
        <w:br/>
      </w:r>
      <w:r w:rsidRPr="00695C43">
        <w:rPr>
          <w:lang w:val="it-IT"/>
        </w:rPr>
        <w:t>Foelix, heuheu, nimium foelix, si Dardaniae</w:t>
      </w:r>
      <w:r w:rsidRPr="00695C43">
        <w:rPr>
          <w:lang w:val="it-IT"/>
        </w:rPr>
        <w:br/>
        <w:t>(1625) Punica tantùm nunquam intrassent littora classes.</w:t>
      </w:r>
      <w:r w:rsidRPr="00695C43">
        <w:rPr>
          <w:lang w:val="it-IT"/>
        </w:rPr>
        <w:br/>
        <w:t>Sed perfidi moriemur haud vltae scelus?</w:t>
      </w:r>
      <w:r w:rsidRPr="00695C43">
        <w:rPr>
          <w:lang w:val="it-IT"/>
        </w:rPr>
        <w:br/>
        <w:t>Moriamur: hinc discat quid eluso Venere</w:t>
      </w:r>
      <w:r w:rsidRPr="00695C43">
        <w:rPr>
          <w:lang w:val="it-IT"/>
        </w:rPr>
        <w:br/>
        <w:t>Praestare adultera teneatur coniugi.</w:t>
      </w:r>
      <w:r w:rsidRPr="00695C43">
        <w:rPr>
          <w:lang w:val="it-IT"/>
        </w:rPr>
        <w:br/>
        <w:t>Sic sic iuuat sub ima mergi tartara.</w:t>
      </w:r>
    </w:p>
    <w:p w14:paraId="3E34E904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br/>
        <w:t>Scena. III.</w:t>
      </w:r>
      <w:r w:rsidRPr="00695C43">
        <w:rPr>
          <w:lang w:val="it-IT"/>
        </w:rPr>
        <w:br/>
        <w:t>lambicum Trimetrum.</w:t>
      </w:r>
      <w:r w:rsidRPr="00695C43">
        <w:rPr>
          <w:lang w:val="it-IT"/>
        </w:rPr>
        <w:br/>
        <w:t>BARCE, ANNA, CHORVS Punicarum.</w:t>
      </w:r>
      <w:r w:rsidRPr="00695C43">
        <w:rPr>
          <w:lang w:val="it-IT"/>
        </w:rPr>
        <w:br/>
        <w:t>(1630) QVid fers alumna? effare, quo res est loco?</w:t>
      </w:r>
      <w:r w:rsidRPr="00695C43">
        <w:rPr>
          <w:lang w:val="it-IT"/>
        </w:rPr>
        <w:br/>
        <w:t>AN. Spes nulla superest posse leniri virum,</w:t>
      </w:r>
      <w:r w:rsidRPr="00695C43">
        <w:rPr>
          <w:lang w:val="it-IT"/>
        </w:rPr>
        <w:br/>
        <w:t>Inhospitales mente scopulos induit,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Nullis mouetur fletibus, nullas, quidem</w:t>
      </w:r>
      <w:r w:rsidRPr="00695C43">
        <w:rPr>
          <w:lang w:val="it-IT"/>
        </w:rPr>
        <w:br/>
        <w:t>Tractabili capit aure voces ferreus.</w:t>
      </w:r>
      <w:r w:rsidRPr="00695C43">
        <w:rPr>
          <w:lang w:val="it-IT"/>
        </w:rPr>
        <w:br/>
        <w:t>(1635) Voluuntur incassum aestuantes lachrymae,</w:t>
      </w:r>
      <w:r w:rsidRPr="00695C43">
        <w:rPr>
          <w:lang w:val="it-IT"/>
        </w:rPr>
        <w:br/>
        <w:t>Immota stat mens, ceu marinis obruta</w:t>
      </w:r>
      <w:r w:rsidRPr="00695C43">
        <w:rPr>
          <w:lang w:val="it-IT"/>
        </w:rPr>
        <w:br/>
        <w:t>[73] ACTVS. V. SCENA. III.</w:t>
      </w:r>
      <w:r w:rsidRPr="00695C43">
        <w:rPr>
          <w:lang w:val="it-IT"/>
        </w:rPr>
        <w:br/>
        <w:t>Rupes aquarum non vacillat molibus.</w:t>
      </w:r>
      <w:r w:rsidRPr="00695C43">
        <w:rPr>
          <w:lang w:val="it-IT"/>
        </w:rPr>
        <w:br/>
        <w:t>CH. O fata dira, ò Dij, deaeque, prò dolor,</w:t>
      </w:r>
      <w:r w:rsidRPr="00695C43">
        <w:rPr>
          <w:lang w:val="it-IT"/>
        </w:rPr>
        <w:br/>
        <w:t>Regina letho, heuheu, perempta sternitur.</w:t>
      </w:r>
      <w:r w:rsidRPr="00695C43">
        <w:rPr>
          <w:lang w:val="it-IT"/>
        </w:rPr>
        <w:br/>
      </w:r>
      <w:r w:rsidRPr="00695C43">
        <w:rPr>
          <w:lang w:val="en-US"/>
        </w:rPr>
        <w:t>(1640) AN. Quae vox (malum) lugubris aures impulit?</w:t>
      </w:r>
      <w:r w:rsidRPr="00695C43">
        <w:rPr>
          <w:lang w:val="en-US"/>
        </w:rPr>
        <w:br/>
        <w:t>CH. Tergo chalybs extat receptus pectore.</w:t>
      </w:r>
      <w:r w:rsidRPr="00695C43">
        <w:rPr>
          <w:lang w:val="en-US"/>
        </w:rPr>
        <w:br/>
      </w:r>
      <w:r w:rsidRPr="00695C43">
        <w:rPr>
          <w:lang w:val="it-IT"/>
        </w:rPr>
        <w:t>BA. Famulae vlulant, vltrò citroque brachia</w:t>
      </w:r>
      <w:r w:rsidRPr="00695C43">
        <w:rPr>
          <w:lang w:val="it-IT"/>
        </w:rPr>
        <w:br/>
        <w:t>Iactant. AN. Atat germana media voluitur.</w:t>
      </w:r>
      <w:r w:rsidRPr="00695C43">
        <w:rPr>
          <w:lang w:val="it-IT"/>
        </w:rPr>
        <w:br/>
        <w:t>CH. Eructat amnem vulnus ecce purpureum.</w:t>
      </w:r>
      <w:r w:rsidRPr="00695C43">
        <w:rPr>
          <w:lang w:val="it-IT"/>
        </w:rPr>
        <w:br/>
        <w:t>(1645) AN. Perij, sororem mors auara deuorat,</w:t>
      </w:r>
      <w:r w:rsidRPr="00695C43">
        <w:rPr>
          <w:lang w:val="it-IT"/>
        </w:rPr>
        <w:br/>
        <w:t>Lumen meum, decus, salutem, delitias:</w:t>
      </w:r>
      <w:r w:rsidRPr="00695C43">
        <w:rPr>
          <w:lang w:val="it-IT"/>
        </w:rPr>
        <w:br/>
        <w:t>Hoc illud o germana erat? sic fraude tua</w:t>
      </w:r>
      <w:r w:rsidRPr="00695C43">
        <w:rPr>
          <w:lang w:val="it-IT"/>
        </w:rPr>
        <w:br/>
        <w:t>Captam volebas me relictam viuere?</w:t>
      </w:r>
      <w:r w:rsidRPr="00695C43">
        <w:rPr>
          <w:lang w:val="it-IT"/>
        </w:rPr>
        <w:br/>
        <w:t>Hoc ista mihi parabat ablegatio?</w:t>
      </w:r>
      <w:r w:rsidRPr="00695C43">
        <w:rPr>
          <w:lang w:val="it-IT"/>
        </w:rPr>
        <w:br/>
        <w:t>(1650) Prorsum occidi, ò superi inferique assistite,</w:t>
      </w:r>
      <w:r w:rsidRPr="00695C43">
        <w:rPr>
          <w:lang w:val="it-IT"/>
        </w:rPr>
        <w:br/>
        <w:t>Sacco meam spoliate mentem terreo,</w:t>
      </w:r>
      <w:r w:rsidRPr="00695C43">
        <w:rPr>
          <w:lang w:val="it-IT"/>
        </w:rPr>
        <w:br/>
        <w:t>Libet insequi specus ad vsque taenarios.</w:t>
      </w:r>
      <w:r w:rsidRPr="00695C43">
        <w:rPr>
          <w:lang w:val="it-IT"/>
        </w:rPr>
        <w:br/>
        <w:t>BA. Desiste sic foedare malas vnguibus.</w:t>
      </w:r>
      <w:r w:rsidRPr="00695C43">
        <w:rPr>
          <w:lang w:val="it-IT"/>
        </w:rPr>
        <w:br/>
        <w:t xml:space="preserve">AN. Heu quid querar deserta primùm? nescio. </w:t>
      </w:r>
      <w:r w:rsidRPr="00695C43">
        <w:rPr>
          <w:lang w:val="it-IT"/>
        </w:rPr>
        <w:br/>
        <w:t>(1655) Comitemne spreuisti sororem funeris?</w:t>
      </w:r>
      <w:r w:rsidRPr="00695C43">
        <w:rPr>
          <w:lang w:val="it-IT"/>
        </w:rPr>
        <w:br/>
        <w:t>Me sub eadem fati vocasses foedera,</w:t>
      </w:r>
      <w:r w:rsidRPr="00695C43">
        <w:rPr>
          <w:lang w:val="it-IT"/>
        </w:rPr>
        <w:br/>
        <w:t>Idem dolor ferro tulisset tempore</w:t>
      </w:r>
      <w:r w:rsidRPr="00695C43">
        <w:rPr>
          <w:lang w:val="it-IT"/>
        </w:rPr>
        <w:br/>
        <w:t>Ambas eodem, nunc meis linguae phaleris</w:t>
      </w:r>
      <w:r w:rsidRPr="00695C43">
        <w:rPr>
          <w:lang w:val="it-IT"/>
        </w:rPr>
        <w:br/>
        <w:t>Te, prò nefas, huc impuli vesaniae, &amp;</w:t>
      </w:r>
      <w:r w:rsidRPr="00695C43">
        <w:rPr>
          <w:lang w:val="it-IT"/>
        </w:rPr>
        <w:br/>
        <w:t>(1660) Esse hospiti praedam coegi perfido.</w:t>
      </w:r>
      <w:r w:rsidRPr="00695C43">
        <w:rPr>
          <w:lang w:val="it-IT"/>
        </w:rPr>
        <w:br/>
      </w:r>
      <w:r w:rsidRPr="00695C43">
        <w:rPr>
          <w:lang w:val="en-US"/>
        </w:rPr>
        <w:t>CH. En halat extremum. AN. Legam ore, si super</w:t>
      </w:r>
      <w:r w:rsidRPr="00695C43">
        <w:rPr>
          <w:lang w:val="en-US"/>
        </w:rPr>
        <w:br/>
        <w:t>Quis erret, halitus, date vndas, abluam,</w:t>
      </w:r>
      <w:r w:rsidRPr="00695C43">
        <w:rPr>
          <w:lang w:val="en-US"/>
        </w:rPr>
        <w:br/>
        <w:t>Et vulnus exiccem cruentum linteo.</w:t>
      </w:r>
      <w:r w:rsidRPr="00695C43">
        <w:rPr>
          <w:lang w:val="en-US"/>
        </w:rPr>
        <w:br/>
        <w:t>Tales tuos germana vultus intuor?</w:t>
      </w:r>
      <w:r w:rsidRPr="00695C43">
        <w:rPr>
          <w:lang w:val="en-US"/>
        </w:rPr>
        <w:br/>
        <w:t>(1665) Talesque feci? te peremi, te soror</w:t>
      </w:r>
      <w:r w:rsidRPr="00695C43">
        <w:rPr>
          <w:lang w:val="en-US"/>
        </w:rPr>
        <w:br/>
        <w:t>Crudelis extinxi, patresque Sidonios,</w:t>
      </w:r>
      <w:r w:rsidRPr="00695C43">
        <w:rPr>
          <w:lang w:val="en-US"/>
        </w:rPr>
        <w:br/>
        <w:t>Vrbemque totam, congerite saxa in caput hoc</w:t>
      </w:r>
      <w:r w:rsidRPr="00695C43">
        <w:rPr>
          <w:lang w:val="en-US"/>
        </w:rPr>
        <w:br/>
        <w:t>Ciues nefastum, me sub vndas mergite,</w:t>
      </w:r>
      <w:r w:rsidRPr="00695C43">
        <w:rPr>
          <w:lang w:val="en-US"/>
        </w:rPr>
        <w:br/>
        <w:t>[74] DIDO</w:t>
      </w:r>
      <w:r w:rsidRPr="00695C43">
        <w:rPr>
          <w:lang w:val="en-US"/>
        </w:rPr>
        <w:br/>
        <w:t>Vel putidos in carceres abstrudite,</w:t>
      </w:r>
      <w:r w:rsidRPr="00695C43">
        <w:rPr>
          <w:lang w:val="en-US"/>
        </w:rPr>
        <w:br/>
        <w:t>(1670) Vitam siti fameque torta vt exigam.</w:t>
      </w:r>
      <w:r w:rsidRPr="00695C43">
        <w:rPr>
          <w:lang w:val="en-US"/>
        </w:rPr>
        <w:br/>
      </w:r>
      <w:r w:rsidRPr="00695C43">
        <w:rPr>
          <w:lang w:val="it-IT"/>
        </w:rPr>
        <w:t>Me pallidi fauces Auerni abscondite,</w:t>
      </w:r>
      <w:r w:rsidRPr="00695C43">
        <w:rPr>
          <w:lang w:val="it-IT"/>
        </w:rPr>
        <w:br/>
        <w:t>Rapite impiam, aeternis premite raptam malis.</w:t>
      </w:r>
      <w:r w:rsidRPr="00695C43">
        <w:rPr>
          <w:lang w:val="it-IT"/>
        </w:rPr>
        <w:br/>
        <w:t>Iamiam penuria, labore, pallidis</w:t>
      </w:r>
      <w:r w:rsidRPr="00695C43">
        <w:rPr>
          <w:lang w:val="it-IT"/>
        </w:rPr>
        <w:br/>
        <w:t>Morbis, metu, tristi senecta, vltricibus</w:t>
      </w:r>
      <w:r w:rsidRPr="00695C43">
        <w:rPr>
          <w:lang w:val="it-IT"/>
        </w:rPr>
        <w:br/>
        <w:t>(1675) Curis, fame, pigro sopore, lurido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Letho, siti, gemino duello, squalidis</w:t>
      </w:r>
      <w:r w:rsidRPr="00695C43">
        <w:rPr>
          <w:lang w:val="it-IT"/>
        </w:rPr>
        <w:br/>
        <w:t>Serpentibus, myriade nigrarum canum,</w:t>
      </w:r>
      <w:r w:rsidRPr="00695C43">
        <w:rPr>
          <w:lang w:val="it-IT"/>
        </w:rPr>
        <w:br/>
        <w:t>Et omnibus foeta malis condar plaga.</w:t>
      </w:r>
      <w:r w:rsidRPr="00695C43">
        <w:rPr>
          <w:lang w:val="it-IT"/>
        </w:rPr>
        <w:br/>
        <w:t>Sequar sororem: pande Dis Erebi sinum.</w:t>
      </w:r>
      <w:r w:rsidRPr="00695C43">
        <w:rPr>
          <w:lang w:val="it-IT"/>
        </w:rPr>
        <w:br/>
        <w:t>(1680) CH. Regina, voces mitte cum planctu querulas:</w:t>
      </w:r>
      <w:r w:rsidRPr="00695C43">
        <w:rPr>
          <w:lang w:val="it-IT"/>
        </w:rPr>
        <w:br/>
        <w:t>Non his tibi rediuiua fiet lachrymis.</w:t>
      </w:r>
      <w:r w:rsidRPr="00695C43">
        <w:rPr>
          <w:lang w:val="it-IT"/>
        </w:rPr>
        <w:br/>
        <w:t>Nulla cuique mobilis prece it dies:</w:t>
      </w:r>
      <w:r w:rsidRPr="00695C43">
        <w:rPr>
          <w:lang w:val="it-IT"/>
        </w:rPr>
        <w:br/>
        <w:t>Certo fluunt immota fata pondere:</w:t>
      </w:r>
      <w:r w:rsidRPr="00695C43">
        <w:rPr>
          <w:lang w:val="it-IT"/>
        </w:rPr>
        <w:br/>
        <w:t>Seruat sui decreta Clotho staminis:</w:t>
      </w:r>
      <w:r w:rsidRPr="00695C43">
        <w:rPr>
          <w:lang w:val="it-IT"/>
        </w:rPr>
        <w:br/>
        <w:t>(1685) Quicquid genus mortale patimur, à superist</w:t>
      </w:r>
      <w:r w:rsidRPr="00695C43">
        <w:rPr>
          <w:lang w:val="it-IT"/>
        </w:rPr>
        <w:br/>
        <w:t>Descendit. indultum querelis est satis.</w:t>
      </w:r>
      <w:r w:rsidRPr="00695C43">
        <w:rPr>
          <w:lang w:val="it-IT"/>
        </w:rPr>
        <w:br/>
        <w:t>Nunc iusta tempus admonet persoluere.</w:t>
      </w:r>
      <w:r w:rsidRPr="00695C43">
        <w:rPr>
          <w:lang w:val="it-IT"/>
        </w:rPr>
        <w:br/>
        <w:t>AN. Ite ergo, taedas ilicemque findite,</w:t>
      </w:r>
      <w:r w:rsidRPr="00695C43">
        <w:rPr>
          <w:lang w:val="it-IT"/>
        </w:rPr>
        <w:br/>
        <w:t>Educite pyram, flamina ad auras subuolet.</w:t>
      </w:r>
      <w:r w:rsidRPr="00695C43">
        <w:rPr>
          <w:lang w:val="it-IT"/>
        </w:rPr>
        <w:br/>
        <w:t>(1690) Ego ossa chara argentea plorans legam</w:t>
      </w:r>
      <w:r w:rsidRPr="00695C43">
        <w:rPr>
          <w:lang w:val="it-IT"/>
        </w:rPr>
        <w:br/>
        <w:t>In vrnula, placidoque condam sub tumulo,</w:t>
      </w:r>
      <w:r w:rsidRPr="00695C43">
        <w:rPr>
          <w:lang w:val="it-IT"/>
        </w:rPr>
        <w:br/>
        <w:t>Tranquilliore vt molliter sinu cubent.</w:t>
      </w:r>
      <w:r w:rsidRPr="00695C43">
        <w:rPr>
          <w:lang w:val="it-IT"/>
        </w:rPr>
        <w:br/>
      </w:r>
      <w:r w:rsidRPr="00695C43">
        <w:rPr>
          <w:lang w:val="en-US"/>
        </w:rPr>
        <w:t>At pallidae curae, fames, sitis, dolor,</w:t>
      </w:r>
      <w:r w:rsidRPr="00695C43">
        <w:rPr>
          <w:lang w:val="en-US"/>
        </w:rPr>
        <w:br/>
        <w:t>Inauspicate Genie, morborum tremor.</w:t>
      </w:r>
      <w:r w:rsidRPr="00695C43">
        <w:rPr>
          <w:lang w:val="en-US"/>
        </w:rPr>
        <w:br/>
        <w:t>(1695) Macies, auara pestis, exilium, fuga,</w:t>
      </w:r>
      <w:r w:rsidRPr="00695C43">
        <w:rPr>
          <w:lang w:val="en-US"/>
        </w:rPr>
        <w:br/>
        <w:t>Mecum ite, vobis vtar aeternum ducibus.</w:t>
      </w:r>
      <w:r w:rsidRPr="00695C43">
        <w:rPr>
          <w:lang w:val="en-US"/>
        </w:rPr>
        <w:br/>
      </w:r>
      <w:r w:rsidRPr="00695C43">
        <w:rPr>
          <w:lang w:val="it-IT"/>
        </w:rPr>
        <w:t>FINIS.</w:t>
      </w:r>
      <w:r w:rsidRPr="00695C43">
        <w:rPr>
          <w:lang w:val="it-IT"/>
        </w:rPr>
        <w:br/>
        <w:t>[75]</w:t>
      </w:r>
    </w:p>
    <w:p w14:paraId="0EDC07A9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EPICEDION ILLVSTRISSIMI DOMINI D. Guilielmi Patris, Comitis Nassauiae. &amp;c. Ad Illustriss. Heroem ac Dominum D. Guilielmum filium, Auraicę Principem. &amp;c.</w:t>
      </w:r>
      <w:r w:rsidRPr="00695C43">
        <w:rPr>
          <w:lang w:val="it-IT"/>
        </w:rPr>
        <w:br/>
        <w:t>Authore Aulo Geraldo Dalantho Heusdano.</w:t>
      </w:r>
      <w:r w:rsidRPr="00695C43">
        <w:rPr>
          <w:lang w:val="it-IT"/>
        </w:rPr>
        <w:br/>
      </w:r>
    </w:p>
    <w:p w14:paraId="2A1EA3A1" w14:textId="77777777" w:rsidR="00550607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LVctificos cantus, &amp; lamentabile carmen,</w:t>
      </w:r>
      <w:r w:rsidRPr="00695C43">
        <w:rPr>
          <w:lang w:val="it-IT"/>
        </w:rPr>
        <w:br/>
        <w:t>Quae colis Ansancti tristem sub vallibus Orcum,</w:t>
      </w:r>
      <w:r w:rsidRPr="00695C43">
        <w:rPr>
          <w:lang w:val="it-IT"/>
        </w:rPr>
        <w:br/>
        <w:t>Suffice Diua mihi cythara, per cuiue hiulco</w:t>
      </w:r>
      <w:r>
        <w:rPr>
          <w:rStyle w:val="FootnoteReference"/>
        </w:rPr>
        <w:footnoteReference w:id="12"/>
      </w:r>
      <w:r w:rsidRPr="00695C43">
        <w:rPr>
          <w:lang w:val="it-IT"/>
        </w:rPr>
        <w:br/>
        <w:t>Concentu pecten chordas cupressinus erret.</w:t>
      </w:r>
      <w:r w:rsidRPr="00695C43">
        <w:rPr>
          <w:lang w:val="it-IT"/>
        </w:rPr>
        <w:br/>
        <w:t>(5) Sentio funestas hederis irrepere taxos.</w:t>
      </w:r>
      <w:r w:rsidRPr="00695C43">
        <w:rPr>
          <w:lang w:val="it-IT"/>
        </w:rPr>
        <w:br/>
        <w:t>Eia agè Diua veni, neque enim nunc more canendum</w:t>
      </w:r>
      <w:r w:rsidRPr="00695C43">
        <w:rPr>
          <w:lang w:val="it-IT"/>
        </w:rPr>
        <w:br/>
        <w:t>Assueto, nec Cyrrha placet, nec dia Caballi</w:t>
      </w:r>
      <w:r w:rsidRPr="00695C43">
        <w:rPr>
          <w:lang w:val="it-IT"/>
        </w:rPr>
        <w:br/>
        <w:t>Vnda, nec Aonij fontes, nec Phocidos amnes.</w:t>
      </w:r>
      <w:r w:rsidRPr="00695C43">
        <w:rPr>
          <w:lang w:val="it-IT"/>
        </w:rPr>
        <w:br/>
        <w:t>Ista iuuent alios, quorum fera bella, virique,</w:t>
      </w:r>
      <w:r w:rsidRPr="00695C43">
        <w:rPr>
          <w:lang w:val="it-IT"/>
        </w:rPr>
        <w:br/>
        <w:t>(10) Aut mensae, aut teneri versu cantantur amores.</w:t>
      </w:r>
      <w:r w:rsidRPr="00695C43">
        <w:rPr>
          <w:lang w:val="it-IT"/>
        </w:rPr>
        <w:br/>
        <w:t>Dux mihi bellipotens Guilielmus ad aurea fato</w:t>
      </w:r>
      <w:r w:rsidRPr="00695C43">
        <w:rPr>
          <w:lang w:val="it-IT"/>
        </w:rPr>
        <w:br/>
        <w:t>Sydera, Nassauiae columen &amp; gloria gentis,</w:t>
      </w:r>
      <w:r w:rsidRPr="00695C43">
        <w:rPr>
          <w:lang w:val="it-IT"/>
        </w:rPr>
        <w:br/>
        <w:t>Raptus, carmen erit: cuius venerabile nomen,</w:t>
      </w:r>
      <w:r w:rsidRPr="00695C43">
        <w:rPr>
          <w:lang w:val="it-IT"/>
        </w:rPr>
        <w:br/>
        <w:t>Famaque perpetuum surgens reuirescet in aeuum,</w:t>
      </w:r>
      <w:r w:rsidRPr="00695C43">
        <w:rPr>
          <w:lang w:val="it-IT"/>
        </w:rPr>
        <w:br/>
        <w:t>(15) Nec delere virum poterit cariosa vetustas: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Tantus erat, tanque acer erat,tam fortibus actis</w:t>
      </w:r>
      <w:r w:rsidRPr="00695C43">
        <w:rPr>
          <w:lang w:val="it-IT"/>
        </w:rPr>
        <w:br/>
        <w:t>Nunquam lapsuros peperit sibi viuus honores.</w:t>
      </w:r>
      <w:r w:rsidRPr="00695C43">
        <w:rPr>
          <w:lang w:val="it-IT"/>
        </w:rPr>
        <w:br/>
        <w:t>Illius erg</w:t>
      </w:r>
      <w:r w:rsidRPr="00695C43">
        <w:rPr>
          <w:rFonts w:cstheme="minorHAnsi"/>
          <w:lang w:val="it-IT"/>
        </w:rPr>
        <w:t>ò</w:t>
      </w:r>
      <w:r w:rsidRPr="00695C43">
        <w:rPr>
          <w:lang w:val="it-IT"/>
        </w:rPr>
        <w:t>, licet nullùm decus addere famae</w:t>
      </w:r>
      <w:r w:rsidRPr="00695C43">
        <w:rPr>
          <w:lang w:val="it-IT"/>
        </w:rPr>
        <w:br/>
        <w:t>Nostra Thalia queat, tamen hac est dulcè morari</w:t>
      </w:r>
      <w:r w:rsidRPr="00695C43">
        <w:rPr>
          <w:lang w:val="it-IT"/>
        </w:rPr>
        <w:br/>
        <w:t>(20) Parte, quibus stimulos Heroum facta suburgent.</w:t>
      </w:r>
      <w:r w:rsidRPr="00695C43">
        <w:rPr>
          <w:lang w:val="it-IT"/>
        </w:rPr>
        <w:br/>
        <w:t>Si chelyn Odryfiam in pigrum deduxit Auernum</w:t>
      </w:r>
      <w:r w:rsidRPr="00695C43">
        <w:rPr>
          <w:lang w:val="it-IT"/>
        </w:rPr>
        <w:br/>
        <w:t>Eripienda auido Plutoni coniugis vmbra:</w:t>
      </w:r>
      <w:r w:rsidRPr="00695C43">
        <w:rPr>
          <w:lang w:val="it-IT"/>
        </w:rPr>
        <w:br/>
        <w:t>[76] EPICEDION</w:t>
      </w:r>
      <w:r w:rsidRPr="00695C43">
        <w:rPr>
          <w:lang w:val="it-IT"/>
        </w:rPr>
        <w:br/>
        <w:t>Quis me Pieriis vetet indulgere Camoenis,</w:t>
      </w:r>
      <w:r w:rsidRPr="00695C43">
        <w:rPr>
          <w:lang w:val="it-IT"/>
        </w:rPr>
        <w:br/>
        <w:t>Dum tanti extremam Herois deploro ruinam?</w:t>
      </w:r>
      <w:r w:rsidRPr="00695C43">
        <w:rPr>
          <w:lang w:val="it-IT"/>
        </w:rPr>
        <w:br/>
        <w:t>(25) Non ego Parcarum leges inuertere conor,</w:t>
      </w:r>
      <w:r w:rsidRPr="00695C43">
        <w:rPr>
          <w:lang w:val="it-IT"/>
        </w:rPr>
        <w:br/>
        <w:t>Nec bellum cum Dite gero, sed numine claram</w:t>
      </w:r>
      <w:r w:rsidRPr="00695C43">
        <w:rPr>
          <w:lang w:val="it-IT"/>
        </w:rPr>
        <w:br/>
        <w:t>Canto animam dextro ad sublimia sydera raptam.</w:t>
      </w:r>
      <w:r w:rsidRPr="00695C43">
        <w:rPr>
          <w:lang w:val="it-IT"/>
        </w:rPr>
        <w:br/>
        <w:t>Tu mihi seu Belgas inter clarissime Princeps</w:t>
      </w:r>
      <w:r w:rsidRPr="00695C43">
        <w:rPr>
          <w:lang w:val="it-IT"/>
        </w:rPr>
        <w:br/>
        <w:t>(In quibus Hesperius rerum commisit habenas</w:t>
      </w:r>
      <w:r w:rsidRPr="00695C43">
        <w:rPr>
          <w:lang w:val="it-IT"/>
        </w:rPr>
        <w:br/>
        <w:t>(30) Rex &amp; Teutonici tibi munia tradidit orbis)</w:t>
      </w:r>
      <w:r w:rsidRPr="00695C43">
        <w:rPr>
          <w:lang w:val="it-IT"/>
        </w:rPr>
        <w:br/>
        <w:t>Ore rogas leges, &amp; das mandata verendo,</w:t>
      </w:r>
      <w:r w:rsidRPr="00695C43">
        <w:rPr>
          <w:lang w:val="it-IT"/>
        </w:rPr>
        <w:br/>
        <w:t>Siue tui officij te Curia sentit egena,</w:t>
      </w:r>
      <w:r w:rsidRPr="00695C43">
        <w:rPr>
          <w:lang w:val="it-IT"/>
        </w:rPr>
        <w:br/>
        <w:t>Huc ades, &amp; vacuam mentem paulisper ab illa</w:t>
      </w:r>
      <w:r w:rsidRPr="00695C43">
        <w:rPr>
          <w:lang w:val="it-IT"/>
        </w:rPr>
        <w:br/>
        <w:t>Rerum mole tenens, imple mea numine plectra:</w:t>
      </w:r>
      <w:r w:rsidRPr="00695C43">
        <w:rPr>
          <w:lang w:val="it-IT"/>
        </w:rPr>
        <w:br/>
        <w:t>(35) Dum tibi cum Genio mores depingo parentis,</w:t>
      </w:r>
      <w:r w:rsidRPr="00695C43">
        <w:rPr>
          <w:lang w:val="it-IT"/>
        </w:rPr>
        <w:br/>
        <w:t>Quantaque ab illius manarint funere damna:</w:t>
      </w:r>
      <w:r w:rsidRPr="00695C43">
        <w:rPr>
          <w:lang w:val="it-IT"/>
        </w:rPr>
        <w:br/>
        <w:t>Cuius inexpleto sequeris vestigia nisu,</w:t>
      </w:r>
      <w:r w:rsidRPr="00695C43">
        <w:rPr>
          <w:lang w:val="it-IT"/>
        </w:rPr>
        <w:br/>
        <w:t>Sic, vt fama, animo, pietate, &amp; moribus aeques:</w:t>
      </w:r>
      <w:r w:rsidRPr="00695C43">
        <w:rPr>
          <w:lang w:val="it-IT"/>
        </w:rPr>
        <w:br/>
        <w:t>Cuius vt excelsum nomen, sic exprimis ora,</w:t>
      </w:r>
      <w:r w:rsidRPr="00695C43">
        <w:rPr>
          <w:lang w:val="it-IT"/>
        </w:rPr>
        <w:br/>
        <w:t>(40) Laudatamque refers, ceu viuo in marmore, formam.</w:t>
      </w:r>
      <w:r w:rsidRPr="00695C43">
        <w:rPr>
          <w:lang w:val="it-IT"/>
        </w:rPr>
        <w:br/>
        <w:t>Nec solùm luctus, verùm &amp; solamina tanti</w:t>
      </w:r>
      <w:r w:rsidRPr="00695C43">
        <w:rPr>
          <w:lang w:val="it-IT"/>
        </w:rPr>
        <w:br/>
        <w:t>Carmina nostra dabunt &amp; lenimenta doloris,</w:t>
      </w:r>
      <w:r w:rsidRPr="00695C43">
        <w:rPr>
          <w:lang w:val="it-IT"/>
        </w:rPr>
        <w:br/>
        <w:t>Quanquam tu planctus lamentaque tristia malis.</w:t>
      </w:r>
      <w:r w:rsidRPr="00695C43">
        <w:rPr>
          <w:lang w:val="it-IT"/>
        </w:rPr>
        <w:br/>
        <w:t>Noui quàm diro vellaris pectora morsu,</w:t>
      </w:r>
      <w:r w:rsidRPr="00695C43">
        <w:rPr>
          <w:lang w:val="it-IT"/>
        </w:rPr>
        <w:br/>
        <w:t>(45) Quantaque inuidia superos, &amp; tartara pulses,</w:t>
      </w:r>
      <w:r w:rsidRPr="00695C43">
        <w:rPr>
          <w:lang w:val="it-IT"/>
        </w:rPr>
        <w:br/>
        <w:t>Qui tibi crudeles charum eripuere parentem.</w:t>
      </w:r>
      <w:r w:rsidRPr="00695C43">
        <w:rPr>
          <w:lang w:val="it-IT"/>
        </w:rPr>
        <w:br/>
      </w:r>
      <w:r w:rsidRPr="00695C43">
        <w:rPr>
          <w:lang w:val="en-US"/>
        </w:rPr>
        <w:t>Sed modus est lachrymis, nec te lugere seuerus</w:t>
      </w:r>
      <w:r w:rsidRPr="00695C43">
        <w:rPr>
          <w:lang w:val="en-US"/>
        </w:rPr>
        <w:br/>
        <w:t>Arceo, sed non est vulnus sub corde fouendum.</w:t>
      </w:r>
      <w:r w:rsidRPr="00695C43">
        <w:rPr>
          <w:lang w:val="en-US"/>
        </w:rPr>
        <w:br/>
      </w:r>
      <w:r w:rsidRPr="00695C43">
        <w:rPr>
          <w:lang w:val="it-IT"/>
        </w:rPr>
        <w:t>Ergo agè da gemitus modicos, cobibeque dolorem,</w:t>
      </w:r>
      <w:r w:rsidRPr="00695C43">
        <w:rPr>
          <w:lang w:val="it-IT"/>
        </w:rPr>
        <w:br/>
        <w:t>(50) Et tecum Vates Heliconia turba fleamus.</w:t>
      </w:r>
      <w:r w:rsidRPr="00695C43">
        <w:rPr>
          <w:lang w:val="it-IT"/>
        </w:rPr>
        <w:br/>
        <w:t>Vnde prius coepti deducam carminis orsa?</w:t>
      </w:r>
      <w:r w:rsidRPr="00695C43">
        <w:rPr>
          <w:lang w:val="it-IT"/>
        </w:rPr>
        <w:br/>
        <w:t>Ingenij dotes, animique in membra vigentis</w:t>
      </w:r>
      <w:r w:rsidRPr="00695C43">
        <w:rPr>
          <w:lang w:val="it-IT"/>
        </w:rPr>
        <w:br/>
        <w:t>Imperiumne canam, &amp; verae virtutis alumni?</w:t>
      </w:r>
      <w:r w:rsidRPr="00695C43">
        <w:rPr>
          <w:lang w:val="it-IT"/>
        </w:rPr>
        <w:br/>
        <w:t>An belli laudes, &amp; relligionis honorem?</w:t>
      </w:r>
      <w:r w:rsidRPr="00695C43">
        <w:rPr>
          <w:lang w:val="it-IT"/>
        </w:rPr>
        <w:br/>
        <w:t>[77] COMITIS NASSAVIAE.</w:t>
      </w:r>
      <w:r w:rsidRPr="00695C43">
        <w:rPr>
          <w:lang w:val="it-IT"/>
        </w:rPr>
        <w:br/>
        <w:t>(55) An priscos meritò iactantia stemmata Reges?</w:t>
      </w:r>
      <w:r w:rsidRPr="00695C43">
        <w:rPr>
          <w:lang w:val="it-IT"/>
        </w:rPr>
        <w:br/>
        <w:t>Ah nimis exiguae vires. nil flamine tanto</w:t>
      </w:r>
      <w:r w:rsidRPr="00695C43">
        <w:rPr>
          <w:lang w:val="it-IT"/>
        </w:rPr>
        <w:br/>
        <w:t>Mens valet, inferior lingua omnis, &amp; omnia sordent.</w:t>
      </w:r>
      <w:r w:rsidRPr="00695C43">
        <w:rPr>
          <w:lang w:val="it-IT"/>
        </w:rPr>
        <w:br/>
        <w:t>Verba, animique perit tanto sub pondere lumen.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Heu, qui nunc mortis iaculo prostratus iniquae</w:t>
      </w:r>
      <w:r w:rsidRPr="00695C43">
        <w:rPr>
          <w:lang w:val="it-IT"/>
        </w:rPr>
        <w:br/>
        <w:t>(60) Summe Ducum Guilielme iaces, vbi viuidus ille</w:t>
      </w:r>
      <w:r w:rsidRPr="00695C43">
        <w:rPr>
          <w:lang w:val="it-IT"/>
        </w:rPr>
        <w:br/>
        <w:t>Est vigor, atque animus grandi maturior auo?</w:t>
      </w:r>
      <w:r w:rsidRPr="00695C43">
        <w:rPr>
          <w:lang w:val="it-IT"/>
        </w:rPr>
        <w:br/>
        <w:t>Et mores docti placidam sibi dicere legem?</w:t>
      </w:r>
      <w:r w:rsidRPr="00695C43">
        <w:rPr>
          <w:lang w:val="it-IT"/>
        </w:rPr>
        <w:br/>
        <w:t>Atqe hilaris probitas, &amp; frons tranquilla, nitorque</w:t>
      </w:r>
      <w:r w:rsidRPr="00695C43">
        <w:rPr>
          <w:lang w:val="it-IT"/>
        </w:rPr>
        <w:br/>
        <w:t>Certa luxuriem facilis constringere meta?</w:t>
      </w:r>
      <w:r w:rsidRPr="00695C43">
        <w:rPr>
          <w:lang w:val="it-IT"/>
        </w:rPr>
        <w:br/>
        <w:t>(65) Heu, vbi dia Fides, iustique &amp; cultur honesti,</w:t>
      </w:r>
      <w:r w:rsidRPr="00695C43">
        <w:rPr>
          <w:lang w:val="it-IT"/>
        </w:rPr>
        <w:br/>
        <w:t>Atque agiles artus, &amp; non effoeta senectus?</w:t>
      </w:r>
      <w:r w:rsidRPr="00695C43">
        <w:rPr>
          <w:lang w:val="it-IT"/>
        </w:rPr>
        <w:br/>
        <w:t>Quò vigiles sensus, &amp; digna euoluere magnas</w:t>
      </w:r>
      <w:r w:rsidRPr="00695C43">
        <w:rPr>
          <w:lang w:val="it-IT"/>
        </w:rPr>
        <w:br/>
        <w:t>Sobria corda vices, mentisque euanuit ardor?</w:t>
      </w:r>
      <w:r w:rsidRPr="00695C43">
        <w:rPr>
          <w:lang w:val="it-IT"/>
        </w:rPr>
        <w:br/>
        <w:t>Omnia in exiguas auras grauis intulit hora.</w:t>
      </w:r>
      <w:r w:rsidRPr="00695C43">
        <w:rPr>
          <w:lang w:val="it-IT"/>
        </w:rPr>
        <w:br/>
        <w:t>(70) O quantum decus, infelix Germania, perdis!</w:t>
      </w:r>
      <w:r w:rsidRPr="00695C43">
        <w:rPr>
          <w:lang w:val="it-IT"/>
        </w:rPr>
        <w:br/>
        <w:t>Quàm sternax vestros in flores saeuijt Auster!</w:t>
      </w:r>
      <w:r w:rsidRPr="00695C43">
        <w:rPr>
          <w:lang w:val="it-IT"/>
        </w:rPr>
        <w:br/>
        <w:t>Plangite Pieridum sacrarum, plangite Mystae:</w:t>
      </w:r>
      <w:r w:rsidRPr="00695C43">
        <w:rPr>
          <w:lang w:val="it-IT"/>
        </w:rPr>
        <w:br/>
        <w:t>Vester honos cecidit, vester iacet actus humi flos.</w:t>
      </w:r>
      <w:r w:rsidRPr="00695C43">
        <w:rPr>
          <w:lang w:val="it-IT"/>
        </w:rPr>
        <w:br/>
        <w:t>Quo duce vestra stetit sors inconcussa, grauique</w:t>
      </w:r>
      <w:r w:rsidRPr="00695C43">
        <w:rPr>
          <w:lang w:val="it-IT"/>
        </w:rPr>
        <w:br/>
        <w:t>(75) Tuta patrocinio, fatis iacet haustus iniquis.</w:t>
      </w:r>
      <w:r w:rsidRPr="00695C43">
        <w:rPr>
          <w:lang w:val="it-IT"/>
        </w:rPr>
        <w:br/>
      </w:r>
      <w:r w:rsidRPr="00695C43">
        <w:rPr>
          <w:lang w:val="en-US"/>
        </w:rPr>
        <w:t>Ille alios tantum Proceres excelluit vnus,</w:t>
      </w:r>
      <w:r w:rsidRPr="00695C43">
        <w:rPr>
          <w:lang w:val="en-US"/>
        </w:rPr>
        <w:br/>
        <w:t>Quantum clara faces praecedit Luna miniores,</w:t>
      </w:r>
      <w:r w:rsidRPr="00695C43">
        <w:rPr>
          <w:lang w:val="en-US"/>
        </w:rPr>
        <w:br/>
        <w:t>Aut matutinos premit aureus Hesperus ignes.</w:t>
      </w:r>
      <w:r w:rsidRPr="00695C43">
        <w:rPr>
          <w:lang w:val="en-US"/>
        </w:rPr>
        <w:br/>
        <w:t>Vixit, &amp; à duro, dum vixit, munere vitae</w:t>
      </w:r>
      <w:r w:rsidRPr="00695C43">
        <w:rPr>
          <w:lang w:val="en-US"/>
        </w:rPr>
        <w:br/>
        <w:t>(80) Cessauit nunquam: sedenim puerilibus annis</w:t>
      </w:r>
      <w:r w:rsidRPr="00695C43">
        <w:rPr>
          <w:lang w:val="en-US"/>
        </w:rPr>
        <w:br/>
        <w:t>Excoluit dulces Musas, teneramque lepore</w:t>
      </w:r>
      <w:r w:rsidRPr="00695C43">
        <w:rPr>
          <w:lang w:val="en-US"/>
        </w:rPr>
        <w:br/>
        <w:t>Imbuit Ausonio linguam: nihil esse potentes</w:t>
      </w:r>
      <w:r w:rsidRPr="00695C43">
        <w:rPr>
          <w:lang w:val="en-US"/>
        </w:rPr>
        <w:br/>
        <w:t>Serum diuitias, &amp; Lydae pondera Gazae,</w:t>
      </w:r>
      <w:r w:rsidRPr="00695C43">
        <w:rPr>
          <w:lang w:val="en-US"/>
        </w:rPr>
        <w:br/>
        <w:t>Nil genus esse ratus, nisi mens exculta per artes</w:t>
      </w:r>
      <w:r w:rsidRPr="00695C43">
        <w:rPr>
          <w:lang w:val="en-US"/>
        </w:rPr>
        <w:br/>
        <w:t>(85) Esset laudatas: multùm diuersus ab istis</w:t>
      </w:r>
      <w:r w:rsidRPr="00695C43">
        <w:rPr>
          <w:lang w:val="en-US"/>
        </w:rPr>
        <w:br/>
        <w:t>Vanis Principibus, qui stemmata praeter &amp; amplas</w:t>
      </w:r>
      <w:r w:rsidRPr="00695C43">
        <w:rPr>
          <w:lang w:val="en-US"/>
        </w:rPr>
        <w:br/>
        <w:t>[78] EPICEDION</w:t>
      </w:r>
      <w:r w:rsidRPr="00695C43">
        <w:rPr>
          <w:lang w:val="en-US"/>
        </w:rPr>
        <w:br/>
        <w:t>Diuitias, nihil vltrà optant: seseque beatos</w:t>
      </w:r>
      <w:r w:rsidRPr="00695C43">
        <w:rPr>
          <w:lang w:val="en-US"/>
        </w:rPr>
        <w:br/>
        <w:t>Esse putant titulis, &amp; auito stirpis honore:</w:t>
      </w:r>
      <w:r w:rsidRPr="00695C43">
        <w:rPr>
          <w:lang w:val="en-US"/>
        </w:rPr>
        <w:br/>
        <w:t>Queis animos addit ventosa licentia sceptri,</w:t>
      </w:r>
      <w:r w:rsidRPr="00695C43">
        <w:rPr>
          <w:lang w:val="en-US"/>
        </w:rPr>
        <w:br/>
        <w:t>(90) Et facit, vt sese, quòd strato epulentur in ostro,</w:t>
      </w:r>
      <w:r w:rsidRPr="00695C43">
        <w:rPr>
          <w:lang w:val="en-US"/>
        </w:rPr>
        <w:br/>
        <w:t>Credant esse Deos: asini sub pelle leonis.</w:t>
      </w:r>
      <w:r w:rsidRPr="00695C43">
        <w:rPr>
          <w:lang w:val="en-US"/>
        </w:rPr>
        <w:br/>
        <w:t>Nec (qui mos aliis) in primo flore iuuentae</w:t>
      </w:r>
      <w:r w:rsidRPr="00695C43">
        <w:rPr>
          <w:lang w:val="en-US"/>
        </w:rPr>
        <w:br/>
        <w:t>Se corrumpendum Veneri, nec corpora laxis</w:t>
      </w:r>
      <w:r w:rsidRPr="00695C43">
        <w:rPr>
          <w:lang w:val="en-US"/>
        </w:rPr>
        <w:br/>
        <w:t>Delitijs frangenda dedit, dapibusve, merove</w:t>
      </w:r>
      <w:r w:rsidRPr="00695C43">
        <w:rPr>
          <w:lang w:val="en-US"/>
        </w:rPr>
        <w:br/>
        <w:t>(95) Ebrius mdulsit, nec lege modoque carentem</w:t>
      </w:r>
      <w:r w:rsidRPr="00695C43">
        <w:rPr>
          <w:lang w:val="en-US"/>
        </w:rPr>
        <w:br/>
        <w:t>Adsciuit cultum, vel serica pallia membris:</w:t>
      </w:r>
      <w:r w:rsidRPr="00695C43">
        <w:rPr>
          <w:lang w:val="en-US"/>
        </w:rPr>
        <w:br/>
        <w:t>Non ipsi viuis digitos incendere gemmis.</w:t>
      </w:r>
      <w:r w:rsidRPr="00695C43">
        <w:rPr>
          <w:lang w:val="en-US"/>
        </w:rPr>
        <w:br/>
        <w:t>Cura, nec auratum ceruici inducere torquem</w:t>
      </w:r>
      <w:r w:rsidRPr="00695C43">
        <w:rPr>
          <w:lang w:val="en-US"/>
        </w:rPr>
        <w:br/>
        <w:t>Sed iuuenis calidos fraenare libidinis aestus</w:t>
      </w:r>
      <w:r w:rsidRPr="00695C43">
        <w:rPr>
          <w:lang w:val="en-US"/>
        </w:rPr>
        <w:br/>
        <w:t>(100) Doctus, in aduersos acri Marte obuius hostes</w:t>
      </w:r>
      <w:r w:rsidRPr="00695C43">
        <w:rPr>
          <w:lang w:val="en-US"/>
        </w:rPr>
        <w:br/>
        <w:t>Iuit, &amp; hoc aeui totum transegit in armis,</w:t>
      </w:r>
      <w:r w:rsidRPr="00695C43">
        <w:rPr>
          <w:lang w:val="en-US"/>
        </w:rPr>
        <w:br/>
        <w:t>Iam tum curarum subiens asperrima belli.</w:t>
      </w:r>
      <w:r w:rsidRPr="00695C43">
        <w:rPr>
          <w:lang w:val="en-US"/>
        </w:rPr>
        <w:br/>
      </w:r>
      <w:r w:rsidRPr="00695C43">
        <w:rPr>
          <w:lang w:val="en-US"/>
        </w:rPr>
        <w:lastRenderedPageBreak/>
        <w:t>Nunc vespertina tentoria perdere fraude</w:t>
      </w:r>
      <w:r w:rsidRPr="00695C43">
        <w:rPr>
          <w:lang w:val="en-US"/>
        </w:rPr>
        <w:br/>
        <w:t>Tendens, nunc tutis iuga quaerere commoda castris,</w:t>
      </w:r>
      <w:r w:rsidRPr="00695C43">
        <w:rPr>
          <w:lang w:val="en-US"/>
        </w:rPr>
        <w:br/>
        <w:t>(105) Nunc metari agros, aliâs aperire malignas</w:t>
      </w:r>
      <w:r w:rsidRPr="00695C43">
        <w:rPr>
          <w:lang w:val="en-US"/>
        </w:rPr>
        <w:br/>
        <w:t>Tot nemorum veprumque moras, auidamque supremi</w:t>
      </w:r>
      <w:r w:rsidRPr="00695C43">
        <w:rPr>
          <w:lang w:val="en-US"/>
        </w:rPr>
        <w:br/>
        <w:t>Mentem implere Ducis: sic, vt iam barbara tellus</w:t>
      </w:r>
      <w:r w:rsidRPr="00695C43">
        <w:rPr>
          <w:lang w:val="en-US"/>
        </w:rPr>
        <w:br/>
        <w:t>Horruerit iuuenem, &amp; trepidarit in arma ruentem.</w:t>
      </w:r>
      <w:r w:rsidRPr="00695C43">
        <w:rPr>
          <w:lang w:val="en-US"/>
        </w:rPr>
        <w:br/>
      </w:r>
      <w:r w:rsidRPr="00695C43">
        <w:rPr>
          <w:lang w:val="it-IT"/>
        </w:rPr>
        <w:t>Adde, quòd &amp; facili (quae nunc rarissima turba)</w:t>
      </w:r>
      <w:r w:rsidRPr="00695C43">
        <w:rPr>
          <w:lang w:val="it-IT"/>
        </w:rPr>
        <w:br/>
        <w:t>(110) Vsus vestitu fuerit, minimeque superbo.</w:t>
      </w:r>
      <w:r w:rsidRPr="00695C43">
        <w:rPr>
          <w:lang w:val="it-IT"/>
        </w:rPr>
        <w:br/>
        <w:t>Non illi studium, peregrinani in corpora molem</w:t>
      </w:r>
      <w:r w:rsidRPr="00695C43">
        <w:rPr>
          <w:lang w:val="it-IT"/>
        </w:rPr>
        <w:br/>
        <w:t>Accersere fuit, patriosque extinguere mores.</w:t>
      </w:r>
      <w:r w:rsidRPr="00695C43">
        <w:rPr>
          <w:lang w:val="it-IT"/>
        </w:rPr>
        <w:br/>
        <w:t>Ah miseri, Indorum qui sese germine comunt,</w:t>
      </w:r>
      <w:r w:rsidRPr="00695C43">
        <w:rPr>
          <w:lang w:val="it-IT"/>
        </w:rPr>
        <w:br/>
        <w:t>Et Cilicum messes, Arabumque inducere molles</w:t>
      </w:r>
      <w:r w:rsidRPr="00695C43">
        <w:rPr>
          <w:lang w:val="it-IT"/>
        </w:rPr>
        <w:br/>
        <w:t>(115) Gaudent lautitias, &amp; luxuriantis Eoi</w:t>
      </w:r>
      <w:r w:rsidRPr="00695C43">
        <w:rPr>
          <w:lang w:val="it-IT"/>
        </w:rPr>
        <w:br/>
        <w:t>Raris articulos gemmis vincire micantes,</w:t>
      </w:r>
      <w:r w:rsidRPr="00695C43">
        <w:rPr>
          <w:lang w:val="it-IT"/>
        </w:rPr>
        <w:br/>
        <w:t>Huic defensuro (qui mos Germanicus) vdum</w:t>
      </w:r>
      <w:r w:rsidRPr="00695C43">
        <w:rPr>
          <w:lang w:val="it-IT"/>
        </w:rPr>
        <w:br/>
        <w:t>Tegmine velari (res mascida) frigus &amp; imbres</w:t>
      </w:r>
      <w:r w:rsidRPr="00695C43">
        <w:rPr>
          <w:lang w:val="it-IT"/>
        </w:rPr>
        <w:br/>
        <w:t xml:space="preserve">[79] COMITIS NASSAVIAE. </w:t>
      </w:r>
    </w:p>
    <w:p w14:paraId="7206AD53" w14:textId="77777777" w:rsidR="004D72D3" w:rsidRPr="00695C43" w:rsidRDefault="00B7772A">
      <w:pPr>
        <w:spacing w:after="0"/>
        <w:rPr>
          <w:lang w:val="it-IT"/>
        </w:rPr>
      </w:pPr>
      <w:r w:rsidRPr="00695C43">
        <w:rPr>
          <w:lang w:val="it-IT"/>
        </w:rPr>
        <w:t>Consuetudo fuit, tenerisque relinquere vanum</w:t>
      </w:r>
      <w:r w:rsidRPr="00695C43">
        <w:rPr>
          <w:lang w:val="it-IT"/>
        </w:rPr>
        <w:br/>
        <w:t>(120) Cultum &amp; delitias, atque ornamenta puellis.</w:t>
      </w:r>
      <w:r w:rsidRPr="00695C43">
        <w:rPr>
          <w:lang w:val="it-IT"/>
        </w:rPr>
        <w:br/>
        <w:t>Hoc est officium perfecti Principis, haec sunt</w:t>
      </w:r>
      <w:r w:rsidRPr="00695C43">
        <w:rPr>
          <w:lang w:val="it-IT"/>
        </w:rPr>
        <w:br/>
        <w:t>Facta immortalem fato sortita triumphum.</w:t>
      </w:r>
      <w:r w:rsidRPr="00695C43">
        <w:rPr>
          <w:lang w:val="it-IT"/>
        </w:rPr>
        <w:br/>
        <w:t>Ille modus vitae priscis Heroibus aequae.</w:t>
      </w:r>
      <w:r w:rsidRPr="00695C43">
        <w:rPr>
          <w:lang w:val="it-IT"/>
        </w:rPr>
        <w:br/>
        <w:t>Exere semirutos Nassauia puluere vultus,</w:t>
      </w:r>
      <w:r w:rsidRPr="00695C43">
        <w:rPr>
          <w:lang w:val="it-IT"/>
        </w:rPr>
        <w:br/>
        <w:t>(125) Purpureasque rosas afflato monte sepulti</w:t>
      </w:r>
      <w:r w:rsidRPr="00695C43">
        <w:rPr>
          <w:lang w:val="it-IT"/>
        </w:rPr>
        <w:br/>
        <w:t>Pone super tumulos, &amp; sic insculpe sepulchro:</w:t>
      </w:r>
      <w:r w:rsidRPr="00695C43">
        <w:rPr>
          <w:lang w:val="it-IT"/>
        </w:rPr>
        <w:br/>
        <w:t>Hîc, quo Munychiae nihil excellentius arces,</w:t>
      </w:r>
      <w:r>
        <w:rPr>
          <w:rStyle w:val="FootnoteReference"/>
        </w:rPr>
        <w:footnoteReference w:id="13"/>
      </w:r>
      <w:r w:rsidRPr="00695C43">
        <w:rPr>
          <w:lang w:val="it-IT"/>
        </w:rPr>
        <w:br/>
        <w:t>Obrutus est Princeps, Spart</w:t>
      </w:r>
      <w:r w:rsidRPr="00695C43">
        <w:rPr>
          <w:rFonts w:cstheme="minorHAnsi"/>
          <w:lang w:val="it-IT"/>
        </w:rPr>
        <w:t>é</w:t>
      </w:r>
      <w:r w:rsidRPr="00695C43">
        <w:rPr>
          <w:lang w:val="it-IT"/>
        </w:rPr>
        <w:t>ve animosa creauit.</w:t>
      </w:r>
      <w:r w:rsidRPr="00695C43">
        <w:rPr>
          <w:lang w:val="it-IT"/>
        </w:rPr>
        <w:br/>
        <w:t>Relligionis honos, virtutum exemplar abundans.</w:t>
      </w:r>
      <w:r w:rsidRPr="00695C43">
        <w:rPr>
          <w:lang w:val="it-IT"/>
        </w:rPr>
        <w:br/>
        <w:t>(130) Si tu antiqua genus, famaquo obscura iaceres,</w:t>
      </w:r>
      <w:r w:rsidRPr="00695C43">
        <w:rPr>
          <w:lang w:val="it-IT"/>
        </w:rPr>
        <w:br/>
        <w:t>Nobilitatis inops, illo duce clara probares</w:t>
      </w:r>
      <w:r w:rsidRPr="00695C43">
        <w:rPr>
          <w:lang w:val="it-IT"/>
        </w:rPr>
        <w:br/>
        <w:t>Stemmata maiorum te à sanguine ducere Regum,</w:t>
      </w:r>
      <w:r w:rsidRPr="00695C43">
        <w:rPr>
          <w:lang w:val="it-IT"/>
        </w:rPr>
        <w:br/>
        <w:t>Non illo melior quisquam, vel ludere disco,</w:t>
      </w:r>
      <w:r w:rsidRPr="00695C43">
        <w:rPr>
          <w:lang w:val="it-IT"/>
        </w:rPr>
        <w:br/>
        <w:t>Vel certare hasta, vel equos inflectere gyro,</w:t>
      </w:r>
      <w:r w:rsidRPr="00695C43">
        <w:rPr>
          <w:lang w:val="it-IT"/>
        </w:rPr>
        <w:br/>
        <w:t>(135) Cingere vel trepida dubios indagine saltus.</w:t>
      </w:r>
      <w:r w:rsidRPr="00695C43">
        <w:rPr>
          <w:lang w:val="it-IT"/>
        </w:rPr>
        <w:br/>
      </w:r>
      <w:r w:rsidRPr="00695C43">
        <w:rPr>
          <w:lang w:val="en-US"/>
        </w:rPr>
        <w:t>Nec minus illius tulerant in pectora sedem,</w:t>
      </w:r>
      <w:r w:rsidRPr="00695C43">
        <w:rPr>
          <w:lang w:val="en-US"/>
        </w:rPr>
        <w:br/>
        <w:t>Blandus honos, hilarisque (tamem cum pondere) virtus.</w:t>
      </w:r>
      <w:r w:rsidRPr="00695C43">
        <w:rPr>
          <w:lang w:val="en-US"/>
        </w:rPr>
        <w:br/>
        <w:t>Gonstat funestas inuitum audisse cathenas,</w:t>
      </w:r>
      <w:r w:rsidRPr="00695C43">
        <w:rPr>
          <w:lang w:val="en-US"/>
        </w:rPr>
        <w:br/>
        <w:t>Indulsisse aliis, nec qua iubet alta potestas.</w:t>
      </w:r>
      <w:r w:rsidRPr="00695C43">
        <w:rPr>
          <w:lang w:val="en-US"/>
        </w:rPr>
        <w:br/>
        <w:t>(140) Isse, sed armatas solitum sibi demere vires:</w:t>
      </w:r>
      <w:r w:rsidRPr="00695C43">
        <w:rPr>
          <w:lang w:val="en-US"/>
        </w:rPr>
        <w:br/>
        <w:t>Sic tamen, vt prauos in primo sisteret atrox</w:t>
      </w:r>
      <w:r w:rsidRPr="00695C43">
        <w:rPr>
          <w:lang w:val="en-US"/>
        </w:rPr>
        <w:br/>
        <w:t>Limine conatus, animosque infanda parantes.</w:t>
      </w:r>
      <w:r w:rsidRPr="00695C43">
        <w:rPr>
          <w:lang w:val="en-US"/>
        </w:rPr>
        <w:br/>
        <w:t>Quid multis? dicas Charites nutriisse puellum,</w:t>
      </w:r>
      <w:r w:rsidRPr="00695C43">
        <w:rPr>
          <w:lang w:val="en-US"/>
        </w:rPr>
        <w:br/>
      </w:r>
      <w:r w:rsidRPr="00695C43">
        <w:rPr>
          <w:lang w:val="en-US"/>
        </w:rPr>
        <w:lastRenderedPageBreak/>
        <w:t>Et pulchrum viridi iuuenem docuisse subantro.</w:t>
      </w:r>
      <w:r w:rsidRPr="00695C43">
        <w:rPr>
          <w:lang w:val="en-US"/>
        </w:rPr>
        <w:br/>
        <w:t>(145) Tandem bis septem lustris inclusa senectus,</w:t>
      </w:r>
      <w:r w:rsidRPr="00695C43">
        <w:rPr>
          <w:lang w:val="en-US"/>
        </w:rPr>
        <w:br/>
        <w:t>Quaeque aetas placidae debetur sera quieti,</w:t>
      </w:r>
      <w:r w:rsidRPr="00695C43">
        <w:rPr>
          <w:lang w:val="en-US"/>
        </w:rPr>
        <w:br/>
        <w:t>Et vitae sine nube tenor maturrimus tuit.</w:t>
      </w:r>
      <w:r w:rsidRPr="00695C43">
        <w:rPr>
          <w:lang w:val="en-US"/>
        </w:rPr>
        <w:br/>
      </w:r>
      <w:r w:rsidRPr="00695C43">
        <w:rPr>
          <w:lang w:val="it-IT"/>
        </w:rPr>
        <w:t>At nec pigra quies illi, aut ignauta veterni</w:t>
      </w:r>
      <w:r w:rsidRPr="00695C43">
        <w:rPr>
          <w:lang w:val="it-IT"/>
        </w:rPr>
        <w:br/>
        <w:t>(Quae plerunque solent esse insidiosa senectae)</w:t>
      </w:r>
      <w:r w:rsidRPr="00695C43">
        <w:rPr>
          <w:lang w:val="it-IT"/>
        </w:rPr>
        <w:br/>
        <w:t>(150) Somnia, vitales, aut Bacchi amor, abstulit auras.</w:t>
      </w:r>
      <w:r w:rsidRPr="00695C43">
        <w:rPr>
          <w:lang w:val="it-IT"/>
        </w:rPr>
        <w:br/>
        <w:t>F ij</w:t>
      </w:r>
      <w:r w:rsidRPr="00695C43">
        <w:rPr>
          <w:lang w:val="it-IT"/>
        </w:rPr>
        <w:br/>
        <w:t>[80] EPICEDION</w:t>
      </w:r>
      <w:r w:rsidRPr="00695C43">
        <w:rPr>
          <w:lang w:val="it-IT"/>
        </w:rPr>
        <w:br/>
        <w:t>Par vigor est membris, animoque ad fortia promptae</w:t>
      </w:r>
      <w:r w:rsidRPr="00695C43">
        <w:rPr>
          <w:lang w:val="it-IT"/>
        </w:rPr>
        <w:br/>
        <w:t>Sufficiant vires, atque hinc exclusa voluptas,</w:t>
      </w:r>
      <w:r w:rsidRPr="00695C43">
        <w:rPr>
          <w:lang w:val="it-IT"/>
        </w:rPr>
        <w:br/>
        <w:t>Exiguaeque dapes, &amp; nunquam offensa profundo</w:t>
      </w:r>
      <w:r w:rsidRPr="00695C43">
        <w:rPr>
          <w:lang w:val="it-IT"/>
        </w:rPr>
        <w:br/>
        <w:t>Cura mero, atque fames epulis exempta diurnis.</w:t>
      </w:r>
      <w:r w:rsidRPr="00695C43">
        <w:rPr>
          <w:lang w:val="it-IT"/>
        </w:rPr>
        <w:br/>
        <w:t>(155) Ah pereant, quos nosse iuuat, quid Phasidos alet</w:t>
      </w:r>
      <w:r w:rsidRPr="00695C43">
        <w:rPr>
          <w:lang w:val="it-IT"/>
        </w:rPr>
        <w:br/>
        <w:t>Strymoniis distet gruibus, vel plura quis anser</w:t>
      </w:r>
      <w:r w:rsidRPr="00695C43">
        <w:rPr>
          <w:lang w:val="it-IT"/>
        </w:rPr>
        <w:br/>
        <w:t>Exta ferat, qua sit murex suauissimus alga.</w:t>
      </w:r>
      <w:r w:rsidRPr="00695C43">
        <w:rPr>
          <w:lang w:val="it-IT"/>
        </w:rPr>
        <w:br/>
        <w:t>Nostro delitias insuetaque fercula syluis</w:t>
      </w:r>
      <w:r w:rsidRPr="00695C43">
        <w:rPr>
          <w:lang w:val="it-IT"/>
        </w:rPr>
        <w:br/>
        <w:t>Ludus erat rapere, &amp; venando absumere tempus.</w:t>
      </w:r>
      <w:r w:rsidRPr="00695C43">
        <w:rPr>
          <w:lang w:val="it-IT"/>
        </w:rPr>
        <w:br/>
        <w:t>(160) Ceu quondam assuetus syluis, domitorque ferarum</w:t>
      </w:r>
      <w:r w:rsidRPr="00695C43">
        <w:rPr>
          <w:lang w:val="it-IT"/>
        </w:rPr>
        <w:br/>
        <w:t>Hyppolitus, solet in saltus comitante Molosso</w:t>
      </w:r>
      <w:r w:rsidRPr="00695C43">
        <w:rPr>
          <w:lang w:val="it-IT"/>
        </w:rPr>
        <w:br/>
        <w:t>Irruere, &amp; fera praedum sub nocte referre.</w:t>
      </w:r>
      <w:r w:rsidRPr="00695C43">
        <w:rPr>
          <w:lang w:val="it-IT"/>
        </w:rPr>
        <w:br/>
        <w:t>Vix matutinus quinta vnquam Phosphoros hora</w:t>
      </w:r>
      <w:r w:rsidRPr="00695C43">
        <w:rPr>
          <w:lang w:val="it-IT"/>
        </w:rPr>
        <w:br/>
        <w:t>Roranti fulgebat equo, quin strata cubilis</w:t>
      </w:r>
      <w:r w:rsidRPr="00695C43">
        <w:rPr>
          <w:lang w:val="it-IT"/>
        </w:rPr>
        <w:br/>
        <w:t>(165) Desereret tantus Princeps, ceu vilis Agaso,</w:t>
      </w:r>
      <w:r w:rsidRPr="00695C43">
        <w:rPr>
          <w:lang w:val="it-IT"/>
        </w:rPr>
        <w:br/>
        <w:t>Cui rugosa fames est depellenda labore.</w:t>
      </w:r>
      <w:r w:rsidRPr="00695C43">
        <w:rPr>
          <w:lang w:val="it-IT"/>
        </w:rPr>
        <w:br/>
        <w:t>O animum ingentem, ô vera virtute refertum.</w:t>
      </w:r>
      <w:r w:rsidRPr="00695C43">
        <w:rPr>
          <w:lang w:val="it-IT"/>
        </w:rPr>
        <w:br/>
        <w:t>Heu durum fati absorbentis cuncta tenorem.</w:t>
      </w:r>
      <w:r w:rsidRPr="00695C43">
        <w:rPr>
          <w:lang w:val="it-IT"/>
        </w:rPr>
        <w:br/>
        <w:t>Quid pietas? quid casta fides? quid numina prosunt</w:t>
      </w:r>
      <w:r w:rsidRPr="00695C43">
        <w:rPr>
          <w:lang w:val="it-IT"/>
        </w:rPr>
        <w:br/>
        <w:t>(170) Culta Deùm? furuae (en) tant</w:t>
      </w:r>
      <w:r w:rsidRPr="00695C43">
        <w:rPr>
          <w:rFonts w:cstheme="minorHAnsi"/>
          <w:lang w:val="it-IT"/>
        </w:rPr>
        <w:t>ù</w:t>
      </w:r>
      <w:r w:rsidRPr="00695C43">
        <w:rPr>
          <w:lang w:val="it-IT"/>
        </w:rPr>
        <w:t>m nunc vndique lethi</w:t>
      </w:r>
      <w:r w:rsidRPr="00695C43">
        <w:rPr>
          <w:lang w:val="it-IT"/>
        </w:rPr>
        <w:br/>
        <w:t>Vallauere plagae magnatem, &amp; tradidit Orco</w:t>
      </w:r>
      <w:r w:rsidRPr="00695C43">
        <w:rPr>
          <w:lang w:val="it-IT"/>
        </w:rPr>
        <w:br/>
        <w:t>Mors inimica virum, cuius veneranda tacente</w:t>
      </w:r>
      <w:r w:rsidRPr="00695C43">
        <w:rPr>
          <w:lang w:val="it-IT"/>
        </w:rPr>
        <w:br/>
        <w:t>Facta situ nunquam, dum current astra, prementur:</w:t>
      </w:r>
      <w:r w:rsidRPr="00695C43">
        <w:rPr>
          <w:lang w:val="it-IT"/>
        </w:rPr>
        <w:br/>
        <w:t>Cuius in excelsis humeris tutela sacrorum</w:t>
      </w:r>
      <w:r w:rsidRPr="00695C43">
        <w:rPr>
          <w:lang w:val="it-IT"/>
        </w:rPr>
        <w:br/>
        <w:t>(175) Sedit, relligioque stetit, ceu fulta Colosso.</w:t>
      </w:r>
      <w:r w:rsidRPr="00695C43">
        <w:rPr>
          <w:lang w:val="it-IT"/>
        </w:rPr>
        <w:br/>
        <w:t>Quo duce florebant hilares, dum fata sinebant,</w:t>
      </w:r>
      <w:r w:rsidRPr="00695C43">
        <w:rPr>
          <w:lang w:val="it-IT"/>
        </w:rPr>
        <w:br/>
        <w:t>Vrbes, castra, tribus, horti, collegia, ciues:</w:t>
      </w:r>
      <w:r w:rsidRPr="00695C43">
        <w:rPr>
          <w:lang w:val="it-IT"/>
        </w:rPr>
        <w:br/>
        <w:t>Quae nunc aegra sui domini, confessa dolorem,</w:t>
      </w:r>
      <w:r w:rsidRPr="00695C43">
        <w:rPr>
          <w:lang w:val="it-IT"/>
        </w:rPr>
        <w:br/>
        <w:t>Interitu, lugent, &amp; alunt in pectore morbum.</w:t>
      </w:r>
      <w:r w:rsidRPr="00695C43">
        <w:rPr>
          <w:lang w:val="it-IT"/>
        </w:rPr>
        <w:br/>
        <w:t>(180) Praecipuè infoelix altrix Nassauia regum</w:t>
      </w:r>
      <w:r w:rsidRPr="00695C43">
        <w:rPr>
          <w:lang w:val="it-IT"/>
        </w:rPr>
        <w:br/>
        <w:t>Aula, infecta situ, longum suspiria ducit,</w:t>
      </w:r>
      <w:r w:rsidRPr="00695C43">
        <w:rPr>
          <w:lang w:val="it-IT"/>
        </w:rPr>
        <w:br/>
        <w:t>Et vultus roseos pullo velamine tecta,</w:t>
      </w:r>
      <w:r w:rsidRPr="00695C43">
        <w:rPr>
          <w:lang w:val="it-IT"/>
        </w:rPr>
        <w:br/>
        <w:t>[81] COMITIS NASSAVIAE.</w:t>
      </w:r>
      <w:r w:rsidRPr="00695C43">
        <w:rPr>
          <w:lang w:val="it-IT"/>
        </w:rPr>
        <w:br/>
        <w:t>Vasta iacet, deserta iacet, iacet orba triumpho,</w:t>
      </w:r>
      <w:r w:rsidRPr="00695C43">
        <w:rPr>
          <w:lang w:val="it-IT"/>
        </w:rPr>
        <w:br/>
        <w:t>Quae modò culta fuit, multisque superbior vna,</w:t>
      </w:r>
      <w:r w:rsidRPr="00695C43">
        <w:rPr>
          <w:lang w:val="it-IT"/>
        </w:rPr>
        <w:br/>
        <w:t>(185) Quam nec vicisset cultu Tirynthia quondam,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Nec cui famosas laudes aulaea dederunt.</w:t>
      </w:r>
      <w:r w:rsidRPr="00695C43">
        <w:rPr>
          <w:lang w:val="it-IT"/>
        </w:rPr>
        <w:br/>
        <w:t>Non adeò Vesuuinus apex, &amp; flammea moles</w:t>
      </w:r>
      <w:r w:rsidRPr="00695C43">
        <w:rPr>
          <w:lang w:val="it-IT"/>
        </w:rPr>
        <w:br/>
        <w:t>Vicina indigenas trepidos perturbat in vrbe.</w:t>
      </w:r>
      <w:r w:rsidRPr="00695C43">
        <w:rPr>
          <w:lang w:val="it-IT"/>
        </w:rPr>
        <w:br/>
        <w:t>Nec verò mirum, si, quantum intelligat ipsa,</w:t>
      </w:r>
      <w:r w:rsidRPr="00695C43">
        <w:rPr>
          <w:lang w:val="it-IT"/>
        </w:rPr>
        <w:br/>
        <w:t>(190) Perdiderit decus, &amp; minui sua commoda norit.</w:t>
      </w:r>
      <w:r w:rsidRPr="00695C43">
        <w:rPr>
          <w:lang w:val="it-IT"/>
        </w:rPr>
        <w:br/>
        <w:t>Qui steriles potuit sic foecundare paludes,</w:t>
      </w:r>
      <w:r>
        <w:rPr>
          <w:rStyle w:val="FootnoteReference"/>
        </w:rPr>
        <w:footnoteReference w:id="14"/>
      </w:r>
      <w:r w:rsidRPr="00695C43">
        <w:rPr>
          <w:lang w:val="it-IT"/>
        </w:rPr>
        <w:br/>
        <w:t>Vt, quae nihil praeter dumos, loliumque ferebat,</w:t>
      </w:r>
      <w:r w:rsidRPr="00695C43">
        <w:rPr>
          <w:lang w:val="it-IT"/>
        </w:rPr>
        <w:br/>
        <w:t>Innumeros tellus modios implerit auena.</w:t>
      </w:r>
      <w:r w:rsidRPr="00695C43">
        <w:rPr>
          <w:lang w:val="it-IT"/>
        </w:rPr>
        <w:br/>
        <w:t>Cur non illius cunctis sit funus acerbum?</w:t>
      </w:r>
      <w:r w:rsidRPr="00695C43">
        <w:rPr>
          <w:lang w:val="it-IT"/>
        </w:rPr>
        <w:br/>
        <w:t>(195) Hoc maius, quòd agri vires, geniumque malignum</w:t>
      </w:r>
      <w:r w:rsidRPr="00695C43">
        <w:rPr>
          <w:lang w:val="it-IT"/>
        </w:rPr>
        <w:br/>
        <w:t>Perspiciens, vitio cauta tulit arte medelam:</w:t>
      </w:r>
      <w:r w:rsidRPr="00695C43">
        <w:rPr>
          <w:lang w:val="it-IT"/>
        </w:rPr>
        <w:br/>
        <w:t>Sensit enim nil posse fimum, vel stercora putri</w:t>
      </w:r>
      <w:r w:rsidRPr="00695C43">
        <w:rPr>
          <w:lang w:val="it-IT"/>
        </w:rPr>
        <w:br/>
        <w:t>Iacta solo, nisi per cineres medicina daretur,</w:t>
      </w:r>
      <w:r w:rsidRPr="00695C43">
        <w:rPr>
          <w:lang w:val="it-IT"/>
        </w:rPr>
        <w:br/>
        <w:t>Et sic pinguedo venit foecunda paludi.</w:t>
      </w:r>
      <w:r w:rsidRPr="00695C43">
        <w:rPr>
          <w:lang w:val="it-IT"/>
        </w:rPr>
        <w:br/>
        <w:t>(200) Flagrantesque adeò dedit igne ter octo caminos</w:t>
      </w:r>
      <w:r w:rsidRPr="00695C43">
        <w:rPr>
          <w:lang w:val="it-IT"/>
        </w:rPr>
        <w:br/>
        <w:t>Perpetuo famuli quos nocte dieque replerent,</w:t>
      </w:r>
      <w:r w:rsidRPr="00695C43">
        <w:rPr>
          <w:lang w:val="it-IT"/>
        </w:rPr>
        <w:br/>
        <w:t>Vnde essent cineres, massa importanda paludi.</w:t>
      </w:r>
      <w:r w:rsidRPr="00695C43">
        <w:rPr>
          <w:lang w:val="it-IT"/>
        </w:rPr>
        <w:br/>
        <w:t>Erectis fano statuis gens prisca foroque</w:t>
      </w:r>
      <w:r w:rsidRPr="00695C43">
        <w:rPr>
          <w:lang w:val="it-IT"/>
        </w:rPr>
        <w:br/>
        <w:t>Coeligenam fecit, qui mentis acumine quicquam</w:t>
      </w:r>
      <w:r w:rsidRPr="00695C43">
        <w:rPr>
          <w:lang w:val="it-IT"/>
        </w:rPr>
        <w:br/>
        <w:t>(205) Vtile, vel magnum humanos retulisset in vsus.</w:t>
      </w:r>
      <w:r w:rsidRPr="00695C43">
        <w:rPr>
          <w:lang w:val="it-IT"/>
        </w:rPr>
        <w:br/>
      </w:r>
      <w:r w:rsidRPr="00695C43">
        <w:rPr>
          <w:lang w:val="en-US"/>
        </w:rPr>
        <w:t>Sic talit auratam cytharam Tegeaticus ales,</w:t>
      </w:r>
      <w:r w:rsidRPr="00695C43">
        <w:rPr>
          <w:lang w:val="en-US"/>
        </w:rPr>
        <w:br/>
        <w:t>Currum Triptolemus, vitem Semeletus Euan:</w:t>
      </w:r>
      <w:r w:rsidRPr="00695C43">
        <w:rPr>
          <w:lang w:val="en-US"/>
        </w:rPr>
        <w:br/>
        <w:t>Vsque ade</w:t>
      </w:r>
      <w:r w:rsidRPr="00695C43">
        <w:rPr>
          <w:rFonts w:cstheme="minorHAnsi"/>
          <w:lang w:val="en-US"/>
        </w:rPr>
        <w:t>ó</w:t>
      </w:r>
      <w:r w:rsidRPr="00695C43">
        <w:rPr>
          <w:lang w:val="en-US"/>
        </w:rPr>
        <w:t>ne parum est in multas cogere frugum</w:t>
      </w:r>
      <w:r w:rsidRPr="00695C43">
        <w:rPr>
          <w:lang w:val="en-US"/>
        </w:rPr>
        <w:br/>
        <w:t>Myriades agros? cultamque effundere messem?</w:t>
      </w:r>
      <w:r w:rsidRPr="00695C43">
        <w:rPr>
          <w:lang w:val="en-US"/>
        </w:rPr>
        <w:br/>
      </w:r>
      <w:r w:rsidRPr="00695C43">
        <w:rPr>
          <w:lang w:val="it-IT"/>
        </w:rPr>
        <w:t>(210) Inuitumque loci Genium superare colendo?</w:t>
      </w:r>
      <w:r w:rsidRPr="00695C43">
        <w:rPr>
          <w:lang w:val="it-IT"/>
        </w:rPr>
        <w:br/>
        <w:t>O aciem mentis diam, o monimenta sagacis</w:t>
      </w:r>
      <w:r w:rsidRPr="00695C43">
        <w:rPr>
          <w:lang w:val="it-IT"/>
        </w:rPr>
        <w:br/>
        <w:t>Ingenij, longa nunquum moritura senecta.</w:t>
      </w:r>
      <w:r w:rsidRPr="00695C43">
        <w:rPr>
          <w:lang w:val="it-IT"/>
        </w:rPr>
        <w:br/>
        <w:t>Sed quid in his Musae temerarius attero vires?</w:t>
      </w:r>
      <w:r w:rsidRPr="00695C43">
        <w:rPr>
          <w:lang w:val="it-IT"/>
        </w:rPr>
        <w:br/>
        <w:t>Non mihi si totum instillent Heliconides amnem,</w:t>
      </w:r>
      <w:r w:rsidRPr="00695C43">
        <w:rPr>
          <w:lang w:val="it-IT"/>
        </w:rPr>
        <w:br/>
        <w:t>F iij</w:t>
      </w:r>
      <w:r w:rsidRPr="00695C43">
        <w:rPr>
          <w:lang w:val="it-IT"/>
        </w:rPr>
        <w:br/>
        <w:t>[82] EPICEDION</w:t>
      </w:r>
      <w:r w:rsidRPr="00695C43">
        <w:rPr>
          <w:lang w:val="it-IT"/>
        </w:rPr>
        <w:br/>
        <w:t>(215) Smyrnaque vocales &amp; nectant Mantua lauros,</w:t>
      </w:r>
      <w:r w:rsidRPr="00695C43">
        <w:rPr>
          <w:lang w:val="it-IT"/>
        </w:rPr>
        <w:br/>
        <w:t>Carminibus tanti virtutes Principis aequem.</w:t>
      </w:r>
      <w:r w:rsidRPr="00695C43">
        <w:rPr>
          <w:lang w:val="it-IT"/>
        </w:rPr>
        <w:br/>
        <w:t>Iam rasura viro Thaumantis dira capillos</w:t>
      </w:r>
      <w:r w:rsidRPr="00695C43">
        <w:rPr>
          <w:lang w:val="it-IT"/>
        </w:rPr>
        <w:br/>
        <w:t>Instabat, raptrixque omnis trux Atropos aeui,</w:t>
      </w:r>
      <w:r w:rsidRPr="00695C43">
        <w:rPr>
          <w:lang w:val="it-IT"/>
        </w:rPr>
        <w:br/>
        <w:t>Heu digno Euboici transcendere pulueris annos.</w:t>
      </w:r>
      <w:r w:rsidRPr="00695C43">
        <w:rPr>
          <w:lang w:val="it-IT"/>
        </w:rPr>
        <w:br/>
        <w:t>(220) Mygdonijque senis longaeuam excedere metam:</w:t>
      </w:r>
      <w:r w:rsidRPr="00695C43">
        <w:rPr>
          <w:lang w:val="it-IT"/>
        </w:rPr>
        <w:br/>
        <w:t>Ipse extrema tamen Parcis vrgentibus imo</w:t>
      </w:r>
      <w:r w:rsidRPr="00695C43">
        <w:rPr>
          <w:lang w:val="it-IT"/>
        </w:rPr>
        <w:br/>
        <w:t>Pectore complexus natos, circum vndique stantes,</w:t>
      </w:r>
      <w:r w:rsidRPr="00695C43">
        <w:rPr>
          <w:lang w:val="it-IT"/>
        </w:rPr>
        <w:br/>
        <w:t>Secretosque videns luctus, gemitusque suorum,</w:t>
      </w:r>
      <w:r w:rsidRPr="00695C43">
        <w:rPr>
          <w:lang w:val="it-IT"/>
        </w:rPr>
        <w:br/>
        <w:t>Intrepidè attonitos dictis solatur amicis.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(225) Qualiter Alcyone implumes Trachinia pullos</w:t>
      </w:r>
      <w:r w:rsidRPr="00695C43">
        <w:rPr>
          <w:lang w:val="it-IT"/>
        </w:rPr>
        <w:br/>
        <w:t>Circuit amplectens, animamque in pignora fundit.</w:t>
      </w:r>
      <w:r w:rsidRPr="00695C43">
        <w:rPr>
          <w:lang w:val="it-IT"/>
        </w:rPr>
        <w:br/>
        <w:t>Praecipuè natos monet, hortaturque paterni</w:t>
      </w:r>
      <w:r w:rsidRPr="00695C43">
        <w:rPr>
          <w:lang w:val="it-IT"/>
        </w:rPr>
        <w:br/>
        <w:t>Exempli: iubet esse pios, cultuque sacrorum</w:t>
      </w:r>
      <w:r w:rsidRPr="00695C43">
        <w:rPr>
          <w:lang w:val="it-IT"/>
        </w:rPr>
        <w:br/>
        <w:t>Adsiduo vigiles, contemptoresque maligni</w:t>
      </w:r>
      <w:r w:rsidRPr="00695C43">
        <w:rPr>
          <w:lang w:val="it-IT"/>
        </w:rPr>
        <w:br/>
        <w:t>(230) Liuoris, dubiasque animo perferre virili</w:t>
      </w:r>
      <w:r w:rsidRPr="00695C43">
        <w:rPr>
          <w:lang w:val="it-IT"/>
        </w:rPr>
        <w:br/>
        <w:t>Fortuna versante vices, &amp; diuite cornu</w:t>
      </w:r>
      <w:r w:rsidRPr="00695C43">
        <w:rPr>
          <w:lang w:val="it-IT"/>
        </w:rPr>
        <w:br/>
        <w:t>Sydere sub dextro conferre impendia natis,</w:t>
      </w:r>
      <w:r w:rsidRPr="00695C43">
        <w:rPr>
          <w:lang w:val="it-IT"/>
        </w:rPr>
        <w:br/>
        <w:t>Musarumque probos Mystas extollere coelo.</w:t>
      </w:r>
      <w:r w:rsidRPr="00695C43">
        <w:rPr>
          <w:lang w:val="it-IT"/>
        </w:rPr>
        <w:br/>
        <w:t xml:space="preserve">Tandem extrema refert: </w:t>
      </w:r>
      <w:r w:rsidRPr="00695C43">
        <w:rPr>
          <w:rFonts w:cstheme="minorHAnsi"/>
          <w:lang w:val="it-IT"/>
        </w:rPr>
        <w:t>ô</w:t>
      </w:r>
      <w:r w:rsidRPr="00695C43">
        <w:rPr>
          <w:lang w:val="it-IT"/>
        </w:rPr>
        <w:t xml:space="preserve"> qui me chare parentem</w:t>
      </w:r>
      <w:r w:rsidRPr="00695C43">
        <w:rPr>
          <w:lang w:val="it-IT"/>
        </w:rPr>
        <w:br/>
        <w:t>(235) Nomine nate refers, seu te iam Belgica tellus</w:t>
      </w:r>
      <w:r w:rsidRPr="00695C43">
        <w:rPr>
          <w:lang w:val="it-IT"/>
        </w:rPr>
        <w:br/>
        <w:t>Munia tractantem, seu Gallicus aspicit orbis,</w:t>
      </w:r>
      <w:r w:rsidRPr="00695C43">
        <w:rPr>
          <w:lang w:val="it-IT"/>
        </w:rPr>
        <w:br/>
        <w:t>Viue, diuque vale, cultor pietatis, &amp; aequi,</w:t>
      </w:r>
      <w:r w:rsidRPr="00695C43">
        <w:rPr>
          <w:lang w:val="it-IT"/>
        </w:rPr>
        <w:br/>
        <w:t>Virtutemque libens auidis amplectitor vlnis:</w:t>
      </w:r>
      <w:r w:rsidRPr="00695C43">
        <w:rPr>
          <w:lang w:val="it-IT"/>
        </w:rPr>
        <w:br/>
        <w:t>Hanc ex me disces, fortuna aliunde petenda est.</w:t>
      </w:r>
      <w:r w:rsidRPr="00695C43">
        <w:rPr>
          <w:lang w:val="it-IT"/>
        </w:rPr>
        <w:br/>
        <w:t>(240) Da vigilantem operam, viridi te in nomine serues,</w:t>
      </w:r>
      <w:r w:rsidRPr="00695C43">
        <w:rPr>
          <w:lang w:val="it-IT"/>
        </w:rPr>
        <w:br/>
        <w:t>Quod non exiguo peperisti nuper honore:</w:t>
      </w:r>
      <w:r w:rsidRPr="00695C43">
        <w:rPr>
          <w:lang w:val="it-IT"/>
        </w:rPr>
        <w:br/>
        <w:t>Tam cùm puluerea bellorum in nube ruisti,</w:t>
      </w:r>
      <w:r w:rsidRPr="00695C43">
        <w:rPr>
          <w:lang w:val="it-IT"/>
        </w:rPr>
        <w:br/>
        <w:t>Tela rotans, magnaeque fluens sudoribus hastae:</w:t>
      </w:r>
      <w:r w:rsidRPr="00695C43">
        <w:rPr>
          <w:lang w:val="it-IT"/>
        </w:rPr>
        <w:br/>
        <w:t>Quàm dum consilio rerum es molitus habenas.</w:t>
      </w:r>
      <w:r w:rsidRPr="00695C43">
        <w:rPr>
          <w:lang w:val="it-IT"/>
        </w:rPr>
        <w:br/>
        <w:t>(245) Hinc quoque vitali, procumbo libentius, aura</w:t>
      </w:r>
      <w:r w:rsidRPr="00695C43">
        <w:rPr>
          <w:lang w:val="it-IT"/>
        </w:rPr>
        <w:br/>
        <w:t>Cassus: vidi omni te dudum in flore nitentem,</w:t>
      </w:r>
      <w:r w:rsidRPr="00695C43">
        <w:rPr>
          <w:lang w:val="it-IT"/>
        </w:rPr>
        <w:br/>
        <w:t>[83] COMITIS NASSAVIAE.</w:t>
      </w:r>
      <w:r w:rsidRPr="00695C43">
        <w:rPr>
          <w:lang w:val="it-IT"/>
        </w:rPr>
        <w:br/>
        <w:t>Vidi altosque gradus, &amp; culmen honoris adeptum.</w:t>
      </w:r>
      <w:r w:rsidRPr="00695C43">
        <w:rPr>
          <w:lang w:val="it-IT"/>
        </w:rPr>
        <w:br/>
        <w:t>Haec vitae mihi prima dies: tu limite coepto</w:t>
      </w:r>
      <w:r w:rsidRPr="00695C43">
        <w:rPr>
          <w:lang w:val="it-IT"/>
        </w:rPr>
        <w:br/>
        <w:t>Tende acer, Regesque sacros, Geniosque potentes</w:t>
      </w:r>
      <w:r w:rsidRPr="00695C43">
        <w:rPr>
          <w:lang w:val="it-IT"/>
        </w:rPr>
        <w:br/>
        <w:t>(250) Irrequietus ama, teque assere Diuus Olympo.</w:t>
      </w:r>
      <w:r w:rsidRPr="00695C43">
        <w:rPr>
          <w:lang w:val="it-IT"/>
        </w:rPr>
        <w:br/>
        <w:t>Sed neque vexato lachrymis, nec vellito planctu</w:t>
      </w:r>
      <w:r w:rsidRPr="00695C43">
        <w:rPr>
          <w:lang w:val="it-IT"/>
        </w:rPr>
        <w:br/>
        <w:t>Corda, ab ne saeui fugientem patris in vmbram:</w:t>
      </w:r>
      <w:r w:rsidRPr="00695C43">
        <w:rPr>
          <w:lang w:val="it-IT"/>
        </w:rPr>
        <w:br/>
        <w:t>Linquo equidem viuos, at non in Tartara trudor,</w:t>
      </w:r>
      <w:r w:rsidRPr="00695C43">
        <w:rPr>
          <w:lang w:val="it-IT"/>
        </w:rPr>
        <w:br/>
        <w:t>Sed penetrabo pios manes, carpamque quietem</w:t>
      </w:r>
      <w:r w:rsidRPr="00695C43">
        <w:rPr>
          <w:lang w:val="it-IT"/>
        </w:rPr>
        <w:br/>
        <w:t>(255) Elysiam, charos illic visurus amicos,</w:t>
      </w:r>
      <w:r w:rsidRPr="00695C43">
        <w:rPr>
          <w:lang w:val="it-IT"/>
        </w:rPr>
        <w:br/>
        <w:t>Diuinaque animas illustres sorte parentum.</w:t>
      </w:r>
      <w:r w:rsidRPr="00695C43">
        <w:rPr>
          <w:lang w:val="it-IT"/>
        </w:rPr>
        <w:br/>
        <w:t>Iamque vale, &amp; longum serua genitoris amorem.</w:t>
      </w:r>
      <w:r w:rsidRPr="00695C43">
        <w:rPr>
          <w:lang w:val="it-IT"/>
        </w:rPr>
        <w:br/>
        <w:t>Sic ait, atque animam labentem expirat in auras.</w:t>
      </w:r>
      <w:r w:rsidRPr="00695C43">
        <w:rPr>
          <w:lang w:val="it-IT"/>
        </w:rPr>
        <w:br/>
        <w:t>Quid nunc immodicos Princeps fortißsime luctus</w:t>
      </w:r>
      <w:r w:rsidRPr="00695C43">
        <w:rPr>
          <w:lang w:val="it-IT"/>
        </w:rPr>
        <w:br/>
        <w:t>(260) Corde foues? quin perculso de pectore vulnus</w:t>
      </w:r>
      <w:r w:rsidRPr="00695C43">
        <w:rPr>
          <w:lang w:val="it-IT"/>
        </w:rPr>
        <w:br/>
        <w:t>Eruis? &amp; fato tristem solare ruinam?</w:t>
      </w:r>
      <w:r w:rsidRPr="00695C43">
        <w:rPr>
          <w:lang w:val="it-IT"/>
        </w:rPr>
        <w:br/>
        <w:t>Quaelibet orta suum repetunt ex ordine finem.</w:t>
      </w:r>
      <w:r w:rsidRPr="00695C43">
        <w:rPr>
          <w:lang w:val="it-IT"/>
        </w:rPr>
        <w:br/>
        <w:t>Omnibus vmbrosam durus quatit Aeacus vrnam.</w:t>
      </w:r>
      <w:r w:rsidRPr="00695C43">
        <w:rPr>
          <w:lang w:val="it-IT"/>
        </w:rPr>
        <w:br/>
        <w:t>Ille tuus viuis Pater, at saluo ordine, cessit,</w:t>
      </w:r>
      <w:r w:rsidRPr="00695C43">
        <w:rPr>
          <w:lang w:val="it-IT"/>
        </w:rPr>
        <w:br/>
        <w:t>(265) Quòd non exiguae traduxit tempora vitae.</w:t>
      </w:r>
      <w:r w:rsidRPr="00695C43">
        <w:rPr>
          <w:lang w:val="it-IT"/>
        </w:rPr>
        <w:br/>
        <w:t>Et te flere vetat post diuulgata sepulchrum</w:t>
      </w:r>
      <w:r w:rsidRPr="00695C43">
        <w:rPr>
          <w:lang w:val="it-IT"/>
        </w:rPr>
        <w:br/>
        <w:t>Fama, inmortalem rapiens super astra coronam.</w:t>
      </w:r>
      <w:r w:rsidRPr="00695C43">
        <w:rPr>
          <w:lang w:val="it-IT"/>
        </w:rPr>
        <w:br/>
        <w:t>Non est plangendus, qui sic decesserit: ille</w:t>
      </w:r>
      <w:r w:rsidRPr="00695C43">
        <w:rPr>
          <w:lang w:val="it-IT"/>
        </w:rPr>
        <w:br/>
      </w:r>
      <w:r w:rsidRPr="00695C43">
        <w:rPr>
          <w:lang w:val="it-IT"/>
        </w:rPr>
        <w:lastRenderedPageBreak/>
        <w:t>Quem sine fine gemis, foelix hominesque, Deosque,</w:t>
      </w:r>
      <w:r w:rsidRPr="00695C43">
        <w:rPr>
          <w:lang w:val="it-IT"/>
        </w:rPr>
        <w:br/>
        <w:t>(270) Et dubios casus, caecae ludibria Diuae,</w:t>
      </w:r>
      <w:r w:rsidRPr="00695C43">
        <w:rPr>
          <w:lang w:val="it-IT"/>
        </w:rPr>
        <w:br/>
        <w:t>Euasit, fati multò liberrimus, &amp; nunc</w:t>
      </w:r>
      <w:r w:rsidRPr="00695C43">
        <w:rPr>
          <w:lang w:val="it-IT"/>
        </w:rPr>
        <w:br/>
        <w:t>Accumbit sacris epulis, fruiturque Deorum</w:t>
      </w:r>
      <w:r w:rsidRPr="00695C43">
        <w:rPr>
          <w:lang w:val="it-IT"/>
        </w:rPr>
        <w:br/>
        <w:t>Colloquio, &amp; terras, qua candida semita lactis,</w:t>
      </w:r>
      <w:r w:rsidRPr="00695C43">
        <w:rPr>
          <w:lang w:val="it-IT"/>
        </w:rPr>
        <w:br/>
        <w:t>Despicit, &amp; ridet tumulos, hominumque tumultus.</w:t>
      </w:r>
      <w:r w:rsidRPr="00695C43">
        <w:rPr>
          <w:lang w:val="it-IT"/>
        </w:rPr>
        <w:br/>
        <w:t>(275) Tu modò deme animo spinas, &amp; pectora mulce,</w:t>
      </w:r>
      <w:r w:rsidRPr="00695C43">
        <w:rPr>
          <w:lang w:val="it-IT"/>
        </w:rPr>
        <w:br/>
        <w:t>Lenior: &amp; magnum sic perge referre parentem.</w:t>
      </w:r>
    </w:p>
    <w:p w14:paraId="3A201BEB" w14:textId="77777777" w:rsidR="00695C43" w:rsidRDefault="004D72D3">
      <w:pPr>
        <w:spacing w:after="0"/>
        <w:rPr>
          <w:lang w:val="en-US"/>
        </w:rPr>
      </w:pPr>
      <w:r w:rsidRPr="00695C43">
        <w:rPr>
          <w:lang w:val="en-US"/>
        </w:rPr>
        <w:t>/back/</w:t>
      </w:r>
    </w:p>
    <w:p w14:paraId="74782B08" w14:textId="7CDBD56B" w:rsidR="00550607" w:rsidRDefault="00B7772A">
      <w:pPr>
        <w:spacing w:after="0"/>
      </w:pPr>
      <w:r w:rsidRPr="00695C43">
        <w:rPr>
          <w:lang w:val="en-US"/>
        </w:rPr>
        <w:t>TYPIS AEG.D. 1559.</w:t>
      </w:r>
      <w:r w:rsidRPr="00695C43">
        <w:rPr>
          <w:lang w:val="en-US"/>
        </w:rPr>
        <w:br/>
        <w:t>7. Decemb.</w:t>
      </w:r>
      <w:r w:rsidRPr="00695C43">
        <w:rPr>
          <w:lang w:val="en-US"/>
        </w:rPr>
        <w:br/>
      </w:r>
      <w:r>
        <w:t>[Bram Boers 27-05-2020; Jan Bloemendal check 30-05-2020]</w:t>
      </w:r>
    </w:p>
    <w:sectPr w:rsidR="00550607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933B3" w14:textId="77777777" w:rsidR="00F12974" w:rsidRDefault="00F12974">
      <w:pPr>
        <w:spacing w:after="0" w:line="240" w:lineRule="auto"/>
      </w:pPr>
      <w:r>
        <w:separator/>
      </w:r>
    </w:p>
  </w:endnote>
  <w:endnote w:type="continuationSeparator" w:id="0">
    <w:p w14:paraId="6EBE00EC" w14:textId="77777777" w:rsidR="00F12974" w:rsidRDefault="00F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D600B" w14:textId="77777777" w:rsidR="00F12974" w:rsidRDefault="00F12974">
      <w:r>
        <w:separator/>
      </w:r>
    </w:p>
  </w:footnote>
  <w:footnote w:type="continuationSeparator" w:id="0">
    <w:p w14:paraId="78532212" w14:textId="77777777" w:rsidR="00F12974" w:rsidRDefault="00F12974">
      <w:r>
        <w:continuationSeparator/>
      </w:r>
    </w:p>
  </w:footnote>
  <w:footnote w:id="1">
    <w:p w14:paraId="3F0FAD27" w14:textId="77777777" w:rsidR="00550607" w:rsidRPr="00DF0E1C" w:rsidRDefault="00B7772A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DF0E1C">
        <w:rPr>
          <w:lang w:val="en-US"/>
        </w:rPr>
        <w:t xml:space="preserve"> </w:t>
      </w:r>
      <w:r w:rsidRPr="00DF0E1C">
        <w:rPr>
          <w:i/>
          <w:lang w:val="en-US"/>
        </w:rPr>
        <w:t xml:space="preserve">In margine </w:t>
      </w:r>
      <w:r w:rsidRPr="00DF0E1C">
        <w:rPr>
          <w:lang w:val="en-US"/>
        </w:rPr>
        <w:t>Guilielm. pater Nassauiae Comes.</w:t>
      </w:r>
    </w:p>
  </w:footnote>
  <w:footnote w:id="2">
    <w:p w14:paraId="57727B32" w14:textId="77777777" w:rsidR="00550607" w:rsidRPr="00DF0E1C" w:rsidRDefault="00B7772A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DF0E1C">
        <w:rPr>
          <w:lang w:val="en-US"/>
        </w:rPr>
        <w:t xml:space="preserve"> </w:t>
      </w:r>
      <w:r w:rsidRPr="00DF0E1C">
        <w:rPr>
          <w:i/>
          <w:lang w:val="en-US"/>
        </w:rPr>
        <w:t xml:space="preserve">In margine </w:t>
      </w:r>
      <w:r w:rsidRPr="00DF0E1C">
        <w:rPr>
          <w:lang w:val="en-US"/>
        </w:rPr>
        <w:t xml:space="preserve">Rhenatus </w:t>
      </w:r>
      <w:r w:rsidRPr="00DF0E1C">
        <w:rPr>
          <w:rFonts w:cstheme="minorHAnsi"/>
          <w:lang w:val="en-US"/>
        </w:rPr>
        <w:t>à</w:t>
      </w:r>
      <w:r w:rsidRPr="00DF0E1C">
        <w:rPr>
          <w:lang w:val="en-US"/>
        </w:rPr>
        <w:t xml:space="preserve"> Chalon.</w:t>
      </w:r>
    </w:p>
  </w:footnote>
  <w:footnote w:id="3">
    <w:p w14:paraId="5DED18AF" w14:textId="77777777" w:rsidR="00550607" w:rsidRPr="00DF0E1C" w:rsidRDefault="00B7772A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DF0E1C">
        <w:rPr>
          <w:lang w:val="en-US"/>
        </w:rPr>
        <w:t xml:space="preserve"> </w:t>
      </w:r>
      <w:r w:rsidRPr="00DF0E1C">
        <w:rPr>
          <w:i/>
          <w:lang w:val="en-US"/>
        </w:rPr>
        <w:t xml:space="preserve">In margine </w:t>
      </w:r>
      <w:r w:rsidRPr="00DF0E1C">
        <w:rPr>
          <w:lang w:val="en-US"/>
        </w:rPr>
        <w:t>Carol. V. abdicat se Imperio.</w:t>
      </w:r>
    </w:p>
  </w:footnote>
  <w:footnote w:id="4">
    <w:p w14:paraId="6BD8E483" w14:textId="77777777" w:rsidR="00550607" w:rsidRPr="00DF0E1C" w:rsidRDefault="00B7772A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DF0E1C">
        <w:rPr>
          <w:lang w:val="en-US"/>
        </w:rPr>
        <w:t xml:space="preserve"> </w:t>
      </w:r>
      <w:r w:rsidRPr="00DF0E1C">
        <w:rPr>
          <w:i/>
          <w:lang w:val="en-US"/>
        </w:rPr>
        <w:t xml:space="preserve">In margine </w:t>
      </w:r>
      <w:r w:rsidRPr="00DF0E1C">
        <w:rPr>
          <w:lang w:val="en-US"/>
        </w:rPr>
        <w:t>Nestor.</w:t>
      </w:r>
    </w:p>
  </w:footnote>
  <w:footnote w:id="5">
    <w:p w14:paraId="7AC367DA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Vlysses.</w:t>
      </w:r>
    </w:p>
  </w:footnote>
  <w:footnote w:id="6">
    <w:p w14:paraId="3574168C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Comes Ecmondus.</w:t>
      </w:r>
    </w:p>
  </w:footnote>
  <w:footnote w:id="7">
    <w:p w14:paraId="4191D88B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Marquis de Rhenti.</w:t>
      </w:r>
    </w:p>
  </w:footnote>
  <w:footnote w:id="8">
    <w:p w14:paraId="132D249D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Nireus.</w:t>
      </w:r>
    </w:p>
  </w:footnote>
  <w:footnote w:id="9">
    <w:p w14:paraId="45E265E3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Anna Maximiliani ab Ecmonda Burani Comitis filia.</w:t>
      </w:r>
    </w:p>
  </w:footnote>
  <w:footnote w:id="10">
    <w:p w14:paraId="196BA0EA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Tuba inflanda.</w:t>
      </w:r>
    </w:p>
  </w:footnote>
  <w:footnote w:id="11">
    <w:p w14:paraId="5108F69E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Inflanda buccina.</w:t>
      </w:r>
    </w:p>
  </w:footnote>
  <w:footnote w:id="12">
    <w:p w14:paraId="5FE9DB6C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Naenia.</w:t>
      </w:r>
    </w:p>
  </w:footnote>
  <w:footnote w:id="13">
    <w:p w14:paraId="299397C6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Epitaphium.</w:t>
      </w:r>
    </w:p>
  </w:footnote>
  <w:footnote w:id="14">
    <w:p w14:paraId="1E326318" w14:textId="77777777" w:rsidR="00550607" w:rsidRPr="00695C43" w:rsidRDefault="00B7772A">
      <w:pPr>
        <w:pStyle w:val="FootnoteText"/>
        <w:rPr>
          <w:lang w:val="it-IT"/>
        </w:rPr>
      </w:pPr>
      <w:r>
        <w:rPr>
          <w:rStyle w:val="FootnoteCharacters"/>
        </w:rPr>
        <w:footnoteRef/>
      </w:r>
      <w:r w:rsidRPr="00695C43">
        <w:rPr>
          <w:lang w:val="it-IT"/>
        </w:rPr>
        <w:t xml:space="preserve"> </w:t>
      </w:r>
      <w:r w:rsidRPr="00695C43">
        <w:rPr>
          <w:i/>
          <w:lang w:val="it-IT"/>
        </w:rPr>
        <w:t xml:space="preserve">In margine </w:t>
      </w:r>
      <w:r w:rsidRPr="00695C43">
        <w:rPr>
          <w:lang w:val="it-IT"/>
        </w:rPr>
        <w:t>Guilielmus Pater, Comes Nassauviae, agrum palustrem infoecundum &amp; sterilem, ita vberem reddidit, vt multas modiorum auenae myriades annu</w:t>
      </w:r>
      <w:r w:rsidRPr="00695C43">
        <w:rPr>
          <w:rFonts w:cstheme="minorHAnsi"/>
          <w:lang w:val="it-IT"/>
        </w:rPr>
        <w:t>è</w:t>
      </w:r>
      <w:r w:rsidRPr="00695C43">
        <w:rPr>
          <w:lang w:val="it-IT"/>
        </w:rPr>
        <w:t xml:space="preserve"> proferret.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07"/>
    <w:rsid w:val="004D72D3"/>
    <w:rsid w:val="00550607"/>
    <w:rsid w:val="00695C43"/>
    <w:rsid w:val="0087642A"/>
    <w:rsid w:val="00881349"/>
    <w:rsid w:val="00B7772A"/>
    <w:rsid w:val="00B90AC8"/>
    <w:rsid w:val="00C04F4B"/>
    <w:rsid w:val="00CE2168"/>
    <w:rsid w:val="00DC0B3A"/>
    <w:rsid w:val="00DF0E1C"/>
    <w:rsid w:val="00F12974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FBDBC"/>
  <w15:docId w15:val="{850D2018-6FB6-43F2-9BFF-011AFAB3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D8136D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D813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136D"/>
    <w:rPr>
      <w:rFonts w:ascii="Tahoma" w:hAnsi="Tahoma" w:cs="Tahoma"/>
      <w:sz w:val="16"/>
      <w:szCs w:val="16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  <w:rPr>
      <w:rFonts w:ascii="Calibri" w:eastAsiaTheme="minorHAnsi" w:hAnsi="Calibri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36D"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36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9DD0F-2190-4960-B346-63A97D42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62</Pages>
  <Words>15326</Words>
  <Characters>87362</Characters>
  <Application>Microsoft Office Word</Application>
  <DocSecurity>0</DocSecurity>
  <Lines>728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Boers</dc:creator>
  <dc:description/>
  <cp:lastModifiedBy>Dirk Roorda</cp:lastModifiedBy>
  <cp:revision>6</cp:revision>
  <dcterms:created xsi:type="dcterms:W3CDTF">2024-11-20T10:39:00Z</dcterms:created>
  <dcterms:modified xsi:type="dcterms:W3CDTF">2024-12-26T09:19:00Z</dcterms:modified>
  <dc:language>en-US</dc:language>
</cp:coreProperties>
</file>